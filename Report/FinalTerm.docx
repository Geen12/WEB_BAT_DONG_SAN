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5347E" w14:textId="77777777" w:rsidR="003218FF" w:rsidRPr="00D343CD" w:rsidRDefault="003218FF" w:rsidP="003218FF">
      <w:pPr>
        <w:suppressAutoHyphens/>
        <w:autoSpaceDE w:val="0"/>
        <w:autoSpaceDN w:val="0"/>
        <w:adjustRightInd w:val="0"/>
        <w:jc w:val="center"/>
        <w:rPr>
          <w:sz w:val="28"/>
          <w:szCs w:val="28"/>
          <w:lang w:val="en"/>
        </w:rPr>
      </w:pPr>
      <w:r w:rsidRPr="00D343CD">
        <w:rPr>
          <w:bCs/>
          <w:sz w:val="28"/>
          <w:szCs w:val="28"/>
          <w:lang w:val="en"/>
        </w:rPr>
        <w:t>TỔNG LIÊN ĐOÀN LAO ĐỘNG VIỆT NAM</w:t>
      </w:r>
      <w:r w:rsidRPr="00D343CD">
        <w:rPr>
          <w:b/>
          <w:bCs/>
          <w:sz w:val="28"/>
          <w:szCs w:val="28"/>
          <w:lang w:val="en"/>
        </w:rPr>
        <w:t xml:space="preserve"> </w:t>
      </w:r>
    </w:p>
    <w:p w14:paraId="140B8E9B" w14:textId="77777777" w:rsidR="003218FF" w:rsidRPr="00D343CD" w:rsidRDefault="003218FF" w:rsidP="003218FF">
      <w:pPr>
        <w:suppressAutoHyphens/>
        <w:autoSpaceDE w:val="0"/>
        <w:autoSpaceDN w:val="0"/>
        <w:adjustRightInd w:val="0"/>
        <w:jc w:val="center"/>
        <w:rPr>
          <w:sz w:val="28"/>
          <w:szCs w:val="28"/>
        </w:rPr>
      </w:pPr>
      <w:r w:rsidRPr="00D343CD">
        <w:rPr>
          <w:b/>
          <w:bCs/>
          <w:sz w:val="28"/>
          <w:szCs w:val="28"/>
          <w:lang w:val="en"/>
        </w:rPr>
        <w:t>TR</w:t>
      </w:r>
      <w:r w:rsidRPr="00D343CD">
        <w:rPr>
          <w:b/>
          <w:bCs/>
          <w:sz w:val="28"/>
          <w:szCs w:val="28"/>
          <w:lang w:val="vi-VN"/>
        </w:rPr>
        <w:t>ƯỜNG ĐẠI HỌC TÔN ĐỨC THẮNG</w:t>
      </w:r>
      <w:r w:rsidRPr="00D343CD">
        <w:rPr>
          <w:sz w:val="28"/>
          <w:szCs w:val="28"/>
          <w:lang w:val="vi-VN"/>
        </w:rPr>
        <w:t xml:space="preserve"> </w:t>
      </w:r>
    </w:p>
    <w:p w14:paraId="1A6A9911" w14:textId="77777777" w:rsidR="003218FF" w:rsidRPr="00D343CD" w:rsidRDefault="003218FF" w:rsidP="003218FF">
      <w:pPr>
        <w:suppressAutoHyphens/>
        <w:autoSpaceDE w:val="0"/>
        <w:autoSpaceDN w:val="0"/>
        <w:adjustRightInd w:val="0"/>
        <w:jc w:val="center"/>
        <w:rPr>
          <w:sz w:val="28"/>
          <w:szCs w:val="28"/>
          <w:lang w:val="en"/>
        </w:rPr>
      </w:pPr>
      <w:r w:rsidRPr="00D343CD">
        <w:rPr>
          <w:b/>
          <w:bCs/>
          <w:sz w:val="28"/>
          <w:szCs w:val="28"/>
          <w:lang w:val="en"/>
        </w:rPr>
        <w:t xml:space="preserve">KHOA CÔNG NGHỆ THÔNG TIN </w:t>
      </w:r>
    </w:p>
    <w:p w14:paraId="067EE2F7" w14:textId="77777777" w:rsidR="003218FF" w:rsidRPr="00D343CD" w:rsidRDefault="003218FF" w:rsidP="003218FF">
      <w:pPr>
        <w:suppressAutoHyphens/>
        <w:autoSpaceDE w:val="0"/>
        <w:autoSpaceDN w:val="0"/>
        <w:adjustRightInd w:val="0"/>
        <w:ind w:firstLine="720"/>
        <w:jc w:val="center"/>
        <w:rPr>
          <w:lang w:val="en"/>
        </w:rPr>
      </w:pPr>
    </w:p>
    <w:p w14:paraId="4CD5E3A3" w14:textId="77777777" w:rsidR="003218FF" w:rsidRPr="00D343CD" w:rsidRDefault="003218FF" w:rsidP="003218FF">
      <w:pPr>
        <w:suppressAutoHyphens/>
        <w:autoSpaceDE w:val="0"/>
        <w:autoSpaceDN w:val="0"/>
        <w:adjustRightInd w:val="0"/>
        <w:ind w:firstLine="720"/>
        <w:jc w:val="center"/>
        <w:rPr>
          <w:b/>
          <w:bCs/>
          <w:sz w:val="28"/>
          <w:szCs w:val="28"/>
          <w:lang w:val="en"/>
        </w:rPr>
      </w:pPr>
      <w:r w:rsidRPr="00D343CD">
        <w:rPr>
          <w:noProof/>
          <w:sz w:val="22"/>
          <w:szCs w:val="22"/>
        </w:rPr>
        <w:drawing>
          <wp:inline distT="0" distB="0" distL="0" distR="0" wp14:anchorId="15ADE0D3" wp14:editId="4A96AF8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48AD01D" w14:textId="77777777" w:rsidR="003218FF" w:rsidRPr="00D343CD" w:rsidRDefault="003218FF" w:rsidP="003218FF">
      <w:pPr>
        <w:suppressAutoHyphens/>
        <w:autoSpaceDE w:val="0"/>
        <w:autoSpaceDN w:val="0"/>
        <w:adjustRightInd w:val="0"/>
        <w:ind w:firstLine="720"/>
        <w:rPr>
          <w:b/>
          <w:bCs/>
          <w:sz w:val="28"/>
          <w:szCs w:val="28"/>
          <w:lang w:val="en"/>
        </w:rPr>
      </w:pPr>
    </w:p>
    <w:p w14:paraId="1C5EB198" w14:textId="55A97A6F" w:rsidR="003218FF" w:rsidRPr="00D343CD" w:rsidRDefault="00B1534F" w:rsidP="00653A50">
      <w:pPr>
        <w:tabs>
          <w:tab w:val="center" w:pos="4920"/>
          <w:tab w:val="right" w:pos="9121"/>
        </w:tabs>
        <w:suppressAutoHyphens/>
        <w:autoSpaceDE w:val="0"/>
        <w:autoSpaceDN w:val="0"/>
        <w:adjustRightInd w:val="0"/>
        <w:spacing w:line="360" w:lineRule="auto"/>
        <w:ind w:firstLine="720"/>
        <w:jc w:val="center"/>
        <w:rPr>
          <w:b/>
          <w:bCs/>
          <w:sz w:val="32"/>
          <w:szCs w:val="32"/>
          <w:lang w:val="en"/>
        </w:rPr>
      </w:pPr>
      <w:r w:rsidRPr="00D343CD">
        <w:rPr>
          <w:b/>
          <w:bCs/>
          <w:sz w:val="32"/>
          <w:szCs w:val="32"/>
          <w:lang w:val="en"/>
        </w:rPr>
        <w:t>BÁO CÁO CUỐI KỲ</w:t>
      </w:r>
    </w:p>
    <w:p w14:paraId="77CFCB83" w14:textId="77777777" w:rsidR="003218FF" w:rsidRPr="00D343CD" w:rsidRDefault="007E7FF7" w:rsidP="003218FF">
      <w:pPr>
        <w:suppressAutoHyphens/>
        <w:autoSpaceDE w:val="0"/>
        <w:autoSpaceDN w:val="0"/>
        <w:adjustRightInd w:val="0"/>
        <w:spacing w:line="360" w:lineRule="auto"/>
        <w:ind w:firstLine="720"/>
        <w:jc w:val="center"/>
        <w:rPr>
          <w:b/>
          <w:bCs/>
          <w:sz w:val="32"/>
          <w:szCs w:val="32"/>
          <w:lang w:val="en"/>
        </w:rPr>
      </w:pPr>
      <w:r w:rsidRPr="00D343CD">
        <w:rPr>
          <w:b/>
          <w:bCs/>
          <w:sz w:val="32"/>
          <w:szCs w:val="32"/>
          <w:lang w:val="en"/>
        </w:rPr>
        <w:t xml:space="preserve"> </w:t>
      </w:r>
    </w:p>
    <w:p w14:paraId="79BF62BD" w14:textId="77777777" w:rsidR="003218FF" w:rsidRPr="00D343CD" w:rsidRDefault="003218FF" w:rsidP="003218FF">
      <w:pPr>
        <w:suppressAutoHyphens/>
        <w:autoSpaceDE w:val="0"/>
        <w:autoSpaceDN w:val="0"/>
        <w:adjustRightInd w:val="0"/>
        <w:spacing w:line="360" w:lineRule="auto"/>
        <w:rPr>
          <w:b/>
          <w:bCs/>
          <w:lang w:val="en"/>
        </w:rPr>
      </w:pPr>
    </w:p>
    <w:p w14:paraId="3FA46167" w14:textId="77777777" w:rsidR="00B1534F" w:rsidRPr="00D343CD" w:rsidRDefault="00B1534F" w:rsidP="003218FF">
      <w:pPr>
        <w:suppressAutoHyphens/>
        <w:autoSpaceDE w:val="0"/>
        <w:autoSpaceDN w:val="0"/>
        <w:adjustRightInd w:val="0"/>
        <w:spacing w:line="360" w:lineRule="auto"/>
        <w:jc w:val="center"/>
        <w:rPr>
          <w:b/>
          <w:bCs/>
          <w:sz w:val="40"/>
          <w:szCs w:val="40"/>
          <w:lang w:val="en"/>
        </w:rPr>
      </w:pPr>
      <w:r w:rsidRPr="00D343CD">
        <w:rPr>
          <w:b/>
          <w:bCs/>
          <w:sz w:val="40"/>
          <w:szCs w:val="40"/>
          <w:lang w:val="en"/>
        </w:rPr>
        <w:t xml:space="preserve">HỆ THỐNG WEBSITE GIAO DỊCH </w:t>
      </w:r>
    </w:p>
    <w:p w14:paraId="3E3BDA21" w14:textId="20398356" w:rsidR="003218FF" w:rsidRPr="00D343CD" w:rsidRDefault="00B1534F" w:rsidP="003218FF">
      <w:pPr>
        <w:suppressAutoHyphens/>
        <w:autoSpaceDE w:val="0"/>
        <w:autoSpaceDN w:val="0"/>
        <w:adjustRightInd w:val="0"/>
        <w:spacing w:line="360" w:lineRule="auto"/>
        <w:jc w:val="center"/>
        <w:rPr>
          <w:b/>
          <w:bCs/>
          <w:sz w:val="40"/>
          <w:szCs w:val="40"/>
          <w:lang w:val="en"/>
        </w:rPr>
      </w:pPr>
      <w:r w:rsidRPr="00D343CD">
        <w:rPr>
          <w:b/>
          <w:bCs/>
          <w:sz w:val="40"/>
          <w:szCs w:val="40"/>
          <w:lang w:val="en"/>
        </w:rPr>
        <w:t>VÀ HỖ TRỢ VỀ BẤT ĐỘNG SẢN</w:t>
      </w:r>
    </w:p>
    <w:p w14:paraId="192C0C5E" w14:textId="77777777" w:rsidR="003218FF" w:rsidRPr="00D343CD" w:rsidRDefault="00291721" w:rsidP="003218FF">
      <w:pPr>
        <w:suppressAutoHyphens/>
        <w:autoSpaceDE w:val="0"/>
        <w:autoSpaceDN w:val="0"/>
        <w:adjustRightInd w:val="0"/>
        <w:spacing w:line="360" w:lineRule="auto"/>
        <w:ind w:firstLine="720"/>
        <w:jc w:val="center"/>
        <w:rPr>
          <w:sz w:val="28"/>
          <w:szCs w:val="28"/>
          <w:lang w:val="en"/>
        </w:rPr>
      </w:pPr>
      <w:r w:rsidRPr="00D343CD">
        <w:rPr>
          <w:sz w:val="28"/>
          <w:szCs w:val="28"/>
          <w:lang w:val="en"/>
        </w:rPr>
        <w:t xml:space="preserve"> </w:t>
      </w:r>
    </w:p>
    <w:p w14:paraId="49E32699" w14:textId="77777777" w:rsidR="003218FF" w:rsidRPr="00D343CD" w:rsidRDefault="003218FF" w:rsidP="003218FF">
      <w:pPr>
        <w:suppressAutoHyphens/>
        <w:autoSpaceDE w:val="0"/>
        <w:autoSpaceDN w:val="0"/>
        <w:adjustRightInd w:val="0"/>
        <w:spacing w:line="360" w:lineRule="auto"/>
        <w:jc w:val="center"/>
        <w:rPr>
          <w:b/>
          <w:bCs/>
          <w:lang w:val="en"/>
        </w:rPr>
      </w:pPr>
    </w:p>
    <w:p w14:paraId="2A4C9B1E" w14:textId="77777777" w:rsidR="003218FF" w:rsidRPr="00D343CD" w:rsidRDefault="003218FF" w:rsidP="003218FF">
      <w:pPr>
        <w:suppressAutoHyphens/>
        <w:autoSpaceDE w:val="0"/>
        <w:autoSpaceDN w:val="0"/>
        <w:adjustRightInd w:val="0"/>
        <w:spacing w:line="360" w:lineRule="auto"/>
        <w:jc w:val="both"/>
        <w:rPr>
          <w:b/>
          <w:bCs/>
          <w:lang w:val="en"/>
        </w:rPr>
      </w:pPr>
    </w:p>
    <w:p w14:paraId="57E79814" w14:textId="77777777" w:rsidR="003218FF" w:rsidRPr="00D343CD" w:rsidRDefault="003218FF" w:rsidP="003218FF">
      <w:pPr>
        <w:suppressAutoHyphens/>
        <w:autoSpaceDE w:val="0"/>
        <w:autoSpaceDN w:val="0"/>
        <w:adjustRightInd w:val="0"/>
        <w:spacing w:line="360" w:lineRule="auto"/>
        <w:jc w:val="both"/>
        <w:rPr>
          <w:b/>
          <w:bCs/>
          <w:lang w:val="en"/>
        </w:rPr>
      </w:pPr>
    </w:p>
    <w:p w14:paraId="6AC20A5C" w14:textId="77777777" w:rsidR="003218FF" w:rsidRPr="00D343CD" w:rsidRDefault="003218FF" w:rsidP="003218FF">
      <w:pPr>
        <w:suppressAutoHyphens/>
        <w:autoSpaceDE w:val="0"/>
        <w:autoSpaceDN w:val="0"/>
        <w:adjustRightInd w:val="0"/>
        <w:spacing w:line="360" w:lineRule="auto"/>
        <w:jc w:val="both"/>
        <w:rPr>
          <w:b/>
          <w:bCs/>
          <w:lang w:val="en"/>
        </w:rPr>
      </w:pPr>
    </w:p>
    <w:p w14:paraId="3114561F" w14:textId="2727DA23" w:rsidR="003218FF" w:rsidRPr="00D343CD" w:rsidRDefault="003218FF" w:rsidP="003218FF">
      <w:pPr>
        <w:suppressAutoHyphens/>
        <w:autoSpaceDE w:val="0"/>
        <w:autoSpaceDN w:val="0"/>
        <w:adjustRightInd w:val="0"/>
        <w:spacing w:line="360" w:lineRule="auto"/>
        <w:jc w:val="right"/>
        <w:rPr>
          <w:sz w:val="28"/>
          <w:szCs w:val="28"/>
          <w:lang w:val="vi-VN"/>
        </w:rPr>
      </w:pPr>
      <w:r w:rsidRPr="00D343CD">
        <w:rPr>
          <w:i/>
          <w:sz w:val="28"/>
          <w:szCs w:val="28"/>
          <w:lang w:val="en"/>
        </w:rPr>
        <w:t>Người h</w:t>
      </w:r>
      <w:r w:rsidRPr="00D343CD">
        <w:rPr>
          <w:i/>
          <w:sz w:val="28"/>
          <w:szCs w:val="28"/>
          <w:lang w:val="vi-VN"/>
        </w:rPr>
        <w:t>ướng dẫn</w:t>
      </w:r>
      <w:r w:rsidRPr="00D343CD">
        <w:rPr>
          <w:sz w:val="28"/>
          <w:szCs w:val="28"/>
          <w:lang w:val="vi-VN"/>
        </w:rPr>
        <w:t xml:space="preserve">: </w:t>
      </w:r>
      <w:r w:rsidR="00B1534F" w:rsidRPr="00D343CD">
        <w:rPr>
          <w:b/>
          <w:sz w:val="28"/>
          <w:szCs w:val="28"/>
        </w:rPr>
        <w:t>Dương Hữu Phúc</w:t>
      </w:r>
    </w:p>
    <w:p w14:paraId="41FA6BAE" w14:textId="0449BA7A" w:rsidR="00BE4E94" w:rsidRPr="00D343CD" w:rsidRDefault="003218FF" w:rsidP="00770D8B">
      <w:pPr>
        <w:suppressAutoHyphens/>
        <w:autoSpaceDE w:val="0"/>
        <w:autoSpaceDN w:val="0"/>
        <w:adjustRightInd w:val="0"/>
        <w:spacing w:line="360" w:lineRule="auto"/>
        <w:jc w:val="right"/>
        <w:rPr>
          <w:b/>
          <w:bCs/>
          <w:sz w:val="28"/>
          <w:szCs w:val="28"/>
        </w:rPr>
      </w:pPr>
      <w:r w:rsidRPr="00D343CD">
        <w:rPr>
          <w:i/>
          <w:sz w:val="28"/>
          <w:szCs w:val="28"/>
          <w:lang w:val="vi-VN"/>
        </w:rPr>
        <w:t>Người thực hiện</w:t>
      </w:r>
      <w:r w:rsidRPr="00D343CD">
        <w:rPr>
          <w:sz w:val="28"/>
          <w:szCs w:val="28"/>
          <w:lang w:val="vi-VN"/>
        </w:rPr>
        <w:t>:</w:t>
      </w:r>
      <w:r w:rsidRPr="00D343CD">
        <w:rPr>
          <w:b/>
          <w:bCs/>
          <w:sz w:val="28"/>
          <w:szCs w:val="28"/>
          <w:lang w:val="vi-VN"/>
        </w:rPr>
        <w:t xml:space="preserve">  </w:t>
      </w:r>
      <w:r w:rsidR="0033009D" w:rsidRPr="00D343CD">
        <w:rPr>
          <w:b/>
          <w:bCs/>
          <w:sz w:val="28"/>
          <w:szCs w:val="28"/>
        </w:rPr>
        <w:t>Võ Nguyễn Anh Khoa-52100049</w:t>
      </w:r>
      <w:r w:rsidRPr="00D343CD">
        <w:rPr>
          <w:b/>
          <w:bCs/>
          <w:sz w:val="28"/>
          <w:szCs w:val="28"/>
          <w:lang w:val="vi-VN"/>
        </w:rPr>
        <w:t xml:space="preserve"> </w:t>
      </w:r>
      <w:r w:rsidR="00B1534F" w:rsidRPr="00D343CD">
        <w:rPr>
          <w:b/>
          <w:bCs/>
          <w:sz w:val="28"/>
          <w:szCs w:val="28"/>
        </w:rPr>
        <w:br/>
      </w:r>
      <w:r w:rsidR="00BE4E94" w:rsidRPr="00D343CD">
        <w:rPr>
          <w:b/>
          <w:sz w:val="28"/>
          <w:szCs w:val="28"/>
        </w:rPr>
        <w:t xml:space="preserve">Vũ Thị Hà Vy – 52100742 </w:t>
      </w:r>
    </w:p>
    <w:p w14:paraId="3F01D92A" w14:textId="63BCAE4C" w:rsidR="003218FF" w:rsidRPr="00D343CD" w:rsidRDefault="00BE4E94" w:rsidP="003218FF">
      <w:pPr>
        <w:suppressAutoHyphens/>
        <w:autoSpaceDE w:val="0"/>
        <w:autoSpaceDN w:val="0"/>
        <w:adjustRightInd w:val="0"/>
        <w:spacing w:line="360" w:lineRule="auto"/>
        <w:jc w:val="right"/>
        <w:rPr>
          <w:sz w:val="28"/>
          <w:szCs w:val="28"/>
        </w:rPr>
      </w:pPr>
      <w:r w:rsidRPr="00D343CD">
        <w:rPr>
          <w:sz w:val="28"/>
          <w:szCs w:val="28"/>
        </w:rPr>
        <w:t>Nhóm</w:t>
      </w:r>
      <w:r w:rsidR="003218FF" w:rsidRPr="00D343CD">
        <w:rPr>
          <w:sz w:val="28"/>
          <w:szCs w:val="28"/>
          <w:lang w:val="vi-VN"/>
        </w:rPr>
        <w:t xml:space="preserve">       </w:t>
      </w:r>
      <w:r w:rsidRPr="00D343CD">
        <w:rPr>
          <w:b/>
          <w:bCs/>
          <w:sz w:val="28"/>
          <w:szCs w:val="28"/>
          <w:lang w:val="vi-VN"/>
        </w:rPr>
        <w:t xml:space="preserve">: </w:t>
      </w:r>
      <w:r w:rsidR="0033009D" w:rsidRPr="00D343CD">
        <w:rPr>
          <w:b/>
          <w:bCs/>
          <w:sz w:val="28"/>
          <w:szCs w:val="28"/>
        </w:rPr>
        <w:t>32</w:t>
      </w:r>
    </w:p>
    <w:p w14:paraId="53F44C70" w14:textId="791E2DC2" w:rsidR="002601F3" w:rsidRPr="00D343CD" w:rsidRDefault="003218FF" w:rsidP="008A15A9">
      <w:pPr>
        <w:suppressAutoHyphens/>
        <w:autoSpaceDE w:val="0"/>
        <w:autoSpaceDN w:val="0"/>
        <w:adjustRightInd w:val="0"/>
        <w:spacing w:line="360" w:lineRule="auto"/>
        <w:jc w:val="right"/>
        <w:rPr>
          <w:sz w:val="28"/>
          <w:szCs w:val="28"/>
        </w:rPr>
      </w:pPr>
      <w:r w:rsidRPr="00D343CD">
        <w:rPr>
          <w:sz w:val="28"/>
          <w:szCs w:val="28"/>
          <w:lang w:val="vi-VN"/>
        </w:rPr>
        <w:t xml:space="preserve">Khoá    </w:t>
      </w:r>
      <w:r w:rsidR="00BE4E94" w:rsidRPr="00D343CD">
        <w:rPr>
          <w:b/>
          <w:bCs/>
          <w:sz w:val="28"/>
          <w:szCs w:val="28"/>
          <w:lang w:val="vi-VN"/>
        </w:rPr>
        <w:t xml:space="preserve"> :    </w:t>
      </w:r>
      <w:r w:rsidR="00BE4E94" w:rsidRPr="00D343CD">
        <w:rPr>
          <w:b/>
          <w:bCs/>
          <w:sz w:val="28"/>
          <w:szCs w:val="28"/>
        </w:rPr>
        <w:t>25</w:t>
      </w:r>
    </w:p>
    <w:p w14:paraId="5E253E60" w14:textId="77777777" w:rsidR="002601F3" w:rsidRPr="00D343CD" w:rsidRDefault="002601F3" w:rsidP="003218FF">
      <w:pPr>
        <w:suppressAutoHyphens/>
        <w:autoSpaceDE w:val="0"/>
        <w:autoSpaceDN w:val="0"/>
        <w:adjustRightInd w:val="0"/>
        <w:jc w:val="center"/>
        <w:rPr>
          <w:b/>
          <w:bCs/>
        </w:rPr>
      </w:pPr>
    </w:p>
    <w:p w14:paraId="55D6D2F9" w14:textId="77777777" w:rsidR="002601F3" w:rsidRPr="00D343CD" w:rsidRDefault="002601F3" w:rsidP="003218FF">
      <w:pPr>
        <w:suppressAutoHyphens/>
        <w:autoSpaceDE w:val="0"/>
        <w:autoSpaceDN w:val="0"/>
        <w:adjustRightInd w:val="0"/>
        <w:jc w:val="center"/>
        <w:rPr>
          <w:b/>
          <w:bCs/>
        </w:rPr>
      </w:pPr>
    </w:p>
    <w:p w14:paraId="2D687C17" w14:textId="77777777" w:rsidR="002601F3" w:rsidRPr="00D343CD" w:rsidRDefault="002601F3" w:rsidP="003218FF">
      <w:pPr>
        <w:suppressAutoHyphens/>
        <w:autoSpaceDE w:val="0"/>
        <w:autoSpaceDN w:val="0"/>
        <w:adjustRightInd w:val="0"/>
        <w:jc w:val="center"/>
        <w:rPr>
          <w:b/>
          <w:bCs/>
        </w:rPr>
      </w:pPr>
    </w:p>
    <w:p w14:paraId="2802FD2D" w14:textId="77777777" w:rsidR="002601F3" w:rsidRPr="00D343CD" w:rsidRDefault="002601F3" w:rsidP="003218FF">
      <w:pPr>
        <w:suppressAutoHyphens/>
        <w:autoSpaceDE w:val="0"/>
        <w:autoSpaceDN w:val="0"/>
        <w:adjustRightInd w:val="0"/>
        <w:jc w:val="center"/>
        <w:rPr>
          <w:b/>
          <w:bCs/>
        </w:rPr>
      </w:pPr>
    </w:p>
    <w:p w14:paraId="7F9D3CA8" w14:textId="77777777" w:rsidR="002D4629" w:rsidRPr="00D343CD" w:rsidRDefault="002D4629" w:rsidP="003218FF">
      <w:pPr>
        <w:suppressAutoHyphens/>
        <w:autoSpaceDE w:val="0"/>
        <w:autoSpaceDN w:val="0"/>
        <w:adjustRightInd w:val="0"/>
        <w:jc w:val="center"/>
        <w:rPr>
          <w:b/>
          <w:bCs/>
        </w:rPr>
      </w:pPr>
    </w:p>
    <w:p w14:paraId="4E2CFCDE" w14:textId="1C411606" w:rsidR="00B118C8" w:rsidRPr="00D343CD" w:rsidRDefault="00D3000C" w:rsidP="00291721">
      <w:pPr>
        <w:suppressAutoHyphens/>
        <w:autoSpaceDE w:val="0"/>
        <w:autoSpaceDN w:val="0"/>
        <w:adjustRightInd w:val="0"/>
        <w:jc w:val="center"/>
        <w:rPr>
          <w:b/>
          <w:bCs/>
          <w:iCs/>
          <w:sz w:val="28"/>
          <w:szCs w:val="28"/>
        </w:rPr>
        <w:sectPr w:rsidR="00B118C8" w:rsidRPr="00D343CD" w:rsidSect="005D5C20">
          <w:headerReference w:type="default" r:id="rId9"/>
          <w:pgSz w:w="12240" w:h="15840"/>
          <w:pgMar w:top="1985" w:right="1134" w:bottom="1701" w:left="1985" w:header="720" w:footer="720" w:gutter="0"/>
          <w:cols w:space="720"/>
          <w:docGrid w:linePitch="360"/>
        </w:sectPr>
      </w:pPr>
      <w:r w:rsidRPr="00D343CD">
        <w:rPr>
          <w:b/>
          <w:bCs/>
          <w:iCs/>
          <w:sz w:val="28"/>
          <w:szCs w:val="28"/>
          <w:lang w:val="vi-VN"/>
        </w:rPr>
        <w:t>THÀNH PHỐ HỒ CHÍ MINH, NĂM 20</w:t>
      </w:r>
      <w:r w:rsidR="00770D8B" w:rsidRPr="00D343CD">
        <w:rPr>
          <w:b/>
          <w:bCs/>
          <w:iCs/>
          <w:sz w:val="28"/>
          <w:szCs w:val="28"/>
        </w:rPr>
        <w:t>25</w:t>
      </w:r>
    </w:p>
    <w:p w14:paraId="2EEDAE3C" w14:textId="77777777" w:rsidR="003218FF" w:rsidRPr="00D343CD" w:rsidRDefault="003218FF" w:rsidP="003218FF">
      <w:pPr>
        <w:suppressAutoHyphens/>
        <w:autoSpaceDE w:val="0"/>
        <w:autoSpaceDN w:val="0"/>
        <w:adjustRightInd w:val="0"/>
        <w:jc w:val="center"/>
        <w:rPr>
          <w:sz w:val="28"/>
          <w:szCs w:val="28"/>
          <w:lang w:val="vi-VN"/>
        </w:rPr>
      </w:pPr>
      <w:r w:rsidRPr="00D343CD">
        <w:rPr>
          <w:bCs/>
          <w:sz w:val="28"/>
          <w:szCs w:val="28"/>
          <w:lang w:val="vi-VN"/>
        </w:rPr>
        <w:lastRenderedPageBreak/>
        <w:t>TỔNG LIÊN ĐOÀN LAO ĐỘNG VIỆT NAM</w:t>
      </w:r>
    </w:p>
    <w:p w14:paraId="6F42089D" w14:textId="77777777" w:rsidR="003218FF" w:rsidRPr="00D343CD" w:rsidRDefault="003218FF" w:rsidP="003218FF">
      <w:pPr>
        <w:suppressAutoHyphens/>
        <w:autoSpaceDE w:val="0"/>
        <w:autoSpaceDN w:val="0"/>
        <w:adjustRightInd w:val="0"/>
        <w:jc w:val="center"/>
        <w:rPr>
          <w:sz w:val="28"/>
          <w:szCs w:val="28"/>
          <w:lang w:val="vi-VN"/>
        </w:rPr>
      </w:pPr>
      <w:r w:rsidRPr="00D343CD">
        <w:rPr>
          <w:b/>
          <w:bCs/>
          <w:sz w:val="28"/>
          <w:szCs w:val="28"/>
          <w:lang w:val="vi-VN"/>
        </w:rPr>
        <w:t>TRƯỜNG ĐẠI HỌC TÔN ĐỨC THẮNG</w:t>
      </w:r>
    </w:p>
    <w:p w14:paraId="5351608D" w14:textId="77777777" w:rsidR="003218FF" w:rsidRPr="00D343CD" w:rsidRDefault="003218FF" w:rsidP="003218FF">
      <w:pPr>
        <w:suppressAutoHyphens/>
        <w:autoSpaceDE w:val="0"/>
        <w:autoSpaceDN w:val="0"/>
        <w:adjustRightInd w:val="0"/>
        <w:jc w:val="center"/>
        <w:rPr>
          <w:sz w:val="28"/>
          <w:szCs w:val="28"/>
          <w:lang w:val="en"/>
        </w:rPr>
      </w:pPr>
      <w:r w:rsidRPr="00D343CD">
        <w:rPr>
          <w:b/>
          <w:bCs/>
          <w:sz w:val="28"/>
          <w:szCs w:val="28"/>
          <w:lang w:val="en"/>
        </w:rPr>
        <w:t>KHOA CÔNG NGHỆ THÔNG TIN</w:t>
      </w:r>
    </w:p>
    <w:p w14:paraId="73F1E240" w14:textId="77777777" w:rsidR="003218FF" w:rsidRPr="00D343CD" w:rsidRDefault="003218FF" w:rsidP="003218FF">
      <w:pPr>
        <w:suppressAutoHyphens/>
        <w:autoSpaceDE w:val="0"/>
        <w:autoSpaceDN w:val="0"/>
        <w:adjustRightInd w:val="0"/>
        <w:ind w:firstLine="720"/>
        <w:jc w:val="center"/>
        <w:rPr>
          <w:lang w:val="en"/>
        </w:rPr>
      </w:pPr>
    </w:p>
    <w:p w14:paraId="2181BA12" w14:textId="77777777" w:rsidR="003218FF" w:rsidRPr="00D343CD" w:rsidRDefault="003218FF" w:rsidP="003218FF">
      <w:pPr>
        <w:suppressAutoHyphens/>
        <w:autoSpaceDE w:val="0"/>
        <w:autoSpaceDN w:val="0"/>
        <w:adjustRightInd w:val="0"/>
        <w:ind w:firstLine="720"/>
        <w:jc w:val="center"/>
        <w:rPr>
          <w:b/>
          <w:bCs/>
          <w:sz w:val="28"/>
          <w:szCs w:val="28"/>
          <w:lang w:val="en"/>
        </w:rPr>
      </w:pPr>
      <w:r w:rsidRPr="00D343CD">
        <w:rPr>
          <w:noProof/>
          <w:sz w:val="22"/>
          <w:szCs w:val="22"/>
        </w:rPr>
        <w:drawing>
          <wp:inline distT="0" distB="0" distL="0" distR="0" wp14:anchorId="11D7D231" wp14:editId="1FA74B9D">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08CC1218" w14:textId="77777777" w:rsidR="003218FF" w:rsidRPr="00D343CD" w:rsidRDefault="003218FF" w:rsidP="003218FF">
      <w:pPr>
        <w:suppressAutoHyphens/>
        <w:autoSpaceDE w:val="0"/>
        <w:autoSpaceDN w:val="0"/>
        <w:adjustRightInd w:val="0"/>
        <w:ind w:firstLine="720"/>
        <w:rPr>
          <w:b/>
          <w:bCs/>
          <w:sz w:val="28"/>
          <w:szCs w:val="28"/>
          <w:lang w:val="en"/>
        </w:rPr>
      </w:pPr>
    </w:p>
    <w:p w14:paraId="17DED61F" w14:textId="77777777" w:rsidR="003218FF" w:rsidRPr="00D343CD" w:rsidRDefault="003218FF" w:rsidP="003218FF">
      <w:pPr>
        <w:suppressAutoHyphens/>
        <w:autoSpaceDE w:val="0"/>
        <w:autoSpaceDN w:val="0"/>
        <w:adjustRightInd w:val="0"/>
        <w:ind w:firstLine="720"/>
        <w:rPr>
          <w:b/>
          <w:bCs/>
          <w:sz w:val="28"/>
          <w:szCs w:val="28"/>
          <w:lang w:val="en"/>
        </w:rPr>
      </w:pPr>
    </w:p>
    <w:p w14:paraId="72F53A3D" w14:textId="1E832653" w:rsidR="002D4629" w:rsidRPr="00D343CD" w:rsidRDefault="006B29D3" w:rsidP="00653A50">
      <w:pPr>
        <w:suppressAutoHyphens/>
        <w:autoSpaceDE w:val="0"/>
        <w:autoSpaceDN w:val="0"/>
        <w:adjustRightInd w:val="0"/>
        <w:spacing w:line="360" w:lineRule="auto"/>
        <w:jc w:val="center"/>
        <w:rPr>
          <w:b/>
          <w:bCs/>
          <w:lang w:val="en"/>
        </w:rPr>
      </w:pPr>
      <w:r w:rsidRPr="00D343CD">
        <w:rPr>
          <w:b/>
          <w:bCs/>
          <w:sz w:val="32"/>
          <w:szCs w:val="32"/>
          <w:lang w:val="en"/>
        </w:rPr>
        <w:t>BÁO CÁO CUỐI KỲ</w:t>
      </w:r>
    </w:p>
    <w:p w14:paraId="44C82A60" w14:textId="77777777" w:rsidR="002D4629" w:rsidRPr="00D343CD" w:rsidRDefault="002D4629" w:rsidP="002D4629">
      <w:pPr>
        <w:suppressAutoHyphens/>
        <w:autoSpaceDE w:val="0"/>
        <w:autoSpaceDN w:val="0"/>
        <w:adjustRightInd w:val="0"/>
        <w:spacing w:line="360" w:lineRule="auto"/>
        <w:rPr>
          <w:b/>
          <w:bCs/>
          <w:lang w:val="en"/>
        </w:rPr>
      </w:pPr>
    </w:p>
    <w:p w14:paraId="4E0E7439" w14:textId="77777777" w:rsidR="00E766EA" w:rsidRPr="00D343CD" w:rsidRDefault="00E766EA" w:rsidP="002D4629">
      <w:pPr>
        <w:suppressAutoHyphens/>
        <w:autoSpaceDE w:val="0"/>
        <w:autoSpaceDN w:val="0"/>
        <w:adjustRightInd w:val="0"/>
        <w:spacing w:line="360" w:lineRule="auto"/>
        <w:rPr>
          <w:b/>
          <w:bCs/>
          <w:lang w:val="en"/>
        </w:rPr>
      </w:pPr>
    </w:p>
    <w:p w14:paraId="58FE9227" w14:textId="77777777" w:rsidR="0053774F" w:rsidRPr="00D343CD" w:rsidRDefault="0053774F" w:rsidP="0053774F">
      <w:pPr>
        <w:suppressAutoHyphens/>
        <w:autoSpaceDE w:val="0"/>
        <w:autoSpaceDN w:val="0"/>
        <w:adjustRightInd w:val="0"/>
        <w:spacing w:line="360" w:lineRule="auto"/>
        <w:jc w:val="center"/>
        <w:rPr>
          <w:b/>
          <w:bCs/>
          <w:sz w:val="40"/>
          <w:szCs w:val="40"/>
          <w:lang w:val="en"/>
        </w:rPr>
      </w:pPr>
      <w:r w:rsidRPr="00D343CD">
        <w:rPr>
          <w:b/>
          <w:bCs/>
          <w:sz w:val="40"/>
          <w:szCs w:val="40"/>
          <w:lang w:val="en"/>
        </w:rPr>
        <w:t xml:space="preserve">HỆ THỐNG WEBSITE GIAO DỊCH </w:t>
      </w:r>
    </w:p>
    <w:p w14:paraId="21CA3CDE" w14:textId="398DA04E" w:rsidR="00C41EDF" w:rsidRPr="00D343CD" w:rsidRDefault="0053774F" w:rsidP="0053774F">
      <w:pPr>
        <w:suppressAutoHyphens/>
        <w:autoSpaceDE w:val="0"/>
        <w:autoSpaceDN w:val="0"/>
        <w:adjustRightInd w:val="0"/>
        <w:spacing w:line="360" w:lineRule="auto"/>
        <w:jc w:val="center"/>
        <w:rPr>
          <w:sz w:val="48"/>
          <w:szCs w:val="48"/>
          <w:lang w:val="en"/>
        </w:rPr>
      </w:pPr>
      <w:r w:rsidRPr="00D343CD">
        <w:rPr>
          <w:b/>
          <w:bCs/>
          <w:sz w:val="40"/>
          <w:szCs w:val="40"/>
          <w:lang w:val="en"/>
        </w:rPr>
        <w:t>VÀ HỖ TRỢ VỀ BẤT ĐỘNG SẢN</w:t>
      </w:r>
    </w:p>
    <w:p w14:paraId="668DD0C9" w14:textId="77777777" w:rsidR="003218FF" w:rsidRPr="00D343CD" w:rsidRDefault="003218FF" w:rsidP="003218FF">
      <w:pPr>
        <w:suppressAutoHyphens/>
        <w:autoSpaceDE w:val="0"/>
        <w:autoSpaceDN w:val="0"/>
        <w:adjustRightInd w:val="0"/>
        <w:jc w:val="both"/>
        <w:rPr>
          <w:b/>
          <w:bCs/>
          <w:lang w:val="en"/>
        </w:rPr>
      </w:pPr>
    </w:p>
    <w:p w14:paraId="698F9B70" w14:textId="77777777" w:rsidR="003218FF" w:rsidRPr="00D343CD" w:rsidRDefault="003218FF" w:rsidP="003218FF">
      <w:pPr>
        <w:suppressAutoHyphens/>
        <w:autoSpaceDE w:val="0"/>
        <w:autoSpaceDN w:val="0"/>
        <w:adjustRightInd w:val="0"/>
        <w:jc w:val="both"/>
        <w:rPr>
          <w:b/>
          <w:bCs/>
          <w:lang w:val="en"/>
        </w:rPr>
      </w:pPr>
    </w:p>
    <w:p w14:paraId="454B1185" w14:textId="77777777" w:rsidR="003218FF" w:rsidRPr="00D343CD" w:rsidRDefault="003218FF" w:rsidP="003218FF">
      <w:pPr>
        <w:suppressAutoHyphens/>
        <w:autoSpaceDE w:val="0"/>
        <w:autoSpaceDN w:val="0"/>
        <w:adjustRightInd w:val="0"/>
        <w:jc w:val="both"/>
        <w:rPr>
          <w:b/>
          <w:bCs/>
          <w:lang w:val="en"/>
        </w:rPr>
      </w:pPr>
    </w:p>
    <w:p w14:paraId="6BEC027E" w14:textId="2589B336" w:rsidR="003218FF" w:rsidRPr="00D343CD" w:rsidRDefault="003218FF" w:rsidP="003218FF">
      <w:pPr>
        <w:suppressAutoHyphens/>
        <w:autoSpaceDE w:val="0"/>
        <w:autoSpaceDN w:val="0"/>
        <w:adjustRightInd w:val="0"/>
        <w:jc w:val="right"/>
        <w:rPr>
          <w:b/>
          <w:sz w:val="28"/>
          <w:szCs w:val="28"/>
        </w:rPr>
      </w:pPr>
      <w:r w:rsidRPr="00D343CD">
        <w:rPr>
          <w:sz w:val="28"/>
          <w:szCs w:val="28"/>
          <w:lang w:val="en"/>
        </w:rPr>
        <w:t>Người h</w:t>
      </w:r>
      <w:r w:rsidRPr="00D343CD">
        <w:rPr>
          <w:sz w:val="28"/>
          <w:szCs w:val="28"/>
          <w:lang w:val="vi-VN"/>
        </w:rPr>
        <w:t xml:space="preserve">ướng dẫn: </w:t>
      </w:r>
      <w:r w:rsidR="000311BD" w:rsidRPr="00D343CD">
        <w:rPr>
          <w:b/>
          <w:sz w:val="28"/>
          <w:szCs w:val="28"/>
        </w:rPr>
        <w:t>Trần Trung Tín</w:t>
      </w:r>
    </w:p>
    <w:p w14:paraId="58287A2F" w14:textId="77777777" w:rsidR="0088763C" w:rsidRPr="00D343CD" w:rsidRDefault="0088763C" w:rsidP="000311BD">
      <w:pPr>
        <w:suppressAutoHyphens/>
        <w:autoSpaceDE w:val="0"/>
        <w:autoSpaceDN w:val="0"/>
        <w:adjustRightInd w:val="0"/>
        <w:jc w:val="right"/>
        <w:rPr>
          <w:sz w:val="28"/>
          <w:szCs w:val="28"/>
        </w:rPr>
      </w:pPr>
    </w:p>
    <w:p w14:paraId="3617A271" w14:textId="77777777" w:rsidR="0033009D" w:rsidRPr="00D343CD" w:rsidRDefault="003218FF" w:rsidP="0033009D">
      <w:pPr>
        <w:suppressAutoHyphens/>
        <w:autoSpaceDE w:val="0"/>
        <w:autoSpaceDN w:val="0"/>
        <w:adjustRightInd w:val="0"/>
        <w:spacing w:line="360" w:lineRule="auto"/>
        <w:jc w:val="right"/>
        <w:rPr>
          <w:b/>
          <w:sz w:val="28"/>
          <w:szCs w:val="28"/>
        </w:rPr>
      </w:pPr>
      <w:r w:rsidRPr="00D343CD">
        <w:rPr>
          <w:sz w:val="28"/>
          <w:szCs w:val="28"/>
          <w:lang w:val="vi-VN"/>
        </w:rPr>
        <w:t>Người thực hiện:</w:t>
      </w:r>
      <w:r w:rsidR="000311BD" w:rsidRPr="00D343CD">
        <w:rPr>
          <w:b/>
          <w:bCs/>
          <w:sz w:val="28"/>
          <w:szCs w:val="28"/>
          <w:lang w:val="vi-VN"/>
        </w:rPr>
        <w:t xml:space="preserve"> </w:t>
      </w:r>
      <w:r w:rsidR="0033009D" w:rsidRPr="00D343CD">
        <w:rPr>
          <w:b/>
          <w:sz w:val="28"/>
          <w:szCs w:val="28"/>
        </w:rPr>
        <w:t xml:space="preserve">Võ Nguyễn Anh Khoa-52100049 </w:t>
      </w:r>
    </w:p>
    <w:p w14:paraId="43BF9C85" w14:textId="77777777" w:rsidR="0033009D" w:rsidRPr="00D343CD" w:rsidRDefault="0033009D" w:rsidP="0033009D">
      <w:pPr>
        <w:suppressAutoHyphens/>
        <w:autoSpaceDE w:val="0"/>
        <w:autoSpaceDN w:val="0"/>
        <w:adjustRightInd w:val="0"/>
        <w:spacing w:line="360" w:lineRule="auto"/>
        <w:jc w:val="right"/>
        <w:rPr>
          <w:b/>
          <w:sz w:val="28"/>
          <w:szCs w:val="28"/>
        </w:rPr>
      </w:pPr>
      <w:r w:rsidRPr="00D343CD">
        <w:rPr>
          <w:b/>
          <w:sz w:val="28"/>
          <w:szCs w:val="28"/>
        </w:rPr>
        <w:t xml:space="preserve">Vũ Thị Hà Vy – 52100742 </w:t>
      </w:r>
    </w:p>
    <w:p w14:paraId="28E4817F" w14:textId="77777777" w:rsidR="0033009D" w:rsidRPr="00D343CD" w:rsidRDefault="0033009D" w:rsidP="0033009D">
      <w:pPr>
        <w:suppressAutoHyphens/>
        <w:autoSpaceDE w:val="0"/>
        <w:autoSpaceDN w:val="0"/>
        <w:adjustRightInd w:val="0"/>
        <w:spacing w:line="360" w:lineRule="auto"/>
        <w:jc w:val="right"/>
        <w:rPr>
          <w:b/>
          <w:sz w:val="28"/>
          <w:szCs w:val="28"/>
        </w:rPr>
      </w:pPr>
      <w:r w:rsidRPr="00D343CD">
        <w:rPr>
          <w:b/>
          <w:sz w:val="28"/>
          <w:szCs w:val="28"/>
        </w:rPr>
        <w:t>Nhóm       : 32</w:t>
      </w:r>
    </w:p>
    <w:p w14:paraId="67C97A98" w14:textId="61489D2E" w:rsidR="003218FF" w:rsidRPr="00D343CD" w:rsidRDefault="0033009D" w:rsidP="0033009D">
      <w:pPr>
        <w:suppressAutoHyphens/>
        <w:autoSpaceDE w:val="0"/>
        <w:autoSpaceDN w:val="0"/>
        <w:adjustRightInd w:val="0"/>
        <w:spacing w:line="360" w:lineRule="auto"/>
        <w:jc w:val="right"/>
        <w:rPr>
          <w:b/>
          <w:bCs/>
          <w:sz w:val="28"/>
          <w:szCs w:val="28"/>
          <w:lang w:val="vi-VN"/>
        </w:rPr>
      </w:pPr>
      <w:r w:rsidRPr="00D343CD">
        <w:rPr>
          <w:b/>
          <w:sz w:val="28"/>
          <w:szCs w:val="28"/>
        </w:rPr>
        <w:t>Khoá     :    25</w:t>
      </w:r>
    </w:p>
    <w:p w14:paraId="3770F5D5" w14:textId="77777777" w:rsidR="002D4629" w:rsidRPr="00D343CD" w:rsidRDefault="002D4629" w:rsidP="003218FF">
      <w:pPr>
        <w:suppressAutoHyphens/>
        <w:autoSpaceDE w:val="0"/>
        <w:autoSpaceDN w:val="0"/>
        <w:adjustRightInd w:val="0"/>
        <w:rPr>
          <w:b/>
          <w:bCs/>
          <w:sz w:val="28"/>
          <w:szCs w:val="28"/>
        </w:rPr>
      </w:pPr>
    </w:p>
    <w:p w14:paraId="0393B357" w14:textId="77777777" w:rsidR="00C41EDF" w:rsidRPr="00D343CD" w:rsidRDefault="00C41EDF" w:rsidP="003218FF">
      <w:pPr>
        <w:suppressAutoHyphens/>
        <w:autoSpaceDE w:val="0"/>
        <w:autoSpaceDN w:val="0"/>
        <w:adjustRightInd w:val="0"/>
        <w:rPr>
          <w:b/>
          <w:bCs/>
          <w:sz w:val="28"/>
          <w:szCs w:val="28"/>
        </w:rPr>
      </w:pPr>
    </w:p>
    <w:p w14:paraId="3A4C0EA1" w14:textId="77777777" w:rsidR="000311BD" w:rsidRPr="00D343CD" w:rsidRDefault="000311BD" w:rsidP="003218FF">
      <w:pPr>
        <w:suppressAutoHyphens/>
        <w:autoSpaceDE w:val="0"/>
        <w:autoSpaceDN w:val="0"/>
        <w:adjustRightInd w:val="0"/>
        <w:rPr>
          <w:b/>
          <w:bCs/>
          <w:sz w:val="28"/>
          <w:szCs w:val="28"/>
        </w:rPr>
      </w:pPr>
    </w:p>
    <w:p w14:paraId="12DA01CB" w14:textId="77777777" w:rsidR="000311BD" w:rsidRPr="00D343CD" w:rsidRDefault="000311BD" w:rsidP="003218FF">
      <w:pPr>
        <w:suppressAutoHyphens/>
        <w:autoSpaceDE w:val="0"/>
        <w:autoSpaceDN w:val="0"/>
        <w:adjustRightInd w:val="0"/>
        <w:rPr>
          <w:b/>
          <w:bCs/>
          <w:sz w:val="28"/>
          <w:szCs w:val="28"/>
        </w:rPr>
      </w:pPr>
    </w:p>
    <w:p w14:paraId="50839147" w14:textId="77777777" w:rsidR="000311BD" w:rsidRPr="00D343CD" w:rsidRDefault="000311BD" w:rsidP="003218FF">
      <w:pPr>
        <w:suppressAutoHyphens/>
        <w:autoSpaceDE w:val="0"/>
        <w:autoSpaceDN w:val="0"/>
        <w:adjustRightInd w:val="0"/>
        <w:rPr>
          <w:b/>
          <w:bCs/>
          <w:sz w:val="28"/>
          <w:szCs w:val="28"/>
        </w:rPr>
      </w:pPr>
    </w:p>
    <w:p w14:paraId="5B42CF1B" w14:textId="77777777" w:rsidR="000311BD" w:rsidRPr="00D343CD" w:rsidRDefault="000311BD" w:rsidP="003218FF">
      <w:pPr>
        <w:suppressAutoHyphens/>
        <w:autoSpaceDE w:val="0"/>
        <w:autoSpaceDN w:val="0"/>
        <w:adjustRightInd w:val="0"/>
        <w:rPr>
          <w:b/>
          <w:bCs/>
          <w:sz w:val="28"/>
          <w:szCs w:val="28"/>
        </w:rPr>
      </w:pPr>
    </w:p>
    <w:p w14:paraId="5453C49B" w14:textId="77777777" w:rsidR="003218FF" w:rsidRPr="00D343CD" w:rsidRDefault="003218FF" w:rsidP="003218FF">
      <w:pPr>
        <w:suppressAutoHyphens/>
        <w:autoSpaceDE w:val="0"/>
        <w:autoSpaceDN w:val="0"/>
        <w:adjustRightInd w:val="0"/>
        <w:jc w:val="center"/>
        <w:rPr>
          <w:b/>
          <w:bCs/>
          <w:lang w:val="vi-VN"/>
        </w:rPr>
      </w:pPr>
    </w:p>
    <w:p w14:paraId="2CAA4A66" w14:textId="752144DB" w:rsidR="00B118C8" w:rsidRPr="00D343CD" w:rsidRDefault="00D3000C" w:rsidP="003218FF">
      <w:pPr>
        <w:suppressAutoHyphens/>
        <w:autoSpaceDE w:val="0"/>
        <w:autoSpaceDN w:val="0"/>
        <w:adjustRightInd w:val="0"/>
        <w:jc w:val="center"/>
        <w:rPr>
          <w:b/>
          <w:bCs/>
          <w:iCs/>
          <w:sz w:val="28"/>
          <w:szCs w:val="28"/>
        </w:rPr>
        <w:sectPr w:rsidR="00B118C8" w:rsidRPr="00D343CD" w:rsidSect="005D5C20">
          <w:pgSz w:w="12240" w:h="15840"/>
          <w:pgMar w:top="1985" w:right="1134" w:bottom="1701" w:left="1985" w:header="720" w:footer="720" w:gutter="0"/>
          <w:cols w:space="720"/>
          <w:docGrid w:linePitch="360"/>
        </w:sectPr>
      </w:pPr>
      <w:r w:rsidRPr="00D343CD">
        <w:rPr>
          <w:b/>
          <w:bCs/>
          <w:iCs/>
          <w:sz w:val="28"/>
          <w:szCs w:val="28"/>
          <w:lang w:val="vi-VN"/>
        </w:rPr>
        <w:t>THÀNH PHỐ HỒ CHÍ MINH,  NĂM 20</w:t>
      </w:r>
      <w:r w:rsidR="00770D8B" w:rsidRPr="00D343CD">
        <w:rPr>
          <w:b/>
          <w:bCs/>
          <w:iCs/>
          <w:sz w:val="28"/>
          <w:szCs w:val="28"/>
        </w:rPr>
        <w:t>25</w:t>
      </w:r>
    </w:p>
    <w:p w14:paraId="1BF4E799" w14:textId="77777777" w:rsidR="00BB2B2A" w:rsidRPr="00D343CD" w:rsidRDefault="00BB2B2A" w:rsidP="002D796D">
      <w:pPr>
        <w:pStyle w:val="Chng"/>
        <w:jc w:val="center"/>
        <w:rPr>
          <w:rFonts w:cs="Times New Roman"/>
          <w:color w:val="auto"/>
          <w:lang w:val="vi-VN"/>
        </w:rPr>
      </w:pPr>
      <w:bookmarkStart w:id="0" w:name="_Toc133098610"/>
      <w:bookmarkStart w:id="1" w:name="_Toc195942867"/>
      <w:r w:rsidRPr="00D343CD">
        <w:rPr>
          <w:rFonts w:cs="Times New Roman"/>
          <w:color w:val="auto"/>
          <w:lang w:val="vi-VN"/>
        </w:rPr>
        <w:lastRenderedPageBreak/>
        <w:t>LỜI CẢM ƠN</w:t>
      </w:r>
      <w:bookmarkEnd w:id="0"/>
      <w:bookmarkEnd w:id="1"/>
    </w:p>
    <w:p w14:paraId="1D65A96F" w14:textId="387FFF27" w:rsidR="00014B66" w:rsidRPr="00D343CD" w:rsidRDefault="00B077BF" w:rsidP="00014B66">
      <w:pPr>
        <w:pStyle w:val="Nidungvnbn"/>
        <w:rPr>
          <w:lang w:val="vi-VN"/>
        </w:rPr>
      </w:pPr>
      <w:r w:rsidRPr="00D343CD">
        <w:rPr>
          <w:lang w:val="vi-VN"/>
        </w:rPr>
        <w:t>Đầu tiên</w:t>
      </w:r>
      <w:r w:rsidR="00EE46AA" w:rsidRPr="00D343CD">
        <w:t xml:space="preserve"> </w:t>
      </w:r>
      <w:r w:rsidR="002B688D" w:rsidRPr="00D343CD">
        <w:t xml:space="preserve">nhóm </w:t>
      </w:r>
      <w:r w:rsidR="00014B66" w:rsidRPr="00D343CD">
        <w:rPr>
          <w:lang w:val="vi-VN"/>
        </w:rPr>
        <w:t>em xin gửi lời cảm ơn chân thành đến trường Đại học Tôn Đức Thắng, đặc biệt là khoa Công Nghệ Thông Tin đã tạo nhữ</w:t>
      </w:r>
      <w:r w:rsidRPr="00D343CD">
        <w:rPr>
          <w:lang w:val="vi-VN"/>
        </w:rPr>
        <w:t>ng điều kiện tốt nhất để</w:t>
      </w:r>
      <w:r w:rsidR="002B688D" w:rsidRPr="00D343CD">
        <w:t xml:space="preserve"> nhóm</w:t>
      </w:r>
      <w:r w:rsidRPr="00D343CD">
        <w:rPr>
          <w:lang w:val="vi-VN"/>
        </w:rPr>
        <w:t xml:space="preserve"> </w:t>
      </w:r>
      <w:r w:rsidRPr="00D343CD">
        <w:t>e</w:t>
      </w:r>
      <w:r w:rsidR="00014B66" w:rsidRPr="00D343CD">
        <w:rPr>
          <w:lang w:val="vi-VN"/>
        </w:rPr>
        <w:t xml:space="preserve">m có thể hoàn thành môn </w:t>
      </w:r>
      <w:r w:rsidR="00B474A0" w:rsidRPr="00D343CD">
        <w:t>Phát triển hệ thống thông tin doanh nghiệp</w:t>
      </w:r>
      <w:r w:rsidR="002C7C2C" w:rsidRPr="00D343CD">
        <w:rPr>
          <w:lang w:val="vi-VN"/>
        </w:rPr>
        <w:t>. Tiếp đến,</w:t>
      </w:r>
      <w:r w:rsidR="002C7C2C" w:rsidRPr="00D343CD">
        <w:t xml:space="preserve"> </w:t>
      </w:r>
      <w:r w:rsidR="006107E0" w:rsidRPr="00D343CD">
        <w:t xml:space="preserve">nhóm </w:t>
      </w:r>
      <w:r w:rsidR="00014B66" w:rsidRPr="00D343CD">
        <w:rPr>
          <w:lang w:val="vi-VN"/>
        </w:rPr>
        <w:t xml:space="preserve">em xin bày tỏ lòng biết ơn sâu sắc đến thầy </w:t>
      </w:r>
      <w:r w:rsidR="00B474A0" w:rsidRPr="00D343CD">
        <w:t>Dương Hữu Phúc</w:t>
      </w:r>
      <w:r w:rsidR="00014B66" w:rsidRPr="00D343CD">
        <w:rPr>
          <w:lang w:val="vi-VN"/>
        </w:rPr>
        <w:t xml:space="preserve"> đã tận tình</w:t>
      </w:r>
      <w:r w:rsidRPr="00D343CD">
        <w:rPr>
          <w:lang w:val="vi-VN"/>
        </w:rPr>
        <w:t xml:space="preserve"> truyền đạt và hướng dẫn </w:t>
      </w:r>
      <w:r w:rsidR="006107E0" w:rsidRPr="00D343CD">
        <w:t xml:space="preserve">chúng </w:t>
      </w:r>
      <w:r w:rsidRPr="00D343CD">
        <w:t>e</w:t>
      </w:r>
      <w:r w:rsidR="00014B66" w:rsidRPr="00D343CD">
        <w:rPr>
          <w:lang w:val="vi-VN"/>
        </w:rPr>
        <w:t>m trong suốt qu</w:t>
      </w:r>
      <w:r w:rsidR="008E6250" w:rsidRPr="00D343CD">
        <w:rPr>
          <w:lang w:val="vi-VN"/>
        </w:rPr>
        <w:t>á trình học tập và làm báo cáo.</w:t>
      </w:r>
      <w:r w:rsidR="008E6250" w:rsidRPr="00D343CD">
        <w:t xml:space="preserve"> </w:t>
      </w:r>
      <w:r w:rsidR="00014B66" w:rsidRPr="00D343CD">
        <w:rPr>
          <w:lang w:val="vi-VN"/>
        </w:rPr>
        <w:t>Chính vì vậy những lý thuyết đã được truyền đạt lại một cách dễ hiểu và có thể áp dụng trong quá trình nh</w:t>
      </w:r>
      <w:r w:rsidR="00EE46AA" w:rsidRPr="00D343CD">
        <w:rPr>
          <w:lang w:val="vi-VN"/>
        </w:rPr>
        <w:t xml:space="preserve">ận thức và hành động bản thân. </w:t>
      </w:r>
      <w:r w:rsidR="00EE46AA" w:rsidRPr="00D343CD">
        <w:t>Nhóm e</w:t>
      </w:r>
      <w:r w:rsidR="00014B66" w:rsidRPr="00D343CD">
        <w:rPr>
          <w:lang w:val="vi-VN"/>
        </w:rPr>
        <w:t>m đã có thể tiếp cận với kiến thức xã hội, quá trình nhận thức, tư duy trừu tượng kết hợp đó là nhận thức đúng đắn về sự việc, hiện tượng trong xã hội.</w:t>
      </w:r>
    </w:p>
    <w:p w14:paraId="6021BA6C" w14:textId="191073DA" w:rsidR="00014B66" w:rsidRPr="00D343CD" w:rsidRDefault="00014B66" w:rsidP="00014B66">
      <w:pPr>
        <w:pStyle w:val="Nidungvnbn"/>
        <w:rPr>
          <w:lang w:val="vi-VN"/>
        </w:rPr>
      </w:pPr>
      <w:r w:rsidRPr="00D343CD">
        <w:rPr>
          <w:lang w:val="vi-VN"/>
        </w:rPr>
        <w:t xml:space="preserve">Trong quá trình làm bài báo cáo, </w:t>
      </w:r>
      <w:r w:rsidR="003854C5" w:rsidRPr="00D343CD">
        <w:t xml:space="preserve">nhóm </w:t>
      </w:r>
      <w:r w:rsidR="00B077BF" w:rsidRPr="00D343CD">
        <w:t>em</w:t>
      </w:r>
      <w:r w:rsidRPr="00D343CD">
        <w:rPr>
          <w:lang w:val="vi-VN"/>
        </w:rPr>
        <w:t xml:space="preserve"> đã cố gắng nỗ lực, tuy nhiên khó tránh khỏi những sai sót bởi trình độ lý luận và kinh nghiệm thực tiễn còn hạn chế.</w:t>
      </w:r>
      <w:r w:rsidR="003854C5" w:rsidRPr="00D343CD">
        <w:t xml:space="preserve"> Nhóm</w:t>
      </w:r>
      <w:r w:rsidR="003854C5" w:rsidRPr="00D343CD">
        <w:rPr>
          <w:lang w:val="vi-VN"/>
        </w:rPr>
        <w:t xml:space="preserve"> </w:t>
      </w:r>
      <w:r w:rsidR="003854C5" w:rsidRPr="00D343CD">
        <w:t>e</w:t>
      </w:r>
      <w:r w:rsidRPr="00D343CD">
        <w:rPr>
          <w:lang w:val="vi-VN"/>
        </w:rPr>
        <w:t>m rất mong nhận được sự góp ý từ thầy cô để có thêm kinh nghiệm và có thể làm tốt hơn ở những bài báo cáo tới.</w:t>
      </w:r>
    </w:p>
    <w:p w14:paraId="08F9BCCB" w14:textId="5FCF9FA4" w:rsidR="00BB2B2A" w:rsidRPr="00D343CD" w:rsidRDefault="002C7C2C" w:rsidP="00014B66">
      <w:pPr>
        <w:pStyle w:val="Nidungvnbn"/>
        <w:rPr>
          <w:b/>
          <w:bCs/>
          <w:sz w:val="32"/>
          <w:szCs w:val="32"/>
          <w:lang w:val="vi-VN"/>
        </w:rPr>
      </w:pPr>
      <w:r w:rsidRPr="00D343CD">
        <w:rPr>
          <w:lang w:val="vi-VN"/>
        </w:rPr>
        <w:t>Cuối cùng,</w:t>
      </w:r>
      <w:r w:rsidRPr="00D343CD">
        <w:t xml:space="preserve"> </w:t>
      </w:r>
      <w:r w:rsidR="003854C5" w:rsidRPr="00D343CD">
        <w:t xml:space="preserve">chúng </w:t>
      </w:r>
      <w:r w:rsidR="00014B66" w:rsidRPr="00D343CD">
        <w:rPr>
          <w:lang w:val="vi-VN"/>
        </w:rPr>
        <w:t>em xin cảm ơn và kính chúc thầy thật nhiều sức khỏe và niềm vui trong cuộc sống và thành công trong</w:t>
      </w:r>
      <w:r w:rsidR="00630F89" w:rsidRPr="00D343CD">
        <w:rPr>
          <w:lang w:val="vi-VN"/>
        </w:rPr>
        <w:t xml:space="preserve"> sự nghiệp giảng dạy của mình.</w:t>
      </w:r>
      <w:r w:rsidR="00BB2B2A" w:rsidRPr="00D343CD">
        <w:rPr>
          <w:b/>
          <w:bCs/>
          <w:sz w:val="32"/>
          <w:szCs w:val="32"/>
          <w:lang w:val="vi-VN"/>
        </w:rPr>
        <w:br w:type="page"/>
      </w:r>
    </w:p>
    <w:p w14:paraId="6FCC7F60" w14:textId="77777777" w:rsidR="003218FF" w:rsidRPr="00D343CD" w:rsidRDefault="00B118C8" w:rsidP="002D796D">
      <w:pPr>
        <w:jc w:val="center"/>
        <w:rPr>
          <w:b/>
          <w:sz w:val="32"/>
          <w:szCs w:val="32"/>
          <w:lang w:val="vi-VN"/>
        </w:rPr>
      </w:pPr>
      <w:r w:rsidRPr="00D343CD">
        <w:rPr>
          <w:b/>
          <w:sz w:val="32"/>
          <w:szCs w:val="32"/>
          <w:lang w:val="vi-VN"/>
        </w:rPr>
        <w:lastRenderedPageBreak/>
        <w:t>ĐỒ ÁN</w:t>
      </w:r>
      <w:r w:rsidR="003218FF" w:rsidRPr="00D343CD">
        <w:rPr>
          <w:b/>
          <w:sz w:val="32"/>
          <w:szCs w:val="32"/>
          <w:lang w:val="vi-VN"/>
        </w:rPr>
        <w:t xml:space="preserve"> ĐƯỢC HOÀN THÀNH</w:t>
      </w:r>
    </w:p>
    <w:p w14:paraId="133F7898" w14:textId="77777777" w:rsidR="003218FF" w:rsidRPr="00D343CD" w:rsidRDefault="003218FF" w:rsidP="002D796D">
      <w:pPr>
        <w:jc w:val="center"/>
        <w:rPr>
          <w:b/>
          <w:sz w:val="32"/>
          <w:szCs w:val="32"/>
          <w:lang w:val="vi-VN"/>
        </w:rPr>
      </w:pPr>
      <w:r w:rsidRPr="00D343CD">
        <w:rPr>
          <w:b/>
          <w:sz w:val="32"/>
          <w:szCs w:val="32"/>
          <w:lang w:val="vi-VN"/>
        </w:rPr>
        <w:t>TẠI TRƯỜNG ĐẠI HỌC TÔN ĐỨC THẮNG</w:t>
      </w:r>
    </w:p>
    <w:p w14:paraId="0502164C" w14:textId="77777777" w:rsidR="00291721" w:rsidRPr="00D343CD" w:rsidRDefault="00291721" w:rsidP="003218FF">
      <w:pPr>
        <w:autoSpaceDE w:val="0"/>
        <w:autoSpaceDN w:val="0"/>
        <w:adjustRightInd w:val="0"/>
        <w:spacing w:line="360" w:lineRule="auto"/>
        <w:ind w:firstLine="720"/>
        <w:jc w:val="both"/>
        <w:rPr>
          <w:sz w:val="26"/>
          <w:szCs w:val="26"/>
          <w:lang w:val="vi-VN"/>
        </w:rPr>
      </w:pPr>
    </w:p>
    <w:p w14:paraId="3C1E0221" w14:textId="60961A1A" w:rsidR="003218FF" w:rsidRPr="00D343CD" w:rsidRDefault="003218FF" w:rsidP="003218FF">
      <w:pPr>
        <w:autoSpaceDE w:val="0"/>
        <w:autoSpaceDN w:val="0"/>
        <w:adjustRightInd w:val="0"/>
        <w:spacing w:line="360" w:lineRule="auto"/>
        <w:ind w:firstLine="720"/>
        <w:jc w:val="both"/>
        <w:rPr>
          <w:sz w:val="26"/>
          <w:szCs w:val="26"/>
          <w:lang w:val="vi-VN"/>
        </w:rPr>
      </w:pPr>
      <w:r w:rsidRPr="00D343CD">
        <w:rPr>
          <w:sz w:val="26"/>
          <w:szCs w:val="26"/>
          <w:lang w:val="vi-VN"/>
        </w:rPr>
        <w:t xml:space="preserve">Tôi xin cam đoan đây là </w:t>
      </w:r>
      <w:r w:rsidR="00B118C8" w:rsidRPr="00D343CD">
        <w:rPr>
          <w:sz w:val="26"/>
          <w:szCs w:val="26"/>
          <w:lang w:val="vi-VN"/>
        </w:rPr>
        <w:t>sản phẩm đồ án</w:t>
      </w:r>
      <w:r w:rsidR="0044119D" w:rsidRPr="00D343CD">
        <w:rPr>
          <w:sz w:val="26"/>
          <w:szCs w:val="26"/>
          <w:lang w:val="vi-VN"/>
        </w:rPr>
        <w:t xml:space="preserve"> của riêng</w:t>
      </w:r>
      <w:r w:rsidR="00B118C8" w:rsidRPr="00D343CD">
        <w:rPr>
          <w:sz w:val="26"/>
          <w:szCs w:val="26"/>
          <w:lang w:val="vi-VN"/>
        </w:rPr>
        <w:t xml:space="preserve"> chúng tôi</w:t>
      </w:r>
      <w:r w:rsidR="00C21487" w:rsidRPr="00D343CD">
        <w:rPr>
          <w:sz w:val="26"/>
          <w:szCs w:val="26"/>
          <w:lang w:val="vi-VN"/>
        </w:rPr>
        <w:t xml:space="preserve"> và được sự hướng dẫn của</w:t>
      </w:r>
      <w:r w:rsidR="00C21487" w:rsidRPr="00D343CD">
        <w:rPr>
          <w:sz w:val="26"/>
          <w:szCs w:val="26"/>
        </w:rPr>
        <w:t xml:space="preserve"> </w:t>
      </w:r>
      <w:r w:rsidR="00DF2BA9" w:rsidRPr="00D343CD">
        <w:rPr>
          <w:sz w:val="26"/>
          <w:szCs w:val="26"/>
        </w:rPr>
        <w:t xml:space="preserve">thầy </w:t>
      </w:r>
      <w:r w:rsidR="0096581A" w:rsidRPr="00D343CD">
        <w:rPr>
          <w:sz w:val="26"/>
          <w:szCs w:val="26"/>
        </w:rPr>
        <w:t>Dương Hữu Phúc</w:t>
      </w:r>
      <w:r w:rsidRPr="00D343CD">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6447F62" w14:textId="77777777" w:rsidR="003218FF" w:rsidRPr="00D343CD" w:rsidRDefault="003218FF" w:rsidP="003218FF">
      <w:pPr>
        <w:autoSpaceDE w:val="0"/>
        <w:autoSpaceDN w:val="0"/>
        <w:adjustRightInd w:val="0"/>
        <w:spacing w:line="360" w:lineRule="auto"/>
        <w:ind w:firstLine="720"/>
        <w:jc w:val="both"/>
        <w:rPr>
          <w:sz w:val="26"/>
          <w:szCs w:val="26"/>
          <w:lang w:val="vi-VN"/>
        </w:rPr>
      </w:pPr>
      <w:r w:rsidRPr="00D343CD">
        <w:rPr>
          <w:sz w:val="26"/>
          <w:szCs w:val="26"/>
          <w:lang w:val="vi-VN"/>
        </w:rPr>
        <w:t xml:space="preserve">Ngoài ra, trong </w:t>
      </w:r>
      <w:r w:rsidR="00B118C8" w:rsidRPr="00D343CD">
        <w:rPr>
          <w:sz w:val="26"/>
          <w:szCs w:val="26"/>
          <w:lang w:val="vi-VN"/>
        </w:rPr>
        <w:t>đồ án</w:t>
      </w:r>
      <w:r w:rsidRPr="00D343CD">
        <w:rPr>
          <w:sz w:val="26"/>
          <w:szCs w:val="26"/>
          <w:lang w:val="vi-VN"/>
        </w:rPr>
        <w:t xml:space="preserve"> còn sử dụng một số nhận xét, đánh giá cũng như số liệu của các tác giả khác, cơ quan tổ chức khác đều có trích dẫn và chú thích nguồn gốc.</w:t>
      </w:r>
    </w:p>
    <w:p w14:paraId="6CD7B2CF" w14:textId="77777777" w:rsidR="003218FF" w:rsidRPr="00D343CD" w:rsidRDefault="003218FF" w:rsidP="003218FF">
      <w:pPr>
        <w:autoSpaceDE w:val="0"/>
        <w:autoSpaceDN w:val="0"/>
        <w:adjustRightInd w:val="0"/>
        <w:spacing w:line="360" w:lineRule="auto"/>
        <w:ind w:firstLine="720"/>
        <w:jc w:val="both"/>
        <w:rPr>
          <w:b/>
          <w:sz w:val="26"/>
          <w:szCs w:val="26"/>
          <w:lang w:val="vi-VN"/>
        </w:rPr>
      </w:pPr>
      <w:r w:rsidRPr="00D343CD">
        <w:rPr>
          <w:b/>
          <w:sz w:val="26"/>
          <w:szCs w:val="26"/>
          <w:lang w:val="vi-VN"/>
        </w:rPr>
        <w:t xml:space="preserve">Nếu phát hiện có bất kỳ sự gian lận nào tôi xin hoàn toàn chịu trách nhiệm về nội dung </w:t>
      </w:r>
      <w:r w:rsidR="00B118C8" w:rsidRPr="00D343CD">
        <w:rPr>
          <w:b/>
          <w:sz w:val="26"/>
          <w:szCs w:val="26"/>
          <w:lang w:val="vi-VN"/>
        </w:rPr>
        <w:t>đồ án</w:t>
      </w:r>
      <w:r w:rsidRPr="00D343CD">
        <w:rPr>
          <w:b/>
          <w:sz w:val="26"/>
          <w:szCs w:val="26"/>
          <w:lang w:val="vi-VN"/>
        </w:rPr>
        <w:t xml:space="preserve"> của mình. </w:t>
      </w:r>
      <w:r w:rsidRPr="00D343CD">
        <w:rPr>
          <w:sz w:val="26"/>
          <w:szCs w:val="26"/>
          <w:lang w:val="vi-VN"/>
        </w:rPr>
        <w:t>Trường đại học Tôn Đức Thắng không liên quan đến những vi phạm tác quyền, bản quyền do tôi gây ra trong quá trình thực hiện (nếu có).</w:t>
      </w:r>
    </w:p>
    <w:p w14:paraId="29F391BB" w14:textId="683952E5" w:rsidR="003218FF" w:rsidRPr="00D343CD" w:rsidRDefault="003218FF" w:rsidP="003218FF">
      <w:pPr>
        <w:autoSpaceDE w:val="0"/>
        <w:autoSpaceDN w:val="0"/>
        <w:adjustRightInd w:val="0"/>
        <w:spacing w:line="360" w:lineRule="auto"/>
        <w:ind w:left="3600"/>
        <w:jc w:val="center"/>
        <w:rPr>
          <w:i/>
          <w:sz w:val="26"/>
          <w:szCs w:val="26"/>
          <w:lang w:val="vi-VN"/>
        </w:rPr>
      </w:pPr>
      <w:r w:rsidRPr="00D343CD">
        <w:rPr>
          <w:i/>
          <w:sz w:val="26"/>
          <w:szCs w:val="26"/>
          <w:lang w:val="vi-VN"/>
        </w:rPr>
        <w:t xml:space="preserve">TP. Hồ Chí Minh, ngày </w:t>
      </w:r>
      <w:r w:rsidR="00CF44B4" w:rsidRPr="00D343CD">
        <w:rPr>
          <w:i/>
          <w:sz w:val="26"/>
          <w:szCs w:val="26"/>
        </w:rPr>
        <w:t>08</w:t>
      </w:r>
      <w:r w:rsidRPr="00D343CD">
        <w:rPr>
          <w:i/>
          <w:sz w:val="26"/>
          <w:szCs w:val="26"/>
          <w:lang w:val="vi-VN"/>
        </w:rPr>
        <w:t xml:space="preserve">  tháng </w:t>
      </w:r>
      <w:r w:rsidR="00CF44B4" w:rsidRPr="00D343CD">
        <w:rPr>
          <w:i/>
          <w:sz w:val="26"/>
          <w:szCs w:val="26"/>
        </w:rPr>
        <w:t>04</w:t>
      </w:r>
      <w:r w:rsidRPr="00D343CD">
        <w:rPr>
          <w:i/>
          <w:sz w:val="26"/>
          <w:szCs w:val="26"/>
          <w:lang w:val="vi-VN"/>
        </w:rPr>
        <w:t xml:space="preserve">  năm </w:t>
      </w:r>
      <w:r w:rsidR="002B36C0" w:rsidRPr="00D343CD">
        <w:rPr>
          <w:i/>
          <w:sz w:val="26"/>
          <w:szCs w:val="26"/>
        </w:rPr>
        <w:t>2025</w:t>
      </w:r>
      <w:r w:rsidRPr="00D343CD">
        <w:rPr>
          <w:i/>
          <w:sz w:val="26"/>
          <w:szCs w:val="26"/>
          <w:lang w:val="vi-VN"/>
        </w:rPr>
        <w:t xml:space="preserve">     </w:t>
      </w:r>
    </w:p>
    <w:p w14:paraId="002A8762" w14:textId="77777777" w:rsidR="003218FF" w:rsidRPr="00D343CD" w:rsidRDefault="003218FF" w:rsidP="00BB2B2A">
      <w:pPr>
        <w:tabs>
          <w:tab w:val="center" w:pos="6521"/>
        </w:tabs>
        <w:autoSpaceDE w:val="0"/>
        <w:autoSpaceDN w:val="0"/>
        <w:adjustRightInd w:val="0"/>
        <w:spacing w:line="360" w:lineRule="auto"/>
        <w:ind w:left="3600"/>
        <w:jc w:val="center"/>
        <w:rPr>
          <w:i/>
          <w:sz w:val="26"/>
          <w:szCs w:val="26"/>
          <w:lang w:val="vi-VN"/>
        </w:rPr>
      </w:pPr>
      <w:r w:rsidRPr="00D343CD">
        <w:rPr>
          <w:i/>
          <w:sz w:val="26"/>
          <w:szCs w:val="26"/>
          <w:lang w:val="vi-VN"/>
        </w:rPr>
        <w:t>Tác giả</w:t>
      </w:r>
    </w:p>
    <w:p w14:paraId="7A9862E9" w14:textId="77777777" w:rsidR="007C0F7E" w:rsidRPr="00D343CD" w:rsidRDefault="00BB2B2A" w:rsidP="00BB2B2A">
      <w:pPr>
        <w:tabs>
          <w:tab w:val="center" w:pos="6379"/>
        </w:tabs>
        <w:spacing w:after="200" w:line="276" w:lineRule="auto"/>
        <w:rPr>
          <w:i/>
          <w:sz w:val="26"/>
          <w:szCs w:val="26"/>
        </w:rPr>
      </w:pPr>
      <w:r w:rsidRPr="00D343CD">
        <w:rPr>
          <w:i/>
          <w:sz w:val="26"/>
          <w:szCs w:val="26"/>
          <w:lang w:val="vi-VN"/>
        </w:rPr>
        <w:tab/>
      </w:r>
      <w:r w:rsidR="003218FF" w:rsidRPr="00D343CD">
        <w:rPr>
          <w:i/>
          <w:sz w:val="26"/>
          <w:szCs w:val="26"/>
          <w:lang w:val="vi-VN"/>
        </w:rPr>
        <w:t>(ký tên và ghi rõ họ tên)</w:t>
      </w:r>
    </w:p>
    <w:p w14:paraId="7EDDA745" w14:textId="6D8A2D94" w:rsidR="008C1E09" w:rsidRPr="00D343CD" w:rsidRDefault="008C1E09" w:rsidP="00BB2B2A">
      <w:pPr>
        <w:tabs>
          <w:tab w:val="center" w:pos="6379"/>
        </w:tabs>
        <w:spacing w:after="200" w:line="276" w:lineRule="auto"/>
        <w:rPr>
          <w:i/>
          <w:sz w:val="26"/>
          <w:szCs w:val="26"/>
        </w:rPr>
      </w:pPr>
      <w:r w:rsidRPr="00D343CD">
        <w:rPr>
          <w:i/>
          <w:sz w:val="26"/>
          <w:szCs w:val="26"/>
        </w:rPr>
        <w:tab/>
        <w:t>Khoa</w:t>
      </w:r>
    </w:p>
    <w:p w14:paraId="69038910" w14:textId="70715306" w:rsidR="008C1E09" w:rsidRPr="00D343CD" w:rsidRDefault="008C1E09" w:rsidP="00BB2B2A">
      <w:pPr>
        <w:tabs>
          <w:tab w:val="center" w:pos="6379"/>
        </w:tabs>
        <w:spacing w:after="200" w:line="276" w:lineRule="auto"/>
        <w:rPr>
          <w:i/>
          <w:sz w:val="26"/>
          <w:szCs w:val="26"/>
        </w:rPr>
      </w:pPr>
      <w:r w:rsidRPr="00D343CD">
        <w:rPr>
          <w:i/>
          <w:sz w:val="26"/>
          <w:szCs w:val="26"/>
        </w:rPr>
        <w:tab/>
        <w:t>Võ Nguyễn Anh Khoa</w:t>
      </w:r>
    </w:p>
    <w:p w14:paraId="1567EC31" w14:textId="77777777" w:rsidR="009C6D4F" w:rsidRPr="00D343CD" w:rsidRDefault="009C6D4F" w:rsidP="00BB2B2A">
      <w:pPr>
        <w:tabs>
          <w:tab w:val="center" w:pos="6379"/>
        </w:tabs>
        <w:spacing w:after="200" w:line="276" w:lineRule="auto"/>
        <w:rPr>
          <w:i/>
          <w:sz w:val="26"/>
          <w:szCs w:val="26"/>
        </w:rPr>
      </w:pPr>
      <w:r w:rsidRPr="00D343CD">
        <w:rPr>
          <w:i/>
          <w:sz w:val="26"/>
          <w:szCs w:val="26"/>
        </w:rPr>
        <w:tab/>
        <w:t>Vy</w:t>
      </w:r>
    </w:p>
    <w:p w14:paraId="4EDCD0DE" w14:textId="77777777" w:rsidR="009C6D4F" w:rsidRPr="00D343CD" w:rsidRDefault="009C6D4F" w:rsidP="00BB2B2A">
      <w:pPr>
        <w:tabs>
          <w:tab w:val="center" w:pos="6379"/>
        </w:tabs>
        <w:spacing w:after="200" w:line="276" w:lineRule="auto"/>
        <w:rPr>
          <w:i/>
          <w:sz w:val="26"/>
          <w:szCs w:val="26"/>
        </w:rPr>
      </w:pPr>
      <w:r w:rsidRPr="00D343CD">
        <w:rPr>
          <w:i/>
          <w:sz w:val="26"/>
          <w:szCs w:val="26"/>
        </w:rPr>
        <w:tab/>
        <w:t>Vũ Thị Hà Vy</w:t>
      </w:r>
    </w:p>
    <w:p w14:paraId="0845AFEA" w14:textId="77777777" w:rsidR="00BB2B2A" w:rsidRPr="00D343CD" w:rsidRDefault="00BB2B2A">
      <w:pPr>
        <w:spacing w:after="200" w:line="276" w:lineRule="auto"/>
        <w:rPr>
          <w:i/>
          <w:sz w:val="26"/>
          <w:szCs w:val="26"/>
        </w:rPr>
      </w:pPr>
    </w:p>
    <w:p w14:paraId="5105E72D" w14:textId="77777777" w:rsidR="00552FEA" w:rsidRPr="00D343CD" w:rsidRDefault="00552FEA">
      <w:pPr>
        <w:spacing w:after="200" w:line="276" w:lineRule="auto"/>
        <w:rPr>
          <w:i/>
          <w:sz w:val="26"/>
          <w:szCs w:val="26"/>
        </w:rPr>
      </w:pPr>
    </w:p>
    <w:p w14:paraId="6A828D86" w14:textId="77777777" w:rsidR="00552FEA" w:rsidRPr="00D343CD" w:rsidRDefault="00552FEA">
      <w:pPr>
        <w:spacing w:after="200" w:line="276" w:lineRule="auto"/>
        <w:rPr>
          <w:i/>
          <w:sz w:val="26"/>
          <w:szCs w:val="26"/>
        </w:rPr>
      </w:pPr>
    </w:p>
    <w:p w14:paraId="2D7C4844" w14:textId="77777777" w:rsidR="00552FEA" w:rsidRPr="00D343CD" w:rsidRDefault="00552FEA">
      <w:pPr>
        <w:spacing w:after="200" w:line="276" w:lineRule="auto"/>
        <w:rPr>
          <w:i/>
          <w:sz w:val="26"/>
          <w:szCs w:val="26"/>
        </w:rPr>
      </w:pPr>
    </w:p>
    <w:p w14:paraId="13ED127A" w14:textId="77777777" w:rsidR="00552FEA" w:rsidRPr="00D343CD" w:rsidRDefault="00552FEA">
      <w:pPr>
        <w:spacing w:after="200" w:line="276" w:lineRule="auto"/>
        <w:rPr>
          <w:i/>
          <w:sz w:val="26"/>
          <w:szCs w:val="26"/>
        </w:rPr>
      </w:pPr>
    </w:p>
    <w:p w14:paraId="08EA8786" w14:textId="77777777" w:rsidR="00552FEA" w:rsidRPr="00D343CD" w:rsidRDefault="00552FEA">
      <w:pPr>
        <w:spacing w:after="200" w:line="276" w:lineRule="auto"/>
        <w:rPr>
          <w:i/>
          <w:sz w:val="26"/>
          <w:szCs w:val="26"/>
        </w:rPr>
      </w:pPr>
    </w:p>
    <w:p w14:paraId="747A609F" w14:textId="77777777" w:rsidR="00B118C8" w:rsidRPr="00D343CD" w:rsidRDefault="00B118C8" w:rsidP="002D796D">
      <w:pPr>
        <w:pStyle w:val="Chng"/>
        <w:jc w:val="center"/>
        <w:rPr>
          <w:rFonts w:cs="Times New Roman"/>
          <w:color w:val="auto"/>
          <w:lang w:val="vi-VN"/>
        </w:rPr>
      </w:pPr>
      <w:bookmarkStart w:id="2" w:name="_Toc133098611"/>
      <w:bookmarkStart w:id="3" w:name="_Toc195942868"/>
      <w:r w:rsidRPr="00D343CD">
        <w:rPr>
          <w:rFonts w:cs="Times New Roman"/>
          <w:color w:val="auto"/>
          <w:lang w:val="vi-VN"/>
        </w:rPr>
        <w:t>PHẦN XÁC NHẬN VÀ ĐÁNH GIÁ CỦA GIẢNG VIÊN</w:t>
      </w:r>
      <w:bookmarkEnd w:id="2"/>
      <w:bookmarkEnd w:id="3"/>
    </w:p>
    <w:p w14:paraId="15D9B1F2" w14:textId="77777777" w:rsidR="00B118C8" w:rsidRPr="00D343CD" w:rsidRDefault="00B118C8" w:rsidP="002D796D">
      <w:pPr>
        <w:pStyle w:val="Nidungvnbn"/>
        <w:rPr>
          <w:b/>
          <w:lang w:val="vi-VN"/>
        </w:rPr>
      </w:pPr>
      <w:r w:rsidRPr="00D343CD">
        <w:rPr>
          <w:b/>
          <w:lang w:val="vi-VN"/>
        </w:rPr>
        <w:t>Phần xác nhận của GV hướng dẫn</w:t>
      </w:r>
    </w:p>
    <w:p w14:paraId="5B8C3FE5" w14:textId="77777777" w:rsidR="00B118C8" w:rsidRPr="00D343CD" w:rsidRDefault="00B118C8" w:rsidP="00B118C8">
      <w:pPr>
        <w:spacing w:after="200" w:line="276" w:lineRule="auto"/>
        <w:rPr>
          <w:sz w:val="32"/>
          <w:szCs w:val="32"/>
          <w:lang w:val="vi-VN"/>
        </w:rPr>
      </w:pPr>
      <w:r w:rsidRPr="00D343CD">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E7C09C3" w14:textId="77777777" w:rsidR="00B118C8" w:rsidRPr="00D343CD" w:rsidRDefault="00B118C8" w:rsidP="00B118C8">
      <w:pPr>
        <w:tabs>
          <w:tab w:val="center" w:pos="6237"/>
        </w:tabs>
        <w:spacing w:line="276" w:lineRule="auto"/>
        <w:rPr>
          <w:lang w:val="vi-VN"/>
        </w:rPr>
      </w:pPr>
      <w:r w:rsidRPr="00D343CD">
        <w:rPr>
          <w:lang w:val="vi-VN"/>
        </w:rPr>
        <w:tab/>
        <w:t xml:space="preserve">Tp. Hồ Chí Minh, ngày     tháng   năm   </w:t>
      </w:r>
    </w:p>
    <w:p w14:paraId="678F41F3" w14:textId="77777777" w:rsidR="00B118C8" w:rsidRPr="00D343CD" w:rsidRDefault="00B118C8" w:rsidP="00B118C8">
      <w:pPr>
        <w:tabs>
          <w:tab w:val="center" w:pos="6237"/>
        </w:tabs>
        <w:spacing w:line="276" w:lineRule="auto"/>
        <w:rPr>
          <w:lang w:val="vi-VN"/>
        </w:rPr>
      </w:pPr>
      <w:r w:rsidRPr="00D343CD">
        <w:rPr>
          <w:lang w:val="vi-VN"/>
        </w:rPr>
        <w:tab/>
        <w:t>(kí và ghi họ tên)</w:t>
      </w:r>
    </w:p>
    <w:p w14:paraId="7DE1E562" w14:textId="77777777" w:rsidR="00B118C8" w:rsidRPr="00D343CD" w:rsidRDefault="00B118C8">
      <w:pPr>
        <w:spacing w:after="200" w:line="276" w:lineRule="auto"/>
        <w:rPr>
          <w:lang w:val="vi-VN"/>
        </w:rPr>
      </w:pPr>
    </w:p>
    <w:p w14:paraId="5E29E632" w14:textId="77777777" w:rsidR="00B118C8" w:rsidRPr="00D343CD" w:rsidRDefault="00B118C8">
      <w:pPr>
        <w:spacing w:after="200" w:line="276" w:lineRule="auto"/>
        <w:rPr>
          <w:lang w:val="vi-VN"/>
        </w:rPr>
      </w:pPr>
    </w:p>
    <w:p w14:paraId="08710746" w14:textId="77777777" w:rsidR="00B118C8" w:rsidRPr="00D343CD" w:rsidRDefault="00B118C8">
      <w:pPr>
        <w:spacing w:after="200" w:line="276" w:lineRule="auto"/>
        <w:rPr>
          <w:lang w:val="vi-VN"/>
        </w:rPr>
      </w:pPr>
    </w:p>
    <w:p w14:paraId="7330CC9D" w14:textId="77777777" w:rsidR="00B118C8" w:rsidRPr="00D343CD" w:rsidRDefault="00B118C8" w:rsidP="002D796D">
      <w:pPr>
        <w:pStyle w:val="Nidungvnbn"/>
        <w:rPr>
          <w:b/>
          <w:lang w:val="vi-VN"/>
        </w:rPr>
      </w:pPr>
      <w:r w:rsidRPr="00D343CD">
        <w:rPr>
          <w:b/>
          <w:lang w:val="vi-VN"/>
        </w:rPr>
        <w:t>Phần đánh giá của GV chấm bài</w:t>
      </w:r>
    </w:p>
    <w:p w14:paraId="3226881D" w14:textId="77777777" w:rsidR="00B118C8" w:rsidRPr="00D343CD" w:rsidRDefault="00B118C8" w:rsidP="00B118C8">
      <w:pPr>
        <w:spacing w:after="200" w:line="276" w:lineRule="auto"/>
        <w:rPr>
          <w:sz w:val="32"/>
          <w:szCs w:val="32"/>
          <w:lang w:val="vi-VN"/>
        </w:rPr>
      </w:pPr>
      <w:r w:rsidRPr="00D343CD">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409BBA" w14:textId="77777777" w:rsidR="00B118C8" w:rsidRPr="00D343CD" w:rsidRDefault="00B118C8" w:rsidP="00B118C8">
      <w:pPr>
        <w:tabs>
          <w:tab w:val="center" w:pos="6237"/>
        </w:tabs>
        <w:spacing w:line="276" w:lineRule="auto"/>
        <w:rPr>
          <w:lang w:val="vi-VN"/>
        </w:rPr>
      </w:pPr>
      <w:r w:rsidRPr="00D343CD">
        <w:rPr>
          <w:lang w:val="vi-VN"/>
        </w:rPr>
        <w:tab/>
        <w:t xml:space="preserve">Tp. Hồ Chí Minh, ngày     tháng   năm   </w:t>
      </w:r>
    </w:p>
    <w:p w14:paraId="48A2E438" w14:textId="7CCFEA7E" w:rsidR="00111FB4" w:rsidRPr="00D343CD" w:rsidRDefault="00B118C8" w:rsidP="00B118C8">
      <w:pPr>
        <w:tabs>
          <w:tab w:val="center" w:pos="6237"/>
        </w:tabs>
        <w:spacing w:line="276" w:lineRule="auto"/>
        <w:rPr>
          <w:lang w:val="vi-VN"/>
        </w:rPr>
      </w:pPr>
      <w:r w:rsidRPr="00D343CD">
        <w:rPr>
          <w:lang w:val="vi-VN"/>
        </w:rPr>
        <w:tab/>
        <w:t>(kí và ghi họ tên)</w:t>
      </w:r>
    </w:p>
    <w:p w14:paraId="4F63E5B3" w14:textId="77777777" w:rsidR="00111FB4" w:rsidRPr="00D343CD" w:rsidRDefault="00111FB4">
      <w:pPr>
        <w:spacing w:after="200" w:line="276" w:lineRule="auto"/>
        <w:rPr>
          <w:lang w:val="vi-VN"/>
        </w:rPr>
      </w:pPr>
      <w:r w:rsidRPr="00D343CD">
        <w:rPr>
          <w:lang w:val="vi-VN"/>
        </w:rPr>
        <w:br w:type="page"/>
      </w:r>
    </w:p>
    <w:p w14:paraId="417E1BB7" w14:textId="77777777" w:rsidR="00BB2B2A" w:rsidRPr="00D343CD" w:rsidRDefault="00BB2B2A" w:rsidP="00B118C8">
      <w:pPr>
        <w:pStyle w:val="Chng"/>
        <w:jc w:val="center"/>
        <w:rPr>
          <w:rFonts w:cs="Times New Roman"/>
          <w:color w:val="auto"/>
          <w:lang w:val="vi-VN"/>
        </w:rPr>
      </w:pPr>
      <w:bookmarkStart w:id="4" w:name="_Toc133098612"/>
      <w:bookmarkStart w:id="5" w:name="_Toc195942869"/>
      <w:r w:rsidRPr="00D343CD">
        <w:rPr>
          <w:rFonts w:cs="Times New Roman"/>
          <w:color w:val="auto"/>
          <w:lang w:val="vi-VN"/>
        </w:rPr>
        <w:lastRenderedPageBreak/>
        <w:t>TÓM TẮT</w:t>
      </w:r>
      <w:bookmarkEnd w:id="4"/>
      <w:bookmarkEnd w:id="5"/>
    </w:p>
    <w:p w14:paraId="1DFA1446" w14:textId="77777777" w:rsidR="00291721" w:rsidRPr="00D343CD" w:rsidRDefault="00291721" w:rsidP="00291721">
      <w:pPr>
        <w:pStyle w:val="Nidungvnbn"/>
        <w:rPr>
          <w:lang w:val="vi-VN"/>
        </w:rPr>
      </w:pPr>
    </w:p>
    <w:p w14:paraId="0B0CE88E" w14:textId="6F469300" w:rsidR="00315E67" w:rsidRPr="00D343CD" w:rsidRDefault="00CD4922" w:rsidP="00315E67">
      <w:pPr>
        <w:pStyle w:val="Nidungvnbn"/>
      </w:pPr>
      <w:r w:rsidRPr="00D343CD">
        <w:t>Báo cáo hiện thực lại quy trình xây dựng website làm bài trắc nghiệm trực tuyến. Website này hướng đến đối tượng người dùng chủ yếu là quản lý và nhân viên với các chức năng cơ bản như upload đề, làm bài kiểm tra, xem kết quả,... Trong bản báo cáo cũng bao gồm mô tả yêu cầu, thu thập thông tin, thiết kế sơ đồ,... đảm bảo cho hệ thống sau khi hoàn thành đáp ứng đầy đủ yêu cầu đặt ra và đúng tiến độ.</w:t>
      </w:r>
      <w:r w:rsidR="00352554" w:rsidRPr="00D343CD">
        <w:t>.</w:t>
      </w:r>
    </w:p>
    <w:p w14:paraId="547FAA59" w14:textId="77777777" w:rsidR="00352554" w:rsidRPr="00D343CD" w:rsidRDefault="00352554" w:rsidP="00315E67">
      <w:pPr>
        <w:pStyle w:val="Nidungvnbn"/>
      </w:pPr>
    </w:p>
    <w:p w14:paraId="0921535E" w14:textId="64F3F40F" w:rsidR="007E6AB9" w:rsidRPr="004B2622" w:rsidRDefault="007E6AB9" w:rsidP="004B2622">
      <w:pPr>
        <w:pStyle w:val="Chng"/>
        <w:jc w:val="center"/>
      </w:pPr>
      <w:r w:rsidRPr="00D343CD">
        <w:rPr>
          <w:sz w:val="26"/>
          <w:szCs w:val="26"/>
          <w:lang w:val="vi-VN"/>
        </w:rPr>
        <w:br w:type="page"/>
      </w:r>
      <w:bookmarkStart w:id="6" w:name="_Toc133098613"/>
      <w:bookmarkStart w:id="7" w:name="_Toc195942870"/>
      <w:r w:rsidRPr="004B2622">
        <w:lastRenderedPageBreak/>
        <w:t>MỤC LỤC</w:t>
      </w:r>
      <w:bookmarkEnd w:id="6"/>
      <w:bookmarkEnd w:id="7"/>
    </w:p>
    <w:sdt>
      <w:sdtPr>
        <w:rPr>
          <w:rFonts w:ascii="Times New Roman" w:eastAsia="Times New Roman" w:hAnsi="Times New Roman" w:cs="Times New Roman"/>
          <w:b w:val="0"/>
          <w:bCs w:val="0"/>
          <w:color w:val="auto"/>
          <w:sz w:val="24"/>
          <w:szCs w:val="24"/>
          <w:lang w:eastAsia="en-US"/>
        </w:rPr>
        <w:id w:val="-1327736024"/>
        <w:docPartObj>
          <w:docPartGallery w:val="Table of Contents"/>
          <w:docPartUnique/>
        </w:docPartObj>
      </w:sdtPr>
      <w:sdtEndPr>
        <w:rPr>
          <w:noProof/>
        </w:rPr>
      </w:sdtEndPr>
      <w:sdtContent>
        <w:p w14:paraId="49641D54" w14:textId="76B32705" w:rsidR="00BF73F9" w:rsidRPr="002D16BA" w:rsidRDefault="00BF73F9">
          <w:pPr>
            <w:pStyle w:val="TOCHeading"/>
            <w:rPr>
              <w:rFonts w:ascii="Times New Roman" w:hAnsi="Times New Roman" w:cs="Times New Roman"/>
              <w:color w:val="auto"/>
              <w:sz w:val="24"/>
              <w:szCs w:val="24"/>
            </w:rPr>
          </w:pPr>
        </w:p>
        <w:p w14:paraId="46EABD47" w14:textId="77777777" w:rsidR="00132730" w:rsidRDefault="00BF73F9">
          <w:pPr>
            <w:pStyle w:val="TOC1"/>
            <w:tabs>
              <w:tab w:val="right" w:leader="dot" w:pos="9111"/>
            </w:tabs>
            <w:rPr>
              <w:rFonts w:asciiTheme="minorHAnsi" w:eastAsiaTheme="minorEastAsia" w:hAnsiTheme="minorHAnsi" w:cstheme="minorBidi"/>
              <w:noProof/>
              <w:sz w:val="22"/>
              <w:szCs w:val="22"/>
            </w:rPr>
          </w:pPr>
          <w:r w:rsidRPr="002D16BA">
            <w:rPr>
              <w:sz w:val="24"/>
            </w:rPr>
            <w:fldChar w:fldCharType="begin"/>
          </w:r>
          <w:r w:rsidRPr="002D16BA">
            <w:rPr>
              <w:sz w:val="24"/>
            </w:rPr>
            <w:instrText xml:space="preserve"> TOC \o "1-3" \h \z \u </w:instrText>
          </w:r>
          <w:r w:rsidRPr="002D16BA">
            <w:rPr>
              <w:sz w:val="24"/>
            </w:rPr>
            <w:fldChar w:fldCharType="separate"/>
          </w:r>
          <w:hyperlink w:anchor="_Toc195942867" w:history="1">
            <w:r w:rsidR="00132730" w:rsidRPr="006D3BCD">
              <w:rPr>
                <w:rStyle w:val="Hyperlink"/>
                <w:noProof/>
                <w:lang w:val="vi-VN"/>
              </w:rPr>
              <w:t>LỜI CẢM ƠN</w:t>
            </w:r>
            <w:r w:rsidR="00132730">
              <w:rPr>
                <w:noProof/>
                <w:webHidden/>
              </w:rPr>
              <w:tab/>
            </w:r>
            <w:r w:rsidR="00132730">
              <w:rPr>
                <w:noProof/>
                <w:webHidden/>
              </w:rPr>
              <w:fldChar w:fldCharType="begin"/>
            </w:r>
            <w:r w:rsidR="00132730">
              <w:rPr>
                <w:noProof/>
                <w:webHidden/>
              </w:rPr>
              <w:instrText xml:space="preserve"> PAGEREF _Toc195942867 \h </w:instrText>
            </w:r>
            <w:r w:rsidR="00132730">
              <w:rPr>
                <w:noProof/>
                <w:webHidden/>
              </w:rPr>
            </w:r>
            <w:r w:rsidR="00132730">
              <w:rPr>
                <w:noProof/>
                <w:webHidden/>
              </w:rPr>
              <w:fldChar w:fldCharType="separate"/>
            </w:r>
            <w:r w:rsidR="00132730">
              <w:rPr>
                <w:noProof/>
                <w:webHidden/>
              </w:rPr>
              <w:t>1</w:t>
            </w:r>
            <w:r w:rsidR="00132730">
              <w:rPr>
                <w:noProof/>
                <w:webHidden/>
              </w:rPr>
              <w:fldChar w:fldCharType="end"/>
            </w:r>
          </w:hyperlink>
        </w:p>
        <w:p w14:paraId="366C2E93"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68" w:history="1">
            <w:r w:rsidRPr="006D3BCD">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_Toc195942868 \h </w:instrText>
            </w:r>
            <w:r>
              <w:rPr>
                <w:noProof/>
                <w:webHidden/>
              </w:rPr>
            </w:r>
            <w:r>
              <w:rPr>
                <w:noProof/>
                <w:webHidden/>
              </w:rPr>
              <w:fldChar w:fldCharType="separate"/>
            </w:r>
            <w:r>
              <w:rPr>
                <w:noProof/>
                <w:webHidden/>
              </w:rPr>
              <w:t>3</w:t>
            </w:r>
            <w:r>
              <w:rPr>
                <w:noProof/>
                <w:webHidden/>
              </w:rPr>
              <w:fldChar w:fldCharType="end"/>
            </w:r>
          </w:hyperlink>
        </w:p>
        <w:p w14:paraId="6F4398D0"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69" w:history="1">
            <w:r w:rsidRPr="006D3BCD">
              <w:rPr>
                <w:rStyle w:val="Hyperlink"/>
                <w:noProof/>
                <w:lang w:val="vi-VN"/>
              </w:rPr>
              <w:t>TÓM TẮT</w:t>
            </w:r>
            <w:r>
              <w:rPr>
                <w:noProof/>
                <w:webHidden/>
              </w:rPr>
              <w:tab/>
            </w:r>
            <w:r>
              <w:rPr>
                <w:noProof/>
                <w:webHidden/>
              </w:rPr>
              <w:fldChar w:fldCharType="begin"/>
            </w:r>
            <w:r>
              <w:rPr>
                <w:noProof/>
                <w:webHidden/>
              </w:rPr>
              <w:instrText xml:space="preserve"> PAGEREF _Toc195942869 \h </w:instrText>
            </w:r>
            <w:r>
              <w:rPr>
                <w:noProof/>
                <w:webHidden/>
              </w:rPr>
            </w:r>
            <w:r>
              <w:rPr>
                <w:noProof/>
                <w:webHidden/>
              </w:rPr>
              <w:fldChar w:fldCharType="separate"/>
            </w:r>
            <w:r>
              <w:rPr>
                <w:noProof/>
                <w:webHidden/>
              </w:rPr>
              <w:t>4</w:t>
            </w:r>
            <w:r>
              <w:rPr>
                <w:noProof/>
                <w:webHidden/>
              </w:rPr>
              <w:fldChar w:fldCharType="end"/>
            </w:r>
          </w:hyperlink>
        </w:p>
        <w:p w14:paraId="0F4A547C"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70" w:history="1">
            <w:r w:rsidRPr="006D3BCD">
              <w:rPr>
                <w:rStyle w:val="Hyperlink"/>
                <w:noProof/>
              </w:rPr>
              <w:t>MỤC LỤC</w:t>
            </w:r>
            <w:r>
              <w:rPr>
                <w:noProof/>
                <w:webHidden/>
              </w:rPr>
              <w:tab/>
            </w:r>
            <w:r>
              <w:rPr>
                <w:noProof/>
                <w:webHidden/>
              </w:rPr>
              <w:fldChar w:fldCharType="begin"/>
            </w:r>
            <w:r>
              <w:rPr>
                <w:noProof/>
                <w:webHidden/>
              </w:rPr>
              <w:instrText xml:space="preserve"> PAGEREF _Toc195942870 \h </w:instrText>
            </w:r>
            <w:r>
              <w:rPr>
                <w:noProof/>
                <w:webHidden/>
              </w:rPr>
            </w:r>
            <w:r>
              <w:rPr>
                <w:noProof/>
                <w:webHidden/>
              </w:rPr>
              <w:fldChar w:fldCharType="separate"/>
            </w:r>
            <w:r>
              <w:rPr>
                <w:noProof/>
                <w:webHidden/>
              </w:rPr>
              <w:t>5</w:t>
            </w:r>
            <w:r>
              <w:rPr>
                <w:noProof/>
                <w:webHidden/>
              </w:rPr>
              <w:fldChar w:fldCharType="end"/>
            </w:r>
          </w:hyperlink>
        </w:p>
        <w:p w14:paraId="3197C255"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71" w:history="1">
            <w:r w:rsidRPr="006D3BCD">
              <w:rPr>
                <w:rStyle w:val="Hyperlink"/>
                <w:noProof/>
              </w:rPr>
              <w:t>DANH SÁCH HÌNH ẢNH</w:t>
            </w:r>
            <w:r>
              <w:rPr>
                <w:noProof/>
                <w:webHidden/>
              </w:rPr>
              <w:tab/>
            </w:r>
            <w:r>
              <w:rPr>
                <w:noProof/>
                <w:webHidden/>
              </w:rPr>
              <w:fldChar w:fldCharType="begin"/>
            </w:r>
            <w:r>
              <w:rPr>
                <w:noProof/>
                <w:webHidden/>
              </w:rPr>
              <w:instrText xml:space="preserve"> PAGEREF _Toc195942871 \h </w:instrText>
            </w:r>
            <w:r>
              <w:rPr>
                <w:noProof/>
                <w:webHidden/>
              </w:rPr>
            </w:r>
            <w:r>
              <w:rPr>
                <w:noProof/>
                <w:webHidden/>
              </w:rPr>
              <w:fldChar w:fldCharType="separate"/>
            </w:r>
            <w:r>
              <w:rPr>
                <w:noProof/>
                <w:webHidden/>
              </w:rPr>
              <w:t>7</w:t>
            </w:r>
            <w:r>
              <w:rPr>
                <w:noProof/>
                <w:webHidden/>
              </w:rPr>
              <w:fldChar w:fldCharType="end"/>
            </w:r>
          </w:hyperlink>
        </w:p>
        <w:p w14:paraId="260713F1"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72" w:history="1">
            <w:r w:rsidRPr="006D3BCD">
              <w:rPr>
                <w:rStyle w:val="Hyperlink"/>
                <w:noProof/>
              </w:rPr>
              <w:t>DANH SÁCH BẢNG BIỂU:</w:t>
            </w:r>
            <w:r>
              <w:rPr>
                <w:noProof/>
                <w:webHidden/>
              </w:rPr>
              <w:tab/>
            </w:r>
            <w:r>
              <w:rPr>
                <w:noProof/>
                <w:webHidden/>
              </w:rPr>
              <w:fldChar w:fldCharType="begin"/>
            </w:r>
            <w:r>
              <w:rPr>
                <w:noProof/>
                <w:webHidden/>
              </w:rPr>
              <w:instrText xml:space="preserve"> PAGEREF _Toc195942872 \h </w:instrText>
            </w:r>
            <w:r>
              <w:rPr>
                <w:noProof/>
                <w:webHidden/>
              </w:rPr>
            </w:r>
            <w:r>
              <w:rPr>
                <w:noProof/>
                <w:webHidden/>
              </w:rPr>
              <w:fldChar w:fldCharType="separate"/>
            </w:r>
            <w:r>
              <w:rPr>
                <w:noProof/>
                <w:webHidden/>
              </w:rPr>
              <w:t>8</w:t>
            </w:r>
            <w:r>
              <w:rPr>
                <w:noProof/>
                <w:webHidden/>
              </w:rPr>
              <w:fldChar w:fldCharType="end"/>
            </w:r>
          </w:hyperlink>
        </w:p>
        <w:p w14:paraId="7894CEF4"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73" w:history="1">
            <w:r w:rsidRPr="006D3BCD">
              <w:rPr>
                <w:rStyle w:val="Hyperlink"/>
                <w:noProof/>
              </w:rPr>
              <w:t>CHƯƠNG 1 – GIỚI THIỆU ĐỀ TÀI</w:t>
            </w:r>
            <w:r>
              <w:rPr>
                <w:noProof/>
                <w:webHidden/>
              </w:rPr>
              <w:tab/>
            </w:r>
            <w:r>
              <w:rPr>
                <w:noProof/>
                <w:webHidden/>
              </w:rPr>
              <w:fldChar w:fldCharType="begin"/>
            </w:r>
            <w:r>
              <w:rPr>
                <w:noProof/>
                <w:webHidden/>
              </w:rPr>
              <w:instrText xml:space="preserve"> PAGEREF _Toc195942873 \h </w:instrText>
            </w:r>
            <w:r>
              <w:rPr>
                <w:noProof/>
                <w:webHidden/>
              </w:rPr>
            </w:r>
            <w:r>
              <w:rPr>
                <w:noProof/>
                <w:webHidden/>
              </w:rPr>
              <w:fldChar w:fldCharType="separate"/>
            </w:r>
            <w:r>
              <w:rPr>
                <w:noProof/>
                <w:webHidden/>
              </w:rPr>
              <w:t>9</w:t>
            </w:r>
            <w:r>
              <w:rPr>
                <w:noProof/>
                <w:webHidden/>
              </w:rPr>
              <w:fldChar w:fldCharType="end"/>
            </w:r>
          </w:hyperlink>
        </w:p>
        <w:p w14:paraId="7FD44EA3"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74" w:history="1">
            <w:r w:rsidRPr="006D3BCD">
              <w:rPr>
                <w:rStyle w:val="Hyperlink"/>
                <w:noProof/>
              </w:rPr>
              <w:t>1.1</w:t>
            </w:r>
            <w:r>
              <w:rPr>
                <w:rFonts w:asciiTheme="minorHAnsi" w:eastAsiaTheme="minorEastAsia" w:hAnsiTheme="minorHAnsi" w:cstheme="minorBidi"/>
                <w:noProof/>
                <w:sz w:val="22"/>
                <w:szCs w:val="22"/>
              </w:rPr>
              <w:tab/>
            </w:r>
            <w:r w:rsidRPr="006D3BCD">
              <w:rPr>
                <w:rStyle w:val="Hyperlink"/>
                <w:noProof/>
              </w:rPr>
              <w:t>Lí do chọn đề tài</w:t>
            </w:r>
            <w:r>
              <w:rPr>
                <w:noProof/>
                <w:webHidden/>
              </w:rPr>
              <w:tab/>
            </w:r>
            <w:r>
              <w:rPr>
                <w:noProof/>
                <w:webHidden/>
              </w:rPr>
              <w:fldChar w:fldCharType="begin"/>
            </w:r>
            <w:r>
              <w:rPr>
                <w:noProof/>
                <w:webHidden/>
              </w:rPr>
              <w:instrText xml:space="preserve"> PAGEREF _Toc195942874 \h </w:instrText>
            </w:r>
            <w:r>
              <w:rPr>
                <w:noProof/>
                <w:webHidden/>
              </w:rPr>
            </w:r>
            <w:r>
              <w:rPr>
                <w:noProof/>
                <w:webHidden/>
              </w:rPr>
              <w:fldChar w:fldCharType="separate"/>
            </w:r>
            <w:r>
              <w:rPr>
                <w:noProof/>
                <w:webHidden/>
              </w:rPr>
              <w:t>9</w:t>
            </w:r>
            <w:r>
              <w:rPr>
                <w:noProof/>
                <w:webHidden/>
              </w:rPr>
              <w:fldChar w:fldCharType="end"/>
            </w:r>
          </w:hyperlink>
        </w:p>
        <w:p w14:paraId="0ED9C7EB"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75" w:history="1">
            <w:r w:rsidRPr="006D3BCD">
              <w:rPr>
                <w:rStyle w:val="Hyperlink"/>
                <w:noProof/>
              </w:rPr>
              <w:t>1.2</w:t>
            </w:r>
            <w:r>
              <w:rPr>
                <w:rFonts w:asciiTheme="minorHAnsi" w:eastAsiaTheme="minorEastAsia" w:hAnsiTheme="minorHAnsi" w:cstheme="minorBidi"/>
                <w:noProof/>
                <w:sz w:val="22"/>
                <w:szCs w:val="22"/>
              </w:rPr>
              <w:tab/>
            </w:r>
            <w:r w:rsidRPr="006D3BCD">
              <w:rPr>
                <w:rStyle w:val="Hyperlink"/>
                <w:noProof/>
              </w:rPr>
              <w:t>Mục đích của dề tài</w:t>
            </w:r>
            <w:r>
              <w:rPr>
                <w:noProof/>
                <w:webHidden/>
              </w:rPr>
              <w:tab/>
            </w:r>
            <w:r>
              <w:rPr>
                <w:noProof/>
                <w:webHidden/>
              </w:rPr>
              <w:fldChar w:fldCharType="begin"/>
            </w:r>
            <w:r>
              <w:rPr>
                <w:noProof/>
                <w:webHidden/>
              </w:rPr>
              <w:instrText xml:space="preserve"> PAGEREF _Toc195942875 \h </w:instrText>
            </w:r>
            <w:r>
              <w:rPr>
                <w:noProof/>
                <w:webHidden/>
              </w:rPr>
            </w:r>
            <w:r>
              <w:rPr>
                <w:noProof/>
                <w:webHidden/>
              </w:rPr>
              <w:fldChar w:fldCharType="separate"/>
            </w:r>
            <w:r>
              <w:rPr>
                <w:noProof/>
                <w:webHidden/>
              </w:rPr>
              <w:t>9</w:t>
            </w:r>
            <w:r>
              <w:rPr>
                <w:noProof/>
                <w:webHidden/>
              </w:rPr>
              <w:fldChar w:fldCharType="end"/>
            </w:r>
          </w:hyperlink>
        </w:p>
        <w:p w14:paraId="53D729DC"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76" w:history="1">
            <w:r w:rsidRPr="006D3BCD">
              <w:rPr>
                <w:rStyle w:val="Hyperlink"/>
                <w:noProof/>
              </w:rPr>
              <w:t>1.3</w:t>
            </w:r>
            <w:r>
              <w:rPr>
                <w:rFonts w:asciiTheme="minorHAnsi" w:eastAsiaTheme="minorEastAsia" w:hAnsiTheme="minorHAnsi" w:cstheme="minorBidi"/>
                <w:noProof/>
                <w:sz w:val="22"/>
                <w:szCs w:val="22"/>
              </w:rPr>
              <w:tab/>
            </w:r>
            <w:r w:rsidRPr="006D3BCD">
              <w:rPr>
                <w:rStyle w:val="Hyperlink"/>
                <w:noProof/>
              </w:rPr>
              <w:t>Phạm vi đề tài:</w:t>
            </w:r>
            <w:r>
              <w:rPr>
                <w:noProof/>
                <w:webHidden/>
              </w:rPr>
              <w:tab/>
            </w:r>
            <w:r>
              <w:rPr>
                <w:noProof/>
                <w:webHidden/>
              </w:rPr>
              <w:fldChar w:fldCharType="begin"/>
            </w:r>
            <w:r>
              <w:rPr>
                <w:noProof/>
                <w:webHidden/>
              </w:rPr>
              <w:instrText xml:space="preserve"> PAGEREF _Toc195942876 \h </w:instrText>
            </w:r>
            <w:r>
              <w:rPr>
                <w:noProof/>
                <w:webHidden/>
              </w:rPr>
            </w:r>
            <w:r>
              <w:rPr>
                <w:noProof/>
                <w:webHidden/>
              </w:rPr>
              <w:fldChar w:fldCharType="separate"/>
            </w:r>
            <w:r>
              <w:rPr>
                <w:noProof/>
                <w:webHidden/>
              </w:rPr>
              <w:t>11</w:t>
            </w:r>
            <w:r>
              <w:rPr>
                <w:noProof/>
                <w:webHidden/>
              </w:rPr>
              <w:fldChar w:fldCharType="end"/>
            </w:r>
          </w:hyperlink>
        </w:p>
        <w:p w14:paraId="006DAC33"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77" w:history="1">
            <w:r w:rsidRPr="006D3BCD">
              <w:rPr>
                <w:rStyle w:val="Hyperlink"/>
                <w:noProof/>
              </w:rPr>
              <w:t>CHƯƠNG 2 – CƠ SỞ LÝ THUYẾT</w:t>
            </w:r>
            <w:r>
              <w:rPr>
                <w:noProof/>
                <w:webHidden/>
              </w:rPr>
              <w:tab/>
            </w:r>
            <w:r>
              <w:rPr>
                <w:noProof/>
                <w:webHidden/>
              </w:rPr>
              <w:fldChar w:fldCharType="begin"/>
            </w:r>
            <w:r>
              <w:rPr>
                <w:noProof/>
                <w:webHidden/>
              </w:rPr>
              <w:instrText xml:space="preserve"> PAGEREF _Toc195942877 \h </w:instrText>
            </w:r>
            <w:r>
              <w:rPr>
                <w:noProof/>
                <w:webHidden/>
              </w:rPr>
            </w:r>
            <w:r>
              <w:rPr>
                <w:noProof/>
                <w:webHidden/>
              </w:rPr>
              <w:fldChar w:fldCharType="separate"/>
            </w:r>
            <w:r>
              <w:rPr>
                <w:noProof/>
                <w:webHidden/>
              </w:rPr>
              <w:t>19</w:t>
            </w:r>
            <w:r>
              <w:rPr>
                <w:noProof/>
                <w:webHidden/>
              </w:rPr>
              <w:fldChar w:fldCharType="end"/>
            </w:r>
          </w:hyperlink>
        </w:p>
        <w:p w14:paraId="0A73DAC0"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78" w:history="1">
            <w:r w:rsidRPr="006D3BCD">
              <w:rPr>
                <w:rStyle w:val="Hyperlink"/>
                <w:noProof/>
              </w:rPr>
              <w:t>2.1.</w:t>
            </w:r>
            <w:r>
              <w:rPr>
                <w:rFonts w:asciiTheme="minorHAnsi" w:eastAsiaTheme="minorEastAsia" w:hAnsiTheme="minorHAnsi" w:cstheme="minorBidi"/>
                <w:noProof/>
                <w:sz w:val="22"/>
                <w:szCs w:val="22"/>
              </w:rPr>
              <w:tab/>
            </w:r>
            <w:r w:rsidRPr="006D3BCD">
              <w:rPr>
                <w:rStyle w:val="Hyperlink"/>
                <w:noProof/>
              </w:rPr>
              <w:t>Yêu cầu chức năng</w:t>
            </w:r>
            <w:r>
              <w:rPr>
                <w:noProof/>
                <w:webHidden/>
              </w:rPr>
              <w:tab/>
            </w:r>
            <w:r>
              <w:rPr>
                <w:noProof/>
                <w:webHidden/>
              </w:rPr>
              <w:fldChar w:fldCharType="begin"/>
            </w:r>
            <w:r>
              <w:rPr>
                <w:noProof/>
                <w:webHidden/>
              </w:rPr>
              <w:instrText xml:space="preserve"> PAGEREF _Toc195942878 \h </w:instrText>
            </w:r>
            <w:r>
              <w:rPr>
                <w:noProof/>
                <w:webHidden/>
              </w:rPr>
            </w:r>
            <w:r>
              <w:rPr>
                <w:noProof/>
                <w:webHidden/>
              </w:rPr>
              <w:fldChar w:fldCharType="separate"/>
            </w:r>
            <w:r>
              <w:rPr>
                <w:noProof/>
                <w:webHidden/>
              </w:rPr>
              <w:t>19</w:t>
            </w:r>
            <w:r>
              <w:rPr>
                <w:noProof/>
                <w:webHidden/>
              </w:rPr>
              <w:fldChar w:fldCharType="end"/>
            </w:r>
          </w:hyperlink>
        </w:p>
        <w:p w14:paraId="199BB066"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79" w:history="1">
            <w:r w:rsidRPr="006D3BCD">
              <w:rPr>
                <w:rStyle w:val="Hyperlink"/>
                <w:noProof/>
              </w:rPr>
              <w:t>2.2.</w:t>
            </w:r>
            <w:r>
              <w:rPr>
                <w:rFonts w:asciiTheme="minorHAnsi" w:eastAsiaTheme="minorEastAsia" w:hAnsiTheme="minorHAnsi" w:cstheme="minorBidi"/>
                <w:noProof/>
                <w:sz w:val="22"/>
                <w:szCs w:val="22"/>
              </w:rPr>
              <w:tab/>
            </w:r>
            <w:r w:rsidRPr="006D3BCD">
              <w:rPr>
                <w:rStyle w:val="Hyperlink"/>
                <w:noProof/>
              </w:rPr>
              <w:t>Yêu cầu phi chức năng</w:t>
            </w:r>
            <w:r>
              <w:rPr>
                <w:noProof/>
                <w:webHidden/>
              </w:rPr>
              <w:tab/>
            </w:r>
            <w:r>
              <w:rPr>
                <w:noProof/>
                <w:webHidden/>
              </w:rPr>
              <w:fldChar w:fldCharType="begin"/>
            </w:r>
            <w:r>
              <w:rPr>
                <w:noProof/>
                <w:webHidden/>
              </w:rPr>
              <w:instrText xml:space="preserve"> PAGEREF _Toc195942879 \h </w:instrText>
            </w:r>
            <w:r>
              <w:rPr>
                <w:noProof/>
                <w:webHidden/>
              </w:rPr>
            </w:r>
            <w:r>
              <w:rPr>
                <w:noProof/>
                <w:webHidden/>
              </w:rPr>
              <w:fldChar w:fldCharType="separate"/>
            </w:r>
            <w:r>
              <w:rPr>
                <w:noProof/>
                <w:webHidden/>
              </w:rPr>
              <w:t>20</w:t>
            </w:r>
            <w:r>
              <w:rPr>
                <w:noProof/>
                <w:webHidden/>
              </w:rPr>
              <w:fldChar w:fldCharType="end"/>
            </w:r>
          </w:hyperlink>
        </w:p>
        <w:p w14:paraId="04CB0453"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80" w:history="1">
            <w:r w:rsidRPr="006D3BCD">
              <w:rPr>
                <w:rStyle w:val="Hyperlink"/>
                <w:noProof/>
              </w:rPr>
              <w:t>2.3</w:t>
            </w:r>
            <w:r>
              <w:rPr>
                <w:rFonts w:asciiTheme="minorHAnsi" w:eastAsiaTheme="minorEastAsia" w:hAnsiTheme="minorHAnsi" w:cstheme="minorBidi"/>
                <w:noProof/>
                <w:sz w:val="22"/>
                <w:szCs w:val="22"/>
              </w:rPr>
              <w:tab/>
            </w:r>
            <w:r w:rsidRPr="006D3BCD">
              <w:rPr>
                <w:rStyle w:val="Hyperlink"/>
                <w:noProof/>
              </w:rPr>
              <w:t>Use-case</w:t>
            </w:r>
            <w:r>
              <w:rPr>
                <w:noProof/>
                <w:webHidden/>
              </w:rPr>
              <w:tab/>
            </w:r>
            <w:r>
              <w:rPr>
                <w:noProof/>
                <w:webHidden/>
              </w:rPr>
              <w:fldChar w:fldCharType="begin"/>
            </w:r>
            <w:r>
              <w:rPr>
                <w:noProof/>
                <w:webHidden/>
              </w:rPr>
              <w:instrText xml:space="preserve"> PAGEREF _Toc195942880 \h </w:instrText>
            </w:r>
            <w:r>
              <w:rPr>
                <w:noProof/>
                <w:webHidden/>
              </w:rPr>
            </w:r>
            <w:r>
              <w:rPr>
                <w:noProof/>
                <w:webHidden/>
              </w:rPr>
              <w:fldChar w:fldCharType="separate"/>
            </w:r>
            <w:r>
              <w:rPr>
                <w:noProof/>
                <w:webHidden/>
              </w:rPr>
              <w:t>22</w:t>
            </w:r>
            <w:r>
              <w:rPr>
                <w:noProof/>
                <w:webHidden/>
              </w:rPr>
              <w:fldChar w:fldCharType="end"/>
            </w:r>
          </w:hyperlink>
        </w:p>
        <w:p w14:paraId="7B719604" w14:textId="77777777" w:rsidR="00132730" w:rsidRDefault="00132730">
          <w:pPr>
            <w:pStyle w:val="TOC3"/>
            <w:tabs>
              <w:tab w:val="left" w:pos="2180"/>
              <w:tab w:val="right" w:leader="dot" w:pos="9111"/>
            </w:tabs>
            <w:rPr>
              <w:rFonts w:asciiTheme="minorHAnsi" w:eastAsiaTheme="minorEastAsia" w:hAnsiTheme="minorHAnsi" w:cstheme="minorBidi"/>
              <w:noProof/>
              <w:sz w:val="22"/>
              <w:szCs w:val="22"/>
            </w:rPr>
          </w:pPr>
          <w:hyperlink w:anchor="_Toc195942881" w:history="1">
            <w:r w:rsidRPr="006D3BCD">
              <w:rPr>
                <w:rStyle w:val="Hyperlink"/>
                <w:i/>
                <w:noProof/>
              </w:rPr>
              <w:t>2.3.1</w:t>
            </w:r>
            <w:r>
              <w:rPr>
                <w:rFonts w:asciiTheme="minorHAnsi" w:eastAsiaTheme="minorEastAsia" w:hAnsiTheme="minorHAnsi" w:cstheme="minorBidi"/>
                <w:noProof/>
                <w:sz w:val="22"/>
                <w:szCs w:val="22"/>
              </w:rPr>
              <w:tab/>
            </w:r>
            <w:r w:rsidRPr="006D3BCD">
              <w:rPr>
                <w:rStyle w:val="Hyperlink"/>
                <w:i/>
                <w:noProof/>
              </w:rPr>
              <w:t>Sơ đồ</w:t>
            </w:r>
            <w:r>
              <w:rPr>
                <w:noProof/>
                <w:webHidden/>
              </w:rPr>
              <w:tab/>
            </w:r>
            <w:r>
              <w:rPr>
                <w:noProof/>
                <w:webHidden/>
              </w:rPr>
              <w:fldChar w:fldCharType="begin"/>
            </w:r>
            <w:r>
              <w:rPr>
                <w:noProof/>
                <w:webHidden/>
              </w:rPr>
              <w:instrText xml:space="preserve"> PAGEREF _Toc195942881 \h </w:instrText>
            </w:r>
            <w:r>
              <w:rPr>
                <w:noProof/>
                <w:webHidden/>
              </w:rPr>
            </w:r>
            <w:r>
              <w:rPr>
                <w:noProof/>
                <w:webHidden/>
              </w:rPr>
              <w:fldChar w:fldCharType="separate"/>
            </w:r>
            <w:r>
              <w:rPr>
                <w:noProof/>
                <w:webHidden/>
              </w:rPr>
              <w:t>22</w:t>
            </w:r>
            <w:r>
              <w:rPr>
                <w:noProof/>
                <w:webHidden/>
              </w:rPr>
              <w:fldChar w:fldCharType="end"/>
            </w:r>
          </w:hyperlink>
        </w:p>
        <w:p w14:paraId="4F94FFF1" w14:textId="77777777" w:rsidR="00132730" w:rsidRDefault="00132730">
          <w:pPr>
            <w:pStyle w:val="TOC3"/>
            <w:tabs>
              <w:tab w:val="left" w:pos="2180"/>
              <w:tab w:val="right" w:leader="dot" w:pos="9111"/>
            </w:tabs>
            <w:rPr>
              <w:rFonts w:asciiTheme="minorHAnsi" w:eastAsiaTheme="minorEastAsia" w:hAnsiTheme="minorHAnsi" w:cstheme="minorBidi"/>
              <w:noProof/>
              <w:sz w:val="22"/>
              <w:szCs w:val="22"/>
            </w:rPr>
          </w:pPr>
          <w:hyperlink w:anchor="_Toc195942882" w:history="1">
            <w:r w:rsidRPr="006D3BCD">
              <w:rPr>
                <w:rStyle w:val="Hyperlink"/>
                <w:i/>
                <w:noProof/>
              </w:rPr>
              <w:t>2.3.2</w:t>
            </w:r>
            <w:r>
              <w:rPr>
                <w:rFonts w:asciiTheme="minorHAnsi" w:eastAsiaTheme="minorEastAsia" w:hAnsiTheme="minorHAnsi" w:cstheme="minorBidi"/>
                <w:noProof/>
                <w:sz w:val="22"/>
                <w:szCs w:val="22"/>
              </w:rPr>
              <w:tab/>
            </w:r>
            <w:r w:rsidRPr="006D3BCD">
              <w:rPr>
                <w:rStyle w:val="Hyperlink"/>
                <w:i/>
                <w:noProof/>
              </w:rPr>
              <w:t>Mô tả Use-case</w:t>
            </w:r>
            <w:r>
              <w:rPr>
                <w:noProof/>
                <w:webHidden/>
              </w:rPr>
              <w:tab/>
            </w:r>
            <w:r>
              <w:rPr>
                <w:noProof/>
                <w:webHidden/>
              </w:rPr>
              <w:fldChar w:fldCharType="begin"/>
            </w:r>
            <w:r>
              <w:rPr>
                <w:noProof/>
                <w:webHidden/>
              </w:rPr>
              <w:instrText xml:space="preserve"> PAGEREF _Toc195942882 \h </w:instrText>
            </w:r>
            <w:r>
              <w:rPr>
                <w:noProof/>
                <w:webHidden/>
              </w:rPr>
            </w:r>
            <w:r>
              <w:rPr>
                <w:noProof/>
                <w:webHidden/>
              </w:rPr>
              <w:fldChar w:fldCharType="separate"/>
            </w:r>
            <w:r>
              <w:rPr>
                <w:noProof/>
                <w:webHidden/>
              </w:rPr>
              <w:t>23</w:t>
            </w:r>
            <w:r>
              <w:rPr>
                <w:noProof/>
                <w:webHidden/>
              </w:rPr>
              <w:fldChar w:fldCharType="end"/>
            </w:r>
          </w:hyperlink>
        </w:p>
        <w:p w14:paraId="222B92C0"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83" w:history="1">
            <w:r w:rsidRPr="006D3BCD">
              <w:rPr>
                <w:rStyle w:val="Hyperlink"/>
                <w:noProof/>
              </w:rPr>
              <w:t>2.4</w:t>
            </w:r>
            <w:r>
              <w:rPr>
                <w:rFonts w:asciiTheme="minorHAnsi" w:eastAsiaTheme="minorEastAsia" w:hAnsiTheme="minorHAnsi" w:cstheme="minorBidi"/>
                <w:noProof/>
                <w:sz w:val="22"/>
                <w:szCs w:val="22"/>
              </w:rPr>
              <w:tab/>
            </w:r>
            <w:r w:rsidRPr="006D3BCD">
              <w:rPr>
                <w:rStyle w:val="Hyperlink"/>
                <w:noProof/>
              </w:rPr>
              <w:t>Class Diagram</w:t>
            </w:r>
            <w:r>
              <w:rPr>
                <w:noProof/>
                <w:webHidden/>
              </w:rPr>
              <w:tab/>
            </w:r>
            <w:r>
              <w:rPr>
                <w:noProof/>
                <w:webHidden/>
              </w:rPr>
              <w:fldChar w:fldCharType="begin"/>
            </w:r>
            <w:r>
              <w:rPr>
                <w:noProof/>
                <w:webHidden/>
              </w:rPr>
              <w:instrText xml:space="preserve"> PAGEREF _Toc195942883 \h </w:instrText>
            </w:r>
            <w:r>
              <w:rPr>
                <w:noProof/>
                <w:webHidden/>
              </w:rPr>
            </w:r>
            <w:r>
              <w:rPr>
                <w:noProof/>
                <w:webHidden/>
              </w:rPr>
              <w:fldChar w:fldCharType="separate"/>
            </w:r>
            <w:r>
              <w:rPr>
                <w:noProof/>
                <w:webHidden/>
              </w:rPr>
              <w:t>50</w:t>
            </w:r>
            <w:r>
              <w:rPr>
                <w:noProof/>
                <w:webHidden/>
              </w:rPr>
              <w:fldChar w:fldCharType="end"/>
            </w:r>
          </w:hyperlink>
        </w:p>
        <w:p w14:paraId="7CA98D30"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84" w:history="1">
            <w:r w:rsidRPr="006D3BCD">
              <w:rPr>
                <w:rStyle w:val="Hyperlink"/>
                <w:noProof/>
              </w:rPr>
              <w:t>2.5</w:t>
            </w:r>
            <w:r>
              <w:rPr>
                <w:rFonts w:asciiTheme="minorHAnsi" w:eastAsiaTheme="minorEastAsia" w:hAnsiTheme="minorHAnsi" w:cstheme="minorBidi"/>
                <w:noProof/>
                <w:sz w:val="22"/>
                <w:szCs w:val="22"/>
              </w:rPr>
              <w:tab/>
            </w:r>
            <w:r w:rsidRPr="006D3BCD">
              <w:rPr>
                <w:rStyle w:val="Hyperlink"/>
                <w:noProof/>
              </w:rPr>
              <w:t>Entity Relationship Diagram</w:t>
            </w:r>
            <w:r>
              <w:rPr>
                <w:noProof/>
                <w:webHidden/>
              </w:rPr>
              <w:tab/>
            </w:r>
            <w:r>
              <w:rPr>
                <w:noProof/>
                <w:webHidden/>
              </w:rPr>
              <w:fldChar w:fldCharType="begin"/>
            </w:r>
            <w:r>
              <w:rPr>
                <w:noProof/>
                <w:webHidden/>
              </w:rPr>
              <w:instrText xml:space="preserve"> PAGEREF _Toc195942884 \h </w:instrText>
            </w:r>
            <w:r>
              <w:rPr>
                <w:noProof/>
                <w:webHidden/>
              </w:rPr>
            </w:r>
            <w:r>
              <w:rPr>
                <w:noProof/>
                <w:webHidden/>
              </w:rPr>
              <w:fldChar w:fldCharType="separate"/>
            </w:r>
            <w:r>
              <w:rPr>
                <w:noProof/>
                <w:webHidden/>
              </w:rPr>
              <w:t>50</w:t>
            </w:r>
            <w:r>
              <w:rPr>
                <w:noProof/>
                <w:webHidden/>
              </w:rPr>
              <w:fldChar w:fldCharType="end"/>
            </w:r>
          </w:hyperlink>
        </w:p>
        <w:p w14:paraId="0F9A688C"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85" w:history="1">
            <w:r w:rsidRPr="006D3BCD">
              <w:rPr>
                <w:rStyle w:val="Hyperlink"/>
                <w:noProof/>
              </w:rPr>
              <w:t>2.6</w:t>
            </w:r>
            <w:r>
              <w:rPr>
                <w:rFonts w:asciiTheme="minorHAnsi" w:eastAsiaTheme="minorEastAsia" w:hAnsiTheme="minorHAnsi" w:cstheme="minorBidi"/>
                <w:noProof/>
                <w:sz w:val="22"/>
                <w:szCs w:val="22"/>
              </w:rPr>
              <w:tab/>
            </w:r>
            <w:r w:rsidRPr="006D3BCD">
              <w:rPr>
                <w:rStyle w:val="Hyperlink"/>
                <w:noProof/>
              </w:rPr>
              <w:t>Relational Schema</w:t>
            </w:r>
            <w:r>
              <w:rPr>
                <w:noProof/>
                <w:webHidden/>
              </w:rPr>
              <w:tab/>
            </w:r>
            <w:r>
              <w:rPr>
                <w:noProof/>
                <w:webHidden/>
              </w:rPr>
              <w:fldChar w:fldCharType="begin"/>
            </w:r>
            <w:r>
              <w:rPr>
                <w:noProof/>
                <w:webHidden/>
              </w:rPr>
              <w:instrText xml:space="preserve"> PAGEREF _Toc195942885 \h </w:instrText>
            </w:r>
            <w:r>
              <w:rPr>
                <w:noProof/>
                <w:webHidden/>
              </w:rPr>
            </w:r>
            <w:r>
              <w:rPr>
                <w:noProof/>
                <w:webHidden/>
              </w:rPr>
              <w:fldChar w:fldCharType="separate"/>
            </w:r>
            <w:r>
              <w:rPr>
                <w:noProof/>
                <w:webHidden/>
              </w:rPr>
              <w:t>51</w:t>
            </w:r>
            <w:r>
              <w:rPr>
                <w:noProof/>
                <w:webHidden/>
              </w:rPr>
              <w:fldChar w:fldCharType="end"/>
            </w:r>
          </w:hyperlink>
        </w:p>
        <w:p w14:paraId="31A96AF2"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86" w:history="1">
            <w:r w:rsidRPr="006D3BCD">
              <w:rPr>
                <w:rStyle w:val="Hyperlink"/>
                <w:noProof/>
              </w:rPr>
              <w:t>2.7</w:t>
            </w:r>
            <w:r>
              <w:rPr>
                <w:rFonts w:asciiTheme="minorHAnsi" w:eastAsiaTheme="minorEastAsia" w:hAnsiTheme="minorHAnsi" w:cstheme="minorBidi"/>
                <w:noProof/>
                <w:sz w:val="22"/>
                <w:szCs w:val="22"/>
              </w:rPr>
              <w:tab/>
            </w:r>
            <w:r w:rsidRPr="006D3BCD">
              <w:rPr>
                <w:rStyle w:val="Hyperlink"/>
                <w:noProof/>
              </w:rPr>
              <w:t>Data Flow Diagram</w:t>
            </w:r>
            <w:r>
              <w:rPr>
                <w:noProof/>
                <w:webHidden/>
              </w:rPr>
              <w:tab/>
            </w:r>
            <w:r>
              <w:rPr>
                <w:noProof/>
                <w:webHidden/>
              </w:rPr>
              <w:fldChar w:fldCharType="begin"/>
            </w:r>
            <w:r>
              <w:rPr>
                <w:noProof/>
                <w:webHidden/>
              </w:rPr>
              <w:instrText xml:space="preserve"> PAGEREF _Toc195942886 \h </w:instrText>
            </w:r>
            <w:r>
              <w:rPr>
                <w:noProof/>
                <w:webHidden/>
              </w:rPr>
            </w:r>
            <w:r>
              <w:rPr>
                <w:noProof/>
                <w:webHidden/>
              </w:rPr>
              <w:fldChar w:fldCharType="separate"/>
            </w:r>
            <w:r>
              <w:rPr>
                <w:noProof/>
                <w:webHidden/>
              </w:rPr>
              <w:t>51</w:t>
            </w:r>
            <w:r>
              <w:rPr>
                <w:noProof/>
                <w:webHidden/>
              </w:rPr>
              <w:fldChar w:fldCharType="end"/>
            </w:r>
          </w:hyperlink>
        </w:p>
        <w:p w14:paraId="4B78A692" w14:textId="77777777" w:rsidR="00132730" w:rsidRDefault="00132730">
          <w:pPr>
            <w:pStyle w:val="TOC3"/>
            <w:tabs>
              <w:tab w:val="left" w:pos="2245"/>
              <w:tab w:val="right" w:leader="dot" w:pos="9111"/>
            </w:tabs>
            <w:rPr>
              <w:rFonts w:asciiTheme="minorHAnsi" w:eastAsiaTheme="minorEastAsia" w:hAnsiTheme="minorHAnsi" w:cstheme="minorBidi"/>
              <w:noProof/>
              <w:sz w:val="22"/>
              <w:szCs w:val="22"/>
            </w:rPr>
          </w:pPr>
          <w:hyperlink w:anchor="_Toc195942887" w:history="1">
            <w:r w:rsidRPr="006D3BCD">
              <w:rPr>
                <w:rStyle w:val="Hyperlink"/>
                <w:noProof/>
              </w:rPr>
              <w:t>2.7.1.</w:t>
            </w:r>
            <w:r>
              <w:rPr>
                <w:rFonts w:asciiTheme="minorHAnsi" w:eastAsiaTheme="minorEastAsia" w:hAnsiTheme="minorHAnsi" w:cstheme="minorBidi"/>
                <w:noProof/>
                <w:sz w:val="22"/>
                <w:szCs w:val="22"/>
              </w:rPr>
              <w:tab/>
            </w:r>
            <w:r w:rsidRPr="006D3BCD">
              <w:rPr>
                <w:rStyle w:val="Hyperlink"/>
                <w:noProof/>
              </w:rPr>
              <w:t>DFD Context</w:t>
            </w:r>
            <w:r>
              <w:rPr>
                <w:noProof/>
                <w:webHidden/>
              </w:rPr>
              <w:tab/>
            </w:r>
            <w:r>
              <w:rPr>
                <w:noProof/>
                <w:webHidden/>
              </w:rPr>
              <w:fldChar w:fldCharType="begin"/>
            </w:r>
            <w:r>
              <w:rPr>
                <w:noProof/>
                <w:webHidden/>
              </w:rPr>
              <w:instrText xml:space="preserve"> PAGEREF _Toc195942887 \h </w:instrText>
            </w:r>
            <w:r>
              <w:rPr>
                <w:noProof/>
                <w:webHidden/>
              </w:rPr>
            </w:r>
            <w:r>
              <w:rPr>
                <w:noProof/>
                <w:webHidden/>
              </w:rPr>
              <w:fldChar w:fldCharType="separate"/>
            </w:r>
            <w:r>
              <w:rPr>
                <w:noProof/>
                <w:webHidden/>
              </w:rPr>
              <w:t>51</w:t>
            </w:r>
            <w:r>
              <w:rPr>
                <w:noProof/>
                <w:webHidden/>
              </w:rPr>
              <w:fldChar w:fldCharType="end"/>
            </w:r>
          </w:hyperlink>
        </w:p>
        <w:p w14:paraId="6E9B1504" w14:textId="77777777" w:rsidR="00132730" w:rsidRDefault="00132730">
          <w:pPr>
            <w:pStyle w:val="TOC3"/>
            <w:tabs>
              <w:tab w:val="left" w:pos="2245"/>
              <w:tab w:val="right" w:leader="dot" w:pos="9111"/>
            </w:tabs>
            <w:rPr>
              <w:rFonts w:asciiTheme="minorHAnsi" w:eastAsiaTheme="minorEastAsia" w:hAnsiTheme="minorHAnsi" w:cstheme="minorBidi"/>
              <w:noProof/>
              <w:sz w:val="22"/>
              <w:szCs w:val="22"/>
            </w:rPr>
          </w:pPr>
          <w:hyperlink w:anchor="_Toc195942888" w:history="1">
            <w:r w:rsidRPr="006D3BCD">
              <w:rPr>
                <w:rStyle w:val="Hyperlink"/>
                <w:noProof/>
              </w:rPr>
              <w:t>2.7.2.</w:t>
            </w:r>
            <w:r>
              <w:rPr>
                <w:rFonts w:asciiTheme="minorHAnsi" w:eastAsiaTheme="minorEastAsia" w:hAnsiTheme="minorHAnsi" w:cstheme="minorBidi"/>
                <w:noProof/>
                <w:sz w:val="22"/>
                <w:szCs w:val="22"/>
              </w:rPr>
              <w:tab/>
            </w:r>
            <w:r w:rsidRPr="006D3BCD">
              <w:rPr>
                <w:rStyle w:val="Hyperlink"/>
                <w:noProof/>
              </w:rPr>
              <w:t>DFD Level 0</w:t>
            </w:r>
            <w:r>
              <w:rPr>
                <w:noProof/>
                <w:webHidden/>
              </w:rPr>
              <w:tab/>
            </w:r>
            <w:r>
              <w:rPr>
                <w:noProof/>
                <w:webHidden/>
              </w:rPr>
              <w:fldChar w:fldCharType="begin"/>
            </w:r>
            <w:r>
              <w:rPr>
                <w:noProof/>
                <w:webHidden/>
              </w:rPr>
              <w:instrText xml:space="preserve"> PAGEREF _Toc195942888 \h </w:instrText>
            </w:r>
            <w:r>
              <w:rPr>
                <w:noProof/>
                <w:webHidden/>
              </w:rPr>
            </w:r>
            <w:r>
              <w:rPr>
                <w:noProof/>
                <w:webHidden/>
              </w:rPr>
              <w:fldChar w:fldCharType="separate"/>
            </w:r>
            <w:r>
              <w:rPr>
                <w:noProof/>
                <w:webHidden/>
              </w:rPr>
              <w:t>52</w:t>
            </w:r>
            <w:r>
              <w:rPr>
                <w:noProof/>
                <w:webHidden/>
              </w:rPr>
              <w:fldChar w:fldCharType="end"/>
            </w:r>
          </w:hyperlink>
        </w:p>
        <w:p w14:paraId="4E821C75"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89" w:history="1">
            <w:r w:rsidRPr="006D3BCD">
              <w:rPr>
                <w:rStyle w:val="Hyperlink"/>
                <w:noProof/>
              </w:rPr>
              <w:t>CHƯƠNG 3 – HOÀN THIỆN HỆ THỐNG</w:t>
            </w:r>
            <w:r>
              <w:rPr>
                <w:noProof/>
                <w:webHidden/>
              </w:rPr>
              <w:tab/>
            </w:r>
            <w:r>
              <w:rPr>
                <w:noProof/>
                <w:webHidden/>
              </w:rPr>
              <w:fldChar w:fldCharType="begin"/>
            </w:r>
            <w:r>
              <w:rPr>
                <w:noProof/>
                <w:webHidden/>
              </w:rPr>
              <w:instrText xml:space="preserve"> PAGEREF _Toc195942889 \h </w:instrText>
            </w:r>
            <w:r>
              <w:rPr>
                <w:noProof/>
                <w:webHidden/>
              </w:rPr>
            </w:r>
            <w:r>
              <w:rPr>
                <w:noProof/>
                <w:webHidden/>
              </w:rPr>
              <w:fldChar w:fldCharType="separate"/>
            </w:r>
            <w:r>
              <w:rPr>
                <w:noProof/>
                <w:webHidden/>
              </w:rPr>
              <w:t>53</w:t>
            </w:r>
            <w:r>
              <w:rPr>
                <w:noProof/>
                <w:webHidden/>
              </w:rPr>
              <w:fldChar w:fldCharType="end"/>
            </w:r>
          </w:hyperlink>
        </w:p>
        <w:p w14:paraId="708AA4D2"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90" w:history="1">
            <w:r w:rsidRPr="006D3BCD">
              <w:rPr>
                <w:rStyle w:val="Hyperlink"/>
                <w:noProof/>
              </w:rPr>
              <w:t>3.1.</w:t>
            </w:r>
            <w:r>
              <w:rPr>
                <w:rFonts w:asciiTheme="minorHAnsi" w:eastAsiaTheme="minorEastAsia" w:hAnsiTheme="minorHAnsi" w:cstheme="minorBidi"/>
                <w:noProof/>
                <w:sz w:val="22"/>
                <w:szCs w:val="22"/>
              </w:rPr>
              <w:tab/>
            </w:r>
            <w:r w:rsidRPr="006D3BCD">
              <w:rPr>
                <w:rStyle w:val="Hyperlink"/>
                <w:noProof/>
              </w:rPr>
              <w:t>Công nghệ sử dụng:</w:t>
            </w:r>
            <w:r>
              <w:rPr>
                <w:noProof/>
                <w:webHidden/>
              </w:rPr>
              <w:tab/>
            </w:r>
            <w:r>
              <w:rPr>
                <w:noProof/>
                <w:webHidden/>
              </w:rPr>
              <w:fldChar w:fldCharType="begin"/>
            </w:r>
            <w:r>
              <w:rPr>
                <w:noProof/>
                <w:webHidden/>
              </w:rPr>
              <w:instrText xml:space="preserve"> PAGEREF _Toc195942890 \h </w:instrText>
            </w:r>
            <w:r>
              <w:rPr>
                <w:noProof/>
                <w:webHidden/>
              </w:rPr>
            </w:r>
            <w:r>
              <w:rPr>
                <w:noProof/>
                <w:webHidden/>
              </w:rPr>
              <w:fldChar w:fldCharType="separate"/>
            </w:r>
            <w:r>
              <w:rPr>
                <w:noProof/>
                <w:webHidden/>
              </w:rPr>
              <w:t>53</w:t>
            </w:r>
            <w:r>
              <w:rPr>
                <w:noProof/>
                <w:webHidden/>
              </w:rPr>
              <w:fldChar w:fldCharType="end"/>
            </w:r>
          </w:hyperlink>
        </w:p>
        <w:p w14:paraId="11E1F0D9" w14:textId="77777777" w:rsidR="00132730" w:rsidRDefault="00132730">
          <w:pPr>
            <w:pStyle w:val="TOC2"/>
            <w:tabs>
              <w:tab w:val="left" w:pos="1440"/>
              <w:tab w:val="right" w:leader="dot" w:pos="9111"/>
            </w:tabs>
            <w:rPr>
              <w:rFonts w:asciiTheme="minorHAnsi" w:eastAsiaTheme="minorEastAsia" w:hAnsiTheme="minorHAnsi" w:cstheme="minorBidi"/>
              <w:noProof/>
              <w:sz w:val="22"/>
              <w:szCs w:val="22"/>
            </w:rPr>
          </w:pPr>
          <w:hyperlink w:anchor="_Toc195942891" w:history="1">
            <w:r w:rsidRPr="006D3BCD">
              <w:rPr>
                <w:rStyle w:val="Hyperlink"/>
                <w:noProof/>
              </w:rPr>
              <w:t>3.2.</w:t>
            </w:r>
            <w:r>
              <w:rPr>
                <w:rFonts w:asciiTheme="minorHAnsi" w:eastAsiaTheme="minorEastAsia" w:hAnsiTheme="minorHAnsi" w:cstheme="minorBidi"/>
                <w:noProof/>
                <w:sz w:val="22"/>
                <w:szCs w:val="22"/>
              </w:rPr>
              <w:tab/>
            </w:r>
            <w:r w:rsidRPr="006D3BCD">
              <w:rPr>
                <w:rStyle w:val="Hyperlink"/>
                <w:noProof/>
              </w:rPr>
              <w:t>Kiến trúc hệ thống</w:t>
            </w:r>
            <w:r>
              <w:rPr>
                <w:noProof/>
                <w:webHidden/>
              </w:rPr>
              <w:tab/>
            </w:r>
            <w:r>
              <w:rPr>
                <w:noProof/>
                <w:webHidden/>
              </w:rPr>
              <w:fldChar w:fldCharType="begin"/>
            </w:r>
            <w:r>
              <w:rPr>
                <w:noProof/>
                <w:webHidden/>
              </w:rPr>
              <w:instrText xml:space="preserve"> PAGEREF _Toc195942891 \h </w:instrText>
            </w:r>
            <w:r>
              <w:rPr>
                <w:noProof/>
                <w:webHidden/>
              </w:rPr>
            </w:r>
            <w:r>
              <w:rPr>
                <w:noProof/>
                <w:webHidden/>
              </w:rPr>
              <w:fldChar w:fldCharType="separate"/>
            </w:r>
            <w:r>
              <w:rPr>
                <w:noProof/>
                <w:webHidden/>
              </w:rPr>
              <w:t>53</w:t>
            </w:r>
            <w:r>
              <w:rPr>
                <w:noProof/>
                <w:webHidden/>
              </w:rPr>
              <w:fldChar w:fldCharType="end"/>
            </w:r>
          </w:hyperlink>
        </w:p>
        <w:p w14:paraId="23E15F52"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92" w:history="1">
            <w:r w:rsidRPr="006D3BCD">
              <w:rPr>
                <w:rStyle w:val="Hyperlink"/>
                <w:noProof/>
              </w:rPr>
              <w:t>CHƯƠNG 4 – KẾT LUẬN VÀ ĐỊNH HƯỚNG PHÁT TRIỂN</w:t>
            </w:r>
            <w:r>
              <w:rPr>
                <w:noProof/>
                <w:webHidden/>
              </w:rPr>
              <w:tab/>
            </w:r>
            <w:r>
              <w:rPr>
                <w:noProof/>
                <w:webHidden/>
              </w:rPr>
              <w:fldChar w:fldCharType="begin"/>
            </w:r>
            <w:r>
              <w:rPr>
                <w:noProof/>
                <w:webHidden/>
              </w:rPr>
              <w:instrText xml:space="preserve"> PAGEREF _Toc195942892 \h </w:instrText>
            </w:r>
            <w:r>
              <w:rPr>
                <w:noProof/>
                <w:webHidden/>
              </w:rPr>
            </w:r>
            <w:r>
              <w:rPr>
                <w:noProof/>
                <w:webHidden/>
              </w:rPr>
              <w:fldChar w:fldCharType="separate"/>
            </w:r>
            <w:r>
              <w:rPr>
                <w:noProof/>
                <w:webHidden/>
              </w:rPr>
              <w:t>54</w:t>
            </w:r>
            <w:r>
              <w:rPr>
                <w:noProof/>
                <w:webHidden/>
              </w:rPr>
              <w:fldChar w:fldCharType="end"/>
            </w:r>
          </w:hyperlink>
        </w:p>
        <w:p w14:paraId="18127FE5" w14:textId="77777777" w:rsidR="00132730" w:rsidRDefault="00132730">
          <w:pPr>
            <w:pStyle w:val="TOC2"/>
            <w:tabs>
              <w:tab w:val="right" w:leader="dot" w:pos="9111"/>
            </w:tabs>
            <w:rPr>
              <w:rFonts w:asciiTheme="minorHAnsi" w:eastAsiaTheme="minorEastAsia" w:hAnsiTheme="minorHAnsi" w:cstheme="minorBidi"/>
              <w:noProof/>
              <w:sz w:val="22"/>
              <w:szCs w:val="22"/>
            </w:rPr>
          </w:pPr>
          <w:hyperlink w:anchor="_Toc195942893" w:history="1">
            <w:r w:rsidRPr="006D3BCD">
              <w:rPr>
                <w:rStyle w:val="Hyperlink"/>
                <w:noProof/>
              </w:rPr>
              <w:t>4.1 Kết luận</w:t>
            </w:r>
            <w:r>
              <w:rPr>
                <w:noProof/>
                <w:webHidden/>
              </w:rPr>
              <w:tab/>
            </w:r>
            <w:r>
              <w:rPr>
                <w:noProof/>
                <w:webHidden/>
              </w:rPr>
              <w:fldChar w:fldCharType="begin"/>
            </w:r>
            <w:r>
              <w:rPr>
                <w:noProof/>
                <w:webHidden/>
              </w:rPr>
              <w:instrText xml:space="preserve"> PAGEREF _Toc195942893 \h </w:instrText>
            </w:r>
            <w:r>
              <w:rPr>
                <w:noProof/>
                <w:webHidden/>
              </w:rPr>
            </w:r>
            <w:r>
              <w:rPr>
                <w:noProof/>
                <w:webHidden/>
              </w:rPr>
              <w:fldChar w:fldCharType="separate"/>
            </w:r>
            <w:r>
              <w:rPr>
                <w:noProof/>
                <w:webHidden/>
              </w:rPr>
              <w:t>54</w:t>
            </w:r>
            <w:r>
              <w:rPr>
                <w:noProof/>
                <w:webHidden/>
              </w:rPr>
              <w:fldChar w:fldCharType="end"/>
            </w:r>
          </w:hyperlink>
        </w:p>
        <w:p w14:paraId="18C12306" w14:textId="77777777" w:rsidR="00132730" w:rsidRDefault="00132730">
          <w:pPr>
            <w:pStyle w:val="TOC2"/>
            <w:tabs>
              <w:tab w:val="right" w:leader="dot" w:pos="9111"/>
            </w:tabs>
            <w:rPr>
              <w:rFonts w:asciiTheme="minorHAnsi" w:eastAsiaTheme="minorEastAsia" w:hAnsiTheme="minorHAnsi" w:cstheme="minorBidi"/>
              <w:noProof/>
              <w:sz w:val="22"/>
              <w:szCs w:val="22"/>
            </w:rPr>
          </w:pPr>
          <w:hyperlink w:anchor="_Toc195942894" w:history="1">
            <w:r w:rsidRPr="006D3BCD">
              <w:rPr>
                <w:rStyle w:val="Hyperlink"/>
                <w:noProof/>
              </w:rPr>
              <w:t>4.2 Định hướng phát triển</w:t>
            </w:r>
            <w:r>
              <w:rPr>
                <w:noProof/>
                <w:webHidden/>
              </w:rPr>
              <w:tab/>
            </w:r>
            <w:r>
              <w:rPr>
                <w:noProof/>
                <w:webHidden/>
              </w:rPr>
              <w:fldChar w:fldCharType="begin"/>
            </w:r>
            <w:r>
              <w:rPr>
                <w:noProof/>
                <w:webHidden/>
              </w:rPr>
              <w:instrText xml:space="preserve"> PAGEREF _Toc195942894 \h </w:instrText>
            </w:r>
            <w:r>
              <w:rPr>
                <w:noProof/>
                <w:webHidden/>
              </w:rPr>
            </w:r>
            <w:r>
              <w:rPr>
                <w:noProof/>
                <w:webHidden/>
              </w:rPr>
              <w:fldChar w:fldCharType="separate"/>
            </w:r>
            <w:r>
              <w:rPr>
                <w:noProof/>
                <w:webHidden/>
              </w:rPr>
              <w:t>54</w:t>
            </w:r>
            <w:r>
              <w:rPr>
                <w:noProof/>
                <w:webHidden/>
              </w:rPr>
              <w:fldChar w:fldCharType="end"/>
            </w:r>
          </w:hyperlink>
        </w:p>
        <w:p w14:paraId="446964D0" w14:textId="77777777" w:rsidR="00132730" w:rsidRDefault="00132730">
          <w:pPr>
            <w:pStyle w:val="TOC1"/>
            <w:tabs>
              <w:tab w:val="right" w:leader="dot" w:pos="9111"/>
            </w:tabs>
            <w:rPr>
              <w:rFonts w:asciiTheme="minorHAnsi" w:eastAsiaTheme="minorEastAsia" w:hAnsiTheme="minorHAnsi" w:cstheme="minorBidi"/>
              <w:noProof/>
              <w:sz w:val="22"/>
              <w:szCs w:val="22"/>
            </w:rPr>
          </w:pPr>
          <w:hyperlink w:anchor="_Toc195942895" w:history="1">
            <w:r w:rsidRPr="006D3BCD">
              <w:rPr>
                <w:rStyle w:val="Hyperlink"/>
                <w:noProof/>
              </w:rPr>
              <w:t>TÀI LIỆU THAM KHẢO</w:t>
            </w:r>
            <w:r>
              <w:rPr>
                <w:noProof/>
                <w:webHidden/>
              </w:rPr>
              <w:tab/>
            </w:r>
            <w:r>
              <w:rPr>
                <w:noProof/>
                <w:webHidden/>
              </w:rPr>
              <w:fldChar w:fldCharType="begin"/>
            </w:r>
            <w:r>
              <w:rPr>
                <w:noProof/>
                <w:webHidden/>
              </w:rPr>
              <w:instrText xml:space="preserve"> PAGEREF _Toc195942895 \h </w:instrText>
            </w:r>
            <w:r>
              <w:rPr>
                <w:noProof/>
                <w:webHidden/>
              </w:rPr>
            </w:r>
            <w:r>
              <w:rPr>
                <w:noProof/>
                <w:webHidden/>
              </w:rPr>
              <w:fldChar w:fldCharType="separate"/>
            </w:r>
            <w:r>
              <w:rPr>
                <w:noProof/>
                <w:webHidden/>
              </w:rPr>
              <w:t>55</w:t>
            </w:r>
            <w:r>
              <w:rPr>
                <w:noProof/>
                <w:webHidden/>
              </w:rPr>
              <w:fldChar w:fldCharType="end"/>
            </w:r>
          </w:hyperlink>
        </w:p>
        <w:p w14:paraId="20C60652" w14:textId="643EE6D5" w:rsidR="00BF73F9" w:rsidRPr="00D343CD" w:rsidRDefault="00BF73F9">
          <w:r w:rsidRPr="002D16BA">
            <w:rPr>
              <w:b/>
              <w:bCs/>
              <w:noProof/>
            </w:rPr>
            <w:fldChar w:fldCharType="end"/>
          </w:r>
        </w:p>
      </w:sdtContent>
    </w:sdt>
    <w:p w14:paraId="119D2466" w14:textId="77777777" w:rsidR="00D453CC" w:rsidRDefault="00C0434E" w:rsidP="00D453CC">
      <w:pPr>
        <w:pStyle w:val="Chng"/>
        <w:jc w:val="center"/>
      </w:pPr>
      <w:r>
        <w:br w:type="page"/>
      </w:r>
      <w:bookmarkStart w:id="8" w:name="_Toc195942871"/>
      <w:r w:rsidR="00D453CC">
        <w:lastRenderedPageBreak/>
        <w:t>DANH SÁCH HÌNH ẢNH</w:t>
      </w:r>
      <w:bookmarkEnd w:id="8"/>
    </w:p>
    <w:p w14:paraId="26CB6BE0" w14:textId="77777777" w:rsidR="002F739A" w:rsidRDefault="002F739A">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"Hình ảnh" \c </w:instrText>
      </w:r>
      <w:r>
        <w:fldChar w:fldCharType="separate"/>
      </w:r>
      <w:hyperlink w:anchor="_Toc195943298" w:history="1">
        <w:r w:rsidRPr="000A687D">
          <w:rPr>
            <w:rStyle w:val="Hyperlink"/>
            <w:noProof/>
          </w:rPr>
          <w:t>Hình 1: Use case diagram</w:t>
        </w:r>
        <w:r>
          <w:rPr>
            <w:noProof/>
            <w:webHidden/>
          </w:rPr>
          <w:tab/>
        </w:r>
        <w:r>
          <w:rPr>
            <w:noProof/>
            <w:webHidden/>
          </w:rPr>
          <w:fldChar w:fldCharType="begin"/>
        </w:r>
        <w:r>
          <w:rPr>
            <w:noProof/>
            <w:webHidden/>
          </w:rPr>
          <w:instrText xml:space="preserve"> PAGEREF _Toc195943298 \h </w:instrText>
        </w:r>
        <w:r>
          <w:rPr>
            <w:noProof/>
            <w:webHidden/>
          </w:rPr>
        </w:r>
        <w:r>
          <w:rPr>
            <w:noProof/>
            <w:webHidden/>
          </w:rPr>
          <w:fldChar w:fldCharType="separate"/>
        </w:r>
        <w:r>
          <w:rPr>
            <w:noProof/>
            <w:webHidden/>
          </w:rPr>
          <w:t>22</w:t>
        </w:r>
        <w:r>
          <w:rPr>
            <w:noProof/>
            <w:webHidden/>
          </w:rPr>
          <w:fldChar w:fldCharType="end"/>
        </w:r>
      </w:hyperlink>
    </w:p>
    <w:p w14:paraId="64F6486A" w14:textId="77777777" w:rsidR="002F739A" w:rsidRDefault="002F739A">
      <w:pPr>
        <w:pStyle w:val="TableofFigures"/>
        <w:tabs>
          <w:tab w:val="right" w:leader="dot" w:pos="9111"/>
        </w:tabs>
        <w:rPr>
          <w:rFonts w:asciiTheme="minorHAnsi" w:eastAsiaTheme="minorEastAsia" w:hAnsiTheme="minorHAnsi" w:cstheme="minorBidi"/>
          <w:noProof/>
          <w:sz w:val="22"/>
          <w:szCs w:val="22"/>
        </w:rPr>
      </w:pPr>
      <w:hyperlink w:anchor="_Toc195943299" w:history="1">
        <w:r w:rsidRPr="000A687D">
          <w:rPr>
            <w:rStyle w:val="Hyperlink"/>
            <w:noProof/>
          </w:rPr>
          <w:t>Hình 2: Data Flow Diagram</w:t>
        </w:r>
        <w:r>
          <w:rPr>
            <w:noProof/>
            <w:webHidden/>
          </w:rPr>
          <w:tab/>
        </w:r>
        <w:r>
          <w:rPr>
            <w:noProof/>
            <w:webHidden/>
          </w:rPr>
          <w:fldChar w:fldCharType="begin"/>
        </w:r>
        <w:r>
          <w:rPr>
            <w:noProof/>
            <w:webHidden/>
          </w:rPr>
          <w:instrText xml:space="preserve"> PAGEREF _Toc195943299 \h </w:instrText>
        </w:r>
        <w:r>
          <w:rPr>
            <w:noProof/>
            <w:webHidden/>
          </w:rPr>
        </w:r>
        <w:r>
          <w:rPr>
            <w:noProof/>
            <w:webHidden/>
          </w:rPr>
          <w:fldChar w:fldCharType="separate"/>
        </w:r>
        <w:r>
          <w:rPr>
            <w:noProof/>
            <w:webHidden/>
          </w:rPr>
          <w:t>50</w:t>
        </w:r>
        <w:r>
          <w:rPr>
            <w:noProof/>
            <w:webHidden/>
          </w:rPr>
          <w:fldChar w:fldCharType="end"/>
        </w:r>
      </w:hyperlink>
    </w:p>
    <w:p w14:paraId="5744F4C1" w14:textId="77777777" w:rsidR="002F739A" w:rsidRDefault="002F739A">
      <w:pPr>
        <w:pStyle w:val="TableofFigures"/>
        <w:tabs>
          <w:tab w:val="right" w:leader="dot" w:pos="9111"/>
        </w:tabs>
        <w:rPr>
          <w:rFonts w:asciiTheme="minorHAnsi" w:eastAsiaTheme="minorEastAsia" w:hAnsiTheme="minorHAnsi" w:cstheme="minorBidi"/>
          <w:noProof/>
          <w:sz w:val="22"/>
          <w:szCs w:val="22"/>
        </w:rPr>
      </w:pPr>
      <w:hyperlink w:anchor="_Toc195943300" w:history="1">
        <w:r w:rsidRPr="000A687D">
          <w:rPr>
            <w:rStyle w:val="Hyperlink"/>
            <w:noProof/>
          </w:rPr>
          <w:t>Hình 3: Data Flow Diagram</w:t>
        </w:r>
        <w:r>
          <w:rPr>
            <w:noProof/>
            <w:webHidden/>
          </w:rPr>
          <w:tab/>
        </w:r>
        <w:r>
          <w:rPr>
            <w:noProof/>
            <w:webHidden/>
          </w:rPr>
          <w:fldChar w:fldCharType="begin"/>
        </w:r>
        <w:r>
          <w:rPr>
            <w:noProof/>
            <w:webHidden/>
          </w:rPr>
          <w:instrText xml:space="preserve"> PAGEREF _Toc195943300 \h </w:instrText>
        </w:r>
        <w:r>
          <w:rPr>
            <w:noProof/>
            <w:webHidden/>
          </w:rPr>
        </w:r>
        <w:r>
          <w:rPr>
            <w:noProof/>
            <w:webHidden/>
          </w:rPr>
          <w:fldChar w:fldCharType="separate"/>
        </w:r>
        <w:r>
          <w:rPr>
            <w:noProof/>
            <w:webHidden/>
          </w:rPr>
          <w:t>50</w:t>
        </w:r>
        <w:r>
          <w:rPr>
            <w:noProof/>
            <w:webHidden/>
          </w:rPr>
          <w:fldChar w:fldCharType="end"/>
        </w:r>
      </w:hyperlink>
    </w:p>
    <w:p w14:paraId="0B6E7FAF" w14:textId="77777777" w:rsidR="002F739A" w:rsidRDefault="002F739A">
      <w:pPr>
        <w:pStyle w:val="TableofFigures"/>
        <w:tabs>
          <w:tab w:val="right" w:leader="dot" w:pos="9111"/>
        </w:tabs>
        <w:rPr>
          <w:rFonts w:asciiTheme="minorHAnsi" w:eastAsiaTheme="minorEastAsia" w:hAnsiTheme="minorHAnsi" w:cstheme="minorBidi"/>
          <w:noProof/>
          <w:sz w:val="22"/>
          <w:szCs w:val="22"/>
        </w:rPr>
      </w:pPr>
      <w:hyperlink w:anchor="_Toc195943301" w:history="1">
        <w:r w:rsidRPr="000A687D">
          <w:rPr>
            <w:rStyle w:val="Hyperlink"/>
            <w:noProof/>
          </w:rPr>
          <w:t>Hình 4: Data Flow Diagram</w:t>
        </w:r>
        <w:r>
          <w:rPr>
            <w:noProof/>
            <w:webHidden/>
          </w:rPr>
          <w:tab/>
        </w:r>
        <w:r>
          <w:rPr>
            <w:noProof/>
            <w:webHidden/>
          </w:rPr>
          <w:fldChar w:fldCharType="begin"/>
        </w:r>
        <w:r>
          <w:rPr>
            <w:noProof/>
            <w:webHidden/>
          </w:rPr>
          <w:instrText xml:space="preserve"> PAGEREF _Toc195943301 \h </w:instrText>
        </w:r>
        <w:r>
          <w:rPr>
            <w:noProof/>
            <w:webHidden/>
          </w:rPr>
        </w:r>
        <w:r>
          <w:rPr>
            <w:noProof/>
            <w:webHidden/>
          </w:rPr>
          <w:fldChar w:fldCharType="separate"/>
        </w:r>
        <w:r>
          <w:rPr>
            <w:noProof/>
            <w:webHidden/>
          </w:rPr>
          <w:t>51</w:t>
        </w:r>
        <w:r>
          <w:rPr>
            <w:noProof/>
            <w:webHidden/>
          </w:rPr>
          <w:fldChar w:fldCharType="end"/>
        </w:r>
      </w:hyperlink>
    </w:p>
    <w:p w14:paraId="292521CF" w14:textId="77777777" w:rsidR="002F739A" w:rsidRDefault="002F739A">
      <w:pPr>
        <w:pStyle w:val="TableofFigures"/>
        <w:tabs>
          <w:tab w:val="right" w:leader="dot" w:pos="9111"/>
        </w:tabs>
        <w:rPr>
          <w:rFonts w:asciiTheme="minorHAnsi" w:eastAsiaTheme="minorEastAsia" w:hAnsiTheme="minorHAnsi" w:cstheme="minorBidi"/>
          <w:noProof/>
          <w:sz w:val="22"/>
          <w:szCs w:val="22"/>
        </w:rPr>
      </w:pPr>
      <w:hyperlink w:anchor="_Toc195943302" w:history="1">
        <w:r w:rsidRPr="000A687D">
          <w:rPr>
            <w:rStyle w:val="Hyperlink"/>
            <w:noProof/>
          </w:rPr>
          <w:t>Hình 5: DFD Context Diagram</w:t>
        </w:r>
        <w:r>
          <w:rPr>
            <w:noProof/>
            <w:webHidden/>
          </w:rPr>
          <w:tab/>
        </w:r>
        <w:r>
          <w:rPr>
            <w:noProof/>
            <w:webHidden/>
          </w:rPr>
          <w:fldChar w:fldCharType="begin"/>
        </w:r>
        <w:r>
          <w:rPr>
            <w:noProof/>
            <w:webHidden/>
          </w:rPr>
          <w:instrText xml:space="preserve"> PAGEREF _Toc195943302 \h </w:instrText>
        </w:r>
        <w:r>
          <w:rPr>
            <w:noProof/>
            <w:webHidden/>
          </w:rPr>
        </w:r>
        <w:r>
          <w:rPr>
            <w:noProof/>
            <w:webHidden/>
          </w:rPr>
          <w:fldChar w:fldCharType="separate"/>
        </w:r>
        <w:r>
          <w:rPr>
            <w:noProof/>
            <w:webHidden/>
          </w:rPr>
          <w:t>51</w:t>
        </w:r>
        <w:r>
          <w:rPr>
            <w:noProof/>
            <w:webHidden/>
          </w:rPr>
          <w:fldChar w:fldCharType="end"/>
        </w:r>
      </w:hyperlink>
    </w:p>
    <w:p w14:paraId="108ED5BF" w14:textId="77777777" w:rsidR="002F739A" w:rsidRDefault="002F739A">
      <w:pPr>
        <w:pStyle w:val="TableofFigures"/>
        <w:tabs>
          <w:tab w:val="right" w:leader="dot" w:pos="9111"/>
        </w:tabs>
        <w:rPr>
          <w:rFonts w:asciiTheme="minorHAnsi" w:eastAsiaTheme="minorEastAsia" w:hAnsiTheme="minorHAnsi" w:cstheme="minorBidi"/>
          <w:noProof/>
          <w:sz w:val="22"/>
          <w:szCs w:val="22"/>
        </w:rPr>
      </w:pPr>
      <w:hyperlink w:anchor="_Toc195943303" w:history="1">
        <w:r w:rsidRPr="000A687D">
          <w:rPr>
            <w:rStyle w:val="Hyperlink"/>
            <w:noProof/>
          </w:rPr>
          <w:t>Hình 6: DFD Level 0 Diagram</w:t>
        </w:r>
        <w:r>
          <w:rPr>
            <w:noProof/>
            <w:webHidden/>
          </w:rPr>
          <w:tab/>
        </w:r>
        <w:r>
          <w:rPr>
            <w:noProof/>
            <w:webHidden/>
          </w:rPr>
          <w:fldChar w:fldCharType="begin"/>
        </w:r>
        <w:r>
          <w:rPr>
            <w:noProof/>
            <w:webHidden/>
          </w:rPr>
          <w:instrText xml:space="preserve"> PAGEREF _Toc195943303 \h </w:instrText>
        </w:r>
        <w:r>
          <w:rPr>
            <w:noProof/>
            <w:webHidden/>
          </w:rPr>
        </w:r>
        <w:r>
          <w:rPr>
            <w:noProof/>
            <w:webHidden/>
          </w:rPr>
          <w:fldChar w:fldCharType="separate"/>
        </w:r>
        <w:r>
          <w:rPr>
            <w:noProof/>
            <w:webHidden/>
          </w:rPr>
          <w:t>52</w:t>
        </w:r>
        <w:r>
          <w:rPr>
            <w:noProof/>
            <w:webHidden/>
          </w:rPr>
          <w:fldChar w:fldCharType="end"/>
        </w:r>
      </w:hyperlink>
    </w:p>
    <w:p w14:paraId="19DB7AC7" w14:textId="0DD238AB" w:rsidR="00D453CC" w:rsidRDefault="002F739A" w:rsidP="00D453CC">
      <w:pPr>
        <w:pStyle w:val="Chng"/>
        <w:jc w:val="center"/>
      </w:pPr>
      <w:r>
        <w:rPr>
          <w:rFonts w:eastAsia="Times New Roman" w:cs="Times New Roman"/>
          <w:color w:val="auto"/>
          <w:sz w:val="26"/>
          <w:szCs w:val="24"/>
        </w:rPr>
        <w:fldChar w:fldCharType="end"/>
      </w:r>
      <w:r w:rsidR="00D453CC">
        <w:br w:type="page"/>
      </w:r>
    </w:p>
    <w:p w14:paraId="67A2C632" w14:textId="41A1B62B" w:rsidR="004027D5" w:rsidRDefault="00CC77AF" w:rsidP="00D453CC">
      <w:pPr>
        <w:pStyle w:val="Chng"/>
        <w:jc w:val="center"/>
      </w:pPr>
      <w:bookmarkStart w:id="9" w:name="_Toc195942872"/>
      <w:r>
        <w:lastRenderedPageBreak/>
        <w:t>DANH SÁCH</w:t>
      </w:r>
      <w:r w:rsidR="00E11418">
        <w:t xml:space="preserve"> BẢNG BIỂU</w:t>
      </w:r>
      <w:r w:rsidR="004027D5">
        <w:t>:</w:t>
      </w:r>
      <w:bookmarkEnd w:id="9"/>
    </w:p>
    <w:p w14:paraId="5E1597F7"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r>
        <w:fldChar w:fldCharType="begin"/>
      </w:r>
      <w:r>
        <w:instrText xml:space="preserve"> TOC \h \z \t "Table" \c </w:instrText>
      </w:r>
      <w:r>
        <w:fldChar w:fldCharType="separate"/>
      </w:r>
      <w:hyperlink w:anchor="_Toc195901126" w:history="1">
        <w:r w:rsidRPr="00A36910">
          <w:rPr>
            <w:rStyle w:val="Hyperlink"/>
            <w:noProof/>
          </w:rPr>
          <w:t>Table 1.1: Tác nhân hệ thống</w:t>
        </w:r>
        <w:r>
          <w:rPr>
            <w:noProof/>
            <w:webHidden/>
          </w:rPr>
          <w:tab/>
        </w:r>
        <w:r>
          <w:rPr>
            <w:noProof/>
            <w:webHidden/>
          </w:rPr>
          <w:fldChar w:fldCharType="begin"/>
        </w:r>
        <w:r>
          <w:rPr>
            <w:noProof/>
            <w:webHidden/>
          </w:rPr>
          <w:instrText xml:space="preserve"> PAGEREF _Toc195901126 \h </w:instrText>
        </w:r>
        <w:r>
          <w:rPr>
            <w:noProof/>
            <w:webHidden/>
          </w:rPr>
        </w:r>
        <w:r>
          <w:rPr>
            <w:noProof/>
            <w:webHidden/>
          </w:rPr>
          <w:fldChar w:fldCharType="separate"/>
        </w:r>
        <w:r>
          <w:rPr>
            <w:noProof/>
            <w:webHidden/>
          </w:rPr>
          <w:t>22</w:t>
        </w:r>
        <w:r>
          <w:rPr>
            <w:noProof/>
            <w:webHidden/>
          </w:rPr>
          <w:fldChar w:fldCharType="end"/>
        </w:r>
      </w:hyperlink>
    </w:p>
    <w:p w14:paraId="7D73C96D"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27" w:history="1">
        <w:r w:rsidRPr="00A36910">
          <w:rPr>
            <w:rStyle w:val="Hyperlink"/>
            <w:noProof/>
          </w:rPr>
          <w:t xml:space="preserve">Table 1.2: Quản lý tài khoản </w:t>
        </w:r>
        <w:r w:rsidRPr="004B2622">
          <w:rPr>
            <w:rStyle w:val="Hyperlink"/>
            <w:noProof/>
            <w:szCs w:val="26"/>
          </w:rPr>
          <w:t>người</w:t>
        </w:r>
        <w:r w:rsidRPr="00A36910">
          <w:rPr>
            <w:rStyle w:val="Hyperlink"/>
            <w:noProof/>
          </w:rPr>
          <w:t xml:space="preserve"> dùng</w:t>
        </w:r>
        <w:r>
          <w:rPr>
            <w:noProof/>
            <w:webHidden/>
          </w:rPr>
          <w:tab/>
        </w:r>
        <w:r>
          <w:rPr>
            <w:noProof/>
            <w:webHidden/>
          </w:rPr>
          <w:fldChar w:fldCharType="begin"/>
        </w:r>
        <w:r>
          <w:rPr>
            <w:noProof/>
            <w:webHidden/>
          </w:rPr>
          <w:instrText xml:space="preserve"> PAGEREF _Toc195901127 \h </w:instrText>
        </w:r>
        <w:r>
          <w:rPr>
            <w:noProof/>
            <w:webHidden/>
          </w:rPr>
        </w:r>
        <w:r>
          <w:rPr>
            <w:noProof/>
            <w:webHidden/>
          </w:rPr>
          <w:fldChar w:fldCharType="separate"/>
        </w:r>
        <w:r>
          <w:rPr>
            <w:noProof/>
            <w:webHidden/>
          </w:rPr>
          <w:t>24</w:t>
        </w:r>
        <w:r>
          <w:rPr>
            <w:noProof/>
            <w:webHidden/>
          </w:rPr>
          <w:fldChar w:fldCharType="end"/>
        </w:r>
      </w:hyperlink>
    </w:p>
    <w:p w14:paraId="5E034D9C"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28" w:history="1">
        <w:r w:rsidRPr="00A36910">
          <w:rPr>
            <w:rStyle w:val="Hyperlink"/>
            <w:noProof/>
          </w:rPr>
          <w:t>Table 1.3: Quản lý danh sách tin đăng</w:t>
        </w:r>
        <w:r>
          <w:rPr>
            <w:noProof/>
            <w:webHidden/>
          </w:rPr>
          <w:tab/>
        </w:r>
        <w:r>
          <w:rPr>
            <w:noProof/>
            <w:webHidden/>
          </w:rPr>
          <w:fldChar w:fldCharType="begin"/>
        </w:r>
        <w:r>
          <w:rPr>
            <w:noProof/>
            <w:webHidden/>
          </w:rPr>
          <w:instrText xml:space="preserve"> PAGEREF _Toc195901128 \h </w:instrText>
        </w:r>
        <w:r>
          <w:rPr>
            <w:noProof/>
            <w:webHidden/>
          </w:rPr>
        </w:r>
        <w:r>
          <w:rPr>
            <w:noProof/>
            <w:webHidden/>
          </w:rPr>
          <w:fldChar w:fldCharType="separate"/>
        </w:r>
        <w:r>
          <w:rPr>
            <w:noProof/>
            <w:webHidden/>
          </w:rPr>
          <w:t>25</w:t>
        </w:r>
        <w:r>
          <w:rPr>
            <w:noProof/>
            <w:webHidden/>
          </w:rPr>
          <w:fldChar w:fldCharType="end"/>
        </w:r>
      </w:hyperlink>
    </w:p>
    <w:p w14:paraId="3FC552FB"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29" w:history="1">
        <w:r w:rsidRPr="00A36910">
          <w:rPr>
            <w:rStyle w:val="Hyperlink"/>
            <w:noProof/>
          </w:rPr>
          <w:t>Table 1.4: Quản lý dịch vụ hỗ trợ giấy tờ</w:t>
        </w:r>
        <w:r>
          <w:rPr>
            <w:noProof/>
            <w:webHidden/>
          </w:rPr>
          <w:tab/>
        </w:r>
        <w:r>
          <w:rPr>
            <w:noProof/>
            <w:webHidden/>
          </w:rPr>
          <w:fldChar w:fldCharType="begin"/>
        </w:r>
        <w:r>
          <w:rPr>
            <w:noProof/>
            <w:webHidden/>
          </w:rPr>
          <w:instrText xml:space="preserve"> PAGEREF _Toc195901129 \h </w:instrText>
        </w:r>
        <w:r>
          <w:rPr>
            <w:noProof/>
            <w:webHidden/>
          </w:rPr>
        </w:r>
        <w:r>
          <w:rPr>
            <w:noProof/>
            <w:webHidden/>
          </w:rPr>
          <w:fldChar w:fldCharType="separate"/>
        </w:r>
        <w:r>
          <w:rPr>
            <w:noProof/>
            <w:webHidden/>
          </w:rPr>
          <w:t>26</w:t>
        </w:r>
        <w:r>
          <w:rPr>
            <w:noProof/>
            <w:webHidden/>
          </w:rPr>
          <w:fldChar w:fldCharType="end"/>
        </w:r>
      </w:hyperlink>
    </w:p>
    <w:p w14:paraId="100D43F3"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0" w:history="1">
        <w:r w:rsidRPr="00A36910">
          <w:rPr>
            <w:rStyle w:val="Hyperlink"/>
            <w:noProof/>
          </w:rPr>
          <w:t>Table 1.5: Xem báo cáo và phân tích dữ liệu</w:t>
        </w:r>
        <w:r>
          <w:rPr>
            <w:noProof/>
            <w:webHidden/>
          </w:rPr>
          <w:tab/>
        </w:r>
        <w:r>
          <w:rPr>
            <w:noProof/>
            <w:webHidden/>
          </w:rPr>
          <w:fldChar w:fldCharType="begin"/>
        </w:r>
        <w:r>
          <w:rPr>
            <w:noProof/>
            <w:webHidden/>
          </w:rPr>
          <w:instrText xml:space="preserve"> PAGEREF _Toc195901130 \h </w:instrText>
        </w:r>
        <w:r>
          <w:rPr>
            <w:noProof/>
            <w:webHidden/>
          </w:rPr>
        </w:r>
        <w:r>
          <w:rPr>
            <w:noProof/>
            <w:webHidden/>
          </w:rPr>
          <w:fldChar w:fldCharType="separate"/>
        </w:r>
        <w:r>
          <w:rPr>
            <w:noProof/>
            <w:webHidden/>
          </w:rPr>
          <w:t>27</w:t>
        </w:r>
        <w:r>
          <w:rPr>
            <w:noProof/>
            <w:webHidden/>
          </w:rPr>
          <w:fldChar w:fldCharType="end"/>
        </w:r>
      </w:hyperlink>
    </w:p>
    <w:p w14:paraId="67F46FCE"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1" w:history="1">
        <w:r w:rsidRPr="00A36910">
          <w:rPr>
            <w:rStyle w:val="Hyperlink"/>
            <w:noProof/>
          </w:rPr>
          <w:t>Table 1.6: Theo dõi quá trình kiểm chứng</w:t>
        </w:r>
        <w:r>
          <w:rPr>
            <w:noProof/>
            <w:webHidden/>
          </w:rPr>
          <w:tab/>
        </w:r>
        <w:r>
          <w:rPr>
            <w:noProof/>
            <w:webHidden/>
          </w:rPr>
          <w:fldChar w:fldCharType="begin"/>
        </w:r>
        <w:r>
          <w:rPr>
            <w:noProof/>
            <w:webHidden/>
          </w:rPr>
          <w:instrText xml:space="preserve"> PAGEREF _Toc195901131 \h </w:instrText>
        </w:r>
        <w:r>
          <w:rPr>
            <w:noProof/>
            <w:webHidden/>
          </w:rPr>
        </w:r>
        <w:r>
          <w:rPr>
            <w:noProof/>
            <w:webHidden/>
          </w:rPr>
          <w:fldChar w:fldCharType="separate"/>
        </w:r>
        <w:r>
          <w:rPr>
            <w:noProof/>
            <w:webHidden/>
          </w:rPr>
          <w:t>28</w:t>
        </w:r>
        <w:r>
          <w:rPr>
            <w:noProof/>
            <w:webHidden/>
          </w:rPr>
          <w:fldChar w:fldCharType="end"/>
        </w:r>
      </w:hyperlink>
    </w:p>
    <w:p w14:paraId="27722A53"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2" w:history="1">
        <w:r w:rsidRPr="00A36910">
          <w:rPr>
            <w:rStyle w:val="Hyperlink"/>
            <w:noProof/>
          </w:rPr>
          <w:t>Table 1.7: Đăng ký tài khoản</w:t>
        </w:r>
        <w:r>
          <w:rPr>
            <w:noProof/>
            <w:webHidden/>
          </w:rPr>
          <w:tab/>
        </w:r>
        <w:r>
          <w:rPr>
            <w:noProof/>
            <w:webHidden/>
          </w:rPr>
          <w:fldChar w:fldCharType="begin"/>
        </w:r>
        <w:r>
          <w:rPr>
            <w:noProof/>
            <w:webHidden/>
          </w:rPr>
          <w:instrText xml:space="preserve"> PAGEREF _Toc195901132 \h </w:instrText>
        </w:r>
        <w:r>
          <w:rPr>
            <w:noProof/>
            <w:webHidden/>
          </w:rPr>
        </w:r>
        <w:r>
          <w:rPr>
            <w:noProof/>
            <w:webHidden/>
          </w:rPr>
          <w:fldChar w:fldCharType="separate"/>
        </w:r>
        <w:r>
          <w:rPr>
            <w:noProof/>
            <w:webHidden/>
          </w:rPr>
          <w:t>29</w:t>
        </w:r>
        <w:r>
          <w:rPr>
            <w:noProof/>
            <w:webHidden/>
          </w:rPr>
          <w:fldChar w:fldCharType="end"/>
        </w:r>
      </w:hyperlink>
    </w:p>
    <w:p w14:paraId="61CE68A0"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3" w:history="1">
        <w:r w:rsidRPr="00A36910">
          <w:rPr>
            <w:rStyle w:val="Hyperlink"/>
            <w:noProof/>
          </w:rPr>
          <w:t>Table 1.8: Khôi phục mật khẩu</w:t>
        </w:r>
        <w:r>
          <w:rPr>
            <w:noProof/>
            <w:webHidden/>
          </w:rPr>
          <w:tab/>
        </w:r>
        <w:r>
          <w:rPr>
            <w:noProof/>
            <w:webHidden/>
          </w:rPr>
          <w:fldChar w:fldCharType="begin"/>
        </w:r>
        <w:r>
          <w:rPr>
            <w:noProof/>
            <w:webHidden/>
          </w:rPr>
          <w:instrText xml:space="preserve"> PAGEREF _Toc195901133 \h </w:instrText>
        </w:r>
        <w:r>
          <w:rPr>
            <w:noProof/>
            <w:webHidden/>
          </w:rPr>
        </w:r>
        <w:r>
          <w:rPr>
            <w:noProof/>
            <w:webHidden/>
          </w:rPr>
          <w:fldChar w:fldCharType="separate"/>
        </w:r>
        <w:r>
          <w:rPr>
            <w:noProof/>
            <w:webHidden/>
          </w:rPr>
          <w:t>30</w:t>
        </w:r>
        <w:r>
          <w:rPr>
            <w:noProof/>
            <w:webHidden/>
          </w:rPr>
          <w:fldChar w:fldCharType="end"/>
        </w:r>
      </w:hyperlink>
    </w:p>
    <w:p w14:paraId="46909DFD"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4" w:history="1">
        <w:r w:rsidRPr="00A36910">
          <w:rPr>
            <w:rStyle w:val="Hyperlink"/>
            <w:noProof/>
          </w:rPr>
          <w:t>Table 1.9: Tìm kiếm bất động sản</w:t>
        </w:r>
        <w:r>
          <w:rPr>
            <w:noProof/>
            <w:webHidden/>
          </w:rPr>
          <w:tab/>
        </w:r>
        <w:r>
          <w:rPr>
            <w:noProof/>
            <w:webHidden/>
          </w:rPr>
          <w:fldChar w:fldCharType="begin"/>
        </w:r>
        <w:r>
          <w:rPr>
            <w:noProof/>
            <w:webHidden/>
          </w:rPr>
          <w:instrText xml:space="preserve"> PAGEREF _Toc195901134 \h </w:instrText>
        </w:r>
        <w:r>
          <w:rPr>
            <w:noProof/>
            <w:webHidden/>
          </w:rPr>
        </w:r>
        <w:r>
          <w:rPr>
            <w:noProof/>
            <w:webHidden/>
          </w:rPr>
          <w:fldChar w:fldCharType="separate"/>
        </w:r>
        <w:r>
          <w:rPr>
            <w:noProof/>
            <w:webHidden/>
          </w:rPr>
          <w:t>31</w:t>
        </w:r>
        <w:r>
          <w:rPr>
            <w:noProof/>
            <w:webHidden/>
          </w:rPr>
          <w:fldChar w:fldCharType="end"/>
        </w:r>
      </w:hyperlink>
    </w:p>
    <w:p w14:paraId="3509C0E9"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5" w:history="1">
        <w:r w:rsidRPr="00A36910">
          <w:rPr>
            <w:rStyle w:val="Hyperlink"/>
            <w:noProof/>
          </w:rPr>
          <w:t>Table 1.10: Xem chi tiết bất động sản</w:t>
        </w:r>
        <w:r>
          <w:rPr>
            <w:noProof/>
            <w:webHidden/>
          </w:rPr>
          <w:tab/>
        </w:r>
        <w:r>
          <w:rPr>
            <w:noProof/>
            <w:webHidden/>
          </w:rPr>
          <w:fldChar w:fldCharType="begin"/>
        </w:r>
        <w:r>
          <w:rPr>
            <w:noProof/>
            <w:webHidden/>
          </w:rPr>
          <w:instrText xml:space="preserve"> PAGEREF _Toc195901135 \h </w:instrText>
        </w:r>
        <w:r>
          <w:rPr>
            <w:noProof/>
            <w:webHidden/>
          </w:rPr>
        </w:r>
        <w:r>
          <w:rPr>
            <w:noProof/>
            <w:webHidden/>
          </w:rPr>
          <w:fldChar w:fldCharType="separate"/>
        </w:r>
        <w:r>
          <w:rPr>
            <w:noProof/>
            <w:webHidden/>
          </w:rPr>
          <w:t>32</w:t>
        </w:r>
        <w:r>
          <w:rPr>
            <w:noProof/>
            <w:webHidden/>
          </w:rPr>
          <w:fldChar w:fldCharType="end"/>
        </w:r>
      </w:hyperlink>
    </w:p>
    <w:p w14:paraId="523A87DB"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6" w:history="1">
        <w:r w:rsidRPr="00A36910">
          <w:rPr>
            <w:rStyle w:val="Hyperlink"/>
            <w:noProof/>
          </w:rPr>
          <w:t>Table 1.11: Mua bất động sản</w:t>
        </w:r>
        <w:r>
          <w:rPr>
            <w:noProof/>
            <w:webHidden/>
          </w:rPr>
          <w:tab/>
        </w:r>
        <w:r>
          <w:rPr>
            <w:noProof/>
            <w:webHidden/>
          </w:rPr>
          <w:fldChar w:fldCharType="begin"/>
        </w:r>
        <w:r>
          <w:rPr>
            <w:noProof/>
            <w:webHidden/>
          </w:rPr>
          <w:instrText xml:space="preserve"> PAGEREF _Toc195901136 \h </w:instrText>
        </w:r>
        <w:r>
          <w:rPr>
            <w:noProof/>
            <w:webHidden/>
          </w:rPr>
        </w:r>
        <w:r>
          <w:rPr>
            <w:noProof/>
            <w:webHidden/>
          </w:rPr>
          <w:fldChar w:fldCharType="separate"/>
        </w:r>
        <w:r>
          <w:rPr>
            <w:noProof/>
            <w:webHidden/>
          </w:rPr>
          <w:t>33</w:t>
        </w:r>
        <w:r>
          <w:rPr>
            <w:noProof/>
            <w:webHidden/>
          </w:rPr>
          <w:fldChar w:fldCharType="end"/>
        </w:r>
      </w:hyperlink>
    </w:p>
    <w:p w14:paraId="2A7AB4E7"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7" w:history="1">
        <w:r w:rsidRPr="00A36910">
          <w:rPr>
            <w:rStyle w:val="Hyperlink"/>
            <w:noProof/>
          </w:rPr>
          <w:t>Table 1.12: Thuê bất động sản</w:t>
        </w:r>
        <w:r>
          <w:rPr>
            <w:noProof/>
            <w:webHidden/>
          </w:rPr>
          <w:tab/>
        </w:r>
        <w:r>
          <w:rPr>
            <w:noProof/>
            <w:webHidden/>
          </w:rPr>
          <w:fldChar w:fldCharType="begin"/>
        </w:r>
        <w:r>
          <w:rPr>
            <w:noProof/>
            <w:webHidden/>
          </w:rPr>
          <w:instrText xml:space="preserve"> PAGEREF _Toc195901137 \h </w:instrText>
        </w:r>
        <w:r>
          <w:rPr>
            <w:noProof/>
            <w:webHidden/>
          </w:rPr>
        </w:r>
        <w:r>
          <w:rPr>
            <w:noProof/>
            <w:webHidden/>
          </w:rPr>
          <w:fldChar w:fldCharType="separate"/>
        </w:r>
        <w:r>
          <w:rPr>
            <w:noProof/>
            <w:webHidden/>
          </w:rPr>
          <w:t>34</w:t>
        </w:r>
        <w:r>
          <w:rPr>
            <w:noProof/>
            <w:webHidden/>
          </w:rPr>
          <w:fldChar w:fldCharType="end"/>
        </w:r>
      </w:hyperlink>
    </w:p>
    <w:p w14:paraId="407ABB50"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8" w:history="1">
        <w:r w:rsidRPr="00A36910">
          <w:rPr>
            <w:rStyle w:val="Hyperlink"/>
            <w:noProof/>
          </w:rPr>
          <w:t>Table 1.13: Đăng tin rao bán/cho thuê bất động sản</w:t>
        </w:r>
        <w:r>
          <w:rPr>
            <w:noProof/>
            <w:webHidden/>
          </w:rPr>
          <w:tab/>
        </w:r>
        <w:r>
          <w:rPr>
            <w:noProof/>
            <w:webHidden/>
          </w:rPr>
          <w:fldChar w:fldCharType="begin"/>
        </w:r>
        <w:r>
          <w:rPr>
            <w:noProof/>
            <w:webHidden/>
          </w:rPr>
          <w:instrText xml:space="preserve"> PAGEREF _Toc195901138 \h </w:instrText>
        </w:r>
        <w:r>
          <w:rPr>
            <w:noProof/>
            <w:webHidden/>
          </w:rPr>
        </w:r>
        <w:r>
          <w:rPr>
            <w:noProof/>
            <w:webHidden/>
          </w:rPr>
          <w:fldChar w:fldCharType="separate"/>
        </w:r>
        <w:r>
          <w:rPr>
            <w:noProof/>
            <w:webHidden/>
          </w:rPr>
          <w:t>35</w:t>
        </w:r>
        <w:r>
          <w:rPr>
            <w:noProof/>
            <w:webHidden/>
          </w:rPr>
          <w:fldChar w:fldCharType="end"/>
        </w:r>
      </w:hyperlink>
    </w:p>
    <w:p w14:paraId="3F70CB26"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39" w:history="1">
        <w:r w:rsidRPr="00A36910">
          <w:rPr>
            <w:rStyle w:val="Hyperlink"/>
            <w:noProof/>
          </w:rPr>
          <w:t>Table 1.14: Theo dõi lịch sử giao dịch</w:t>
        </w:r>
        <w:r>
          <w:rPr>
            <w:noProof/>
            <w:webHidden/>
          </w:rPr>
          <w:tab/>
        </w:r>
        <w:r>
          <w:rPr>
            <w:noProof/>
            <w:webHidden/>
          </w:rPr>
          <w:fldChar w:fldCharType="begin"/>
        </w:r>
        <w:r>
          <w:rPr>
            <w:noProof/>
            <w:webHidden/>
          </w:rPr>
          <w:instrText xml:space="preserve"> PAGEREF _Toc195901139 \h </w:instrText>
        </w:r>
        <w:r>
          <w:rPr>
            <w:noProof/>
            <w:webHidden/>
          </w:rPr>
        </w:r>
        <w:r>
          <w:rPr>
            <w:noProof/>
            <w:webHidden/>
          </w:rPr>
          <w:fldChar w:fldCharType="separate"/>
        </w:r>
        <w:r>
          <w:rPr>
            <w:noProof/>
            <w:webHidden/>
          </w:rPr>
          <w:t>36</w:t>
        </w:r>
        <w:r>
          <w:rPr>
            <w:noProof/>
            <w:webHidden/>
          </w:rPr>
          <w:fldChar w:fldCharType="end"/>
        </w:r>
      </w:hyperlink>
    </w:p>
    <w:p w14:paraId="652E3789"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0" w:history="1">
        <w:r w:rsidRPr="00A36910">
          <w:rPr>
            <w:rStyle w:val="Hyperlink"/>
            <w:noProof/>
          </w:rPr>
          <w:t>Table 1.15: Quản lý tin đăng</w:t>
        </w:r>
        <w:r>
          <w:rPr>
            <w:noProof/>
            <w:webHidden/>
          </w:rPr>
          <w:tab/>
        </w:r>
        <w:r>
          <w:rPr>
            <w:noProof/>
            <w:webHidden/>
          </w:rPr>
          <w:fldChar w:fldCharType="begin"/>
        </w:r>
        <w:r>
          <w:rPr>
            <w:noProof/>
            <w:webHidden/>
          </w:rPr>
          <w:instrText xml:space="preserve"> PAGEREF _Toc195901140 \h </w:instrText>
        </w:r>
        <w:r>
          <w:rPr>
            <w:noProof/>
            <w:webHidden/>
          </w:rPr>
        </w:r>
        <w:r>
          <w:rPr>
            <w:noProof/>
            <w:webHidden/>
          </w:rPr>
          <w:fldChar w:fldCharType="separate"/>
        </w:r>
        <w:r>
          <w:rPr>
            <w:noProof/>
            <w:webHidden/>
          </w:rPr>
          <w:t>37</w:t>
        </w:r>
        <w:r>
          <w:rPr>
            <w:noProof/>
            <w:webHidden/>
          </w:rPr>
          <w:fldChar w:fldCharType="end"/>
        </w:r>
      </w:hyperlink>
    </w:p>
    <w:p w14:paraId="39156E98"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1" w:history="1">
        <w:r w:rsidRPr="00A36910">
          <w:rPr>
            <w:rStyle w:val="Hyperlink"/>
            <w:noProof/>
          </w:rPr>
          <w:t>Table 1.16: Yêu cầu kiểm chứng bất động sản ngoại</w:t>
        </w:r>
        <w:r>
          <w:rPr>
            <w:noProof/>
            <w:webHidden/>
          </w:rPr>
          <w:tab/>
        </w:r>
        <w:r>
          <w:rPr>
            <w:noProof/>
            <w:webHidden/>
          </w:rPr>
          <w:fldChar w:fldCharType="begin"/>
        </w:r>
        <w:r>
          <w:rPr>
            <w:noProof/>
            <w:webHidden/>
          </w:rPr>
          <w:instrText xml:space="preserve"> PAGEREF _Toc195901141 \h </w:instrText>
        </w:r>
        <w:r>
          <w:rPr>
            <w:noProof/>
            <w:webHidden/>
          </w:rPr>
        </w:r>
        <w:r>
          <w:rPr>
            <w:noProof/>
            <w:webHidden/>
          </w:rPr>
          <w:fldChar w:fldCharType="separate"/>
        </w:r>
        <w:r>
          <w:rPr>
            <w:noProof/>
            <w:webHidden/>
          </w:rPr>
          <w:t>38</w:t>
        </w:r>
        <w:r>
          <w:rPr>
            <w:noProof/>
            <w:webHidden/>
          </w:rPr>
          <w:fldChar w:fldCharType="end"/>
        </w:r>
      </w:hyperlink>
    </w:p>
    <w:p w14:paraId="06407F4F"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2" w:history="1">
        <w:r w:rsidRPr="00A36910">
          <w:rPr>
            <w:rStyle w:val="Hyperlink"/>
            <w:noProof/>
          </w:rPr>
          <w:t>Table 1.17: Yêu cầu hỗ trợ giấy tờ pháp lý</w:t>
        </w:r>
        <w:r>
          <w:rPr>
            <w:noProof/>
            <w:webHidden/>
          </w:rPr>
          <w:tab/>
        </w:r>
        <w:r>
          <w:rPr>
            <w:noProof/>
            <w:webHidden/>
          </w:rPr>
          <w:fldChar w:fldCharType="begin"/>
        </w:r>
        <w:r>
          <w:rPr>
            <w:noProof/>
            <w:webHidden/>
          </w:rPr>
          <w:instrText xml:space="preserve"> PAGEREF _Toc195901142 \h </w:instrText>
        </w:r>
        <w:r>
          <w:rPr>
            <w:noProof/>
            <w:webHidden/>
          </w:rPr>
        </w:r>
        <w:r>
          <w:rPr>
            <w:noProof/>
            <w:webHidden/>
          </w:rPr>
          <w:fldChar w:fldCharType="separate"/>
        </w:r>
        <w:r>
          <w:rPr>
            <w:noProof/>
            <w:webHidden/>
          </w:rPr>
          <w:t>39</w:t>
        </w:r>
        <w:r>
          <w:rPr>
            <w:noProof/>
            <w:webHidden/>
          </w:rPr>
          <w:fldChar w:fldCharType="end"/>
        </w:r>
      </w:hyperlink>
    </w:p>
    <w:p w14:paraId="7360B51D"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3" w:history="1">
        <w:r w:rsidRPr="00A36910">
          <w:rPr>
            <w:rStyle w:val="Hyperlink"/>
            <w:noProof/>
          </w:rPr>
          <w:t>Table 1.18: Đặt lịch hẹn</w:t>
        </w:r>
        <w:r>
          <w:rPr>
            <w:noProof/>
            <w:webHidden/>
          </w:rPr>
          <w:tab/>
        </w:r>
        <w:r>
          <w:rPr>
            <w:noProof/>
            <w:webHidden/>
          </w:rPr>
          <w:fldChar w:fldCharType="begin"/>
        </w:r>
        <w:r>
          <w:rPr>
            <w:noProof/>
            <w:webHidden/>
          </w:rPr>
          <w:instrText xml:space="preserve"> PAGEREF _Toc195901143 \h </w:instrText>
        </w:r>
        <w:r>
          <w:rPr>
            <w:noProof/>
            <w:webHidden/>
          </w:rPr>
        </w:r>
        <w:r>
          <w:rPr>
            <w:noProof/>
            <w:webHidden/>
          </w:rPr>
          <w:fldChar w:fldCharType="separate"/>
        </w:r>
        <w:r>
          <w:rPr>
            <w:noProof/>
            <w:webHidden/>
          </w:rPr>
          <w:t>40</w:t>
        </w:r>
        <w:r>
          <w:rPr>
            <w:noProof/>
            <w:webHidden/>
          </w:rPr>
          <w:fldChar w:fldCharType="end"/>
        </w:r>
      </w:hyperlink>
    </w:p>
    <w:p w14:paraId="60111B4F"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4" w:history="1">
        <w:r w:rsidRPr="00A36910">
          <w:rPr>
            <w:rStyle w:val="Hyperlink"/>
            <w:noProof/>
          </w:rPr>
          <w:t>Table 1.19: Cập nhật lịch hẹn</w:t>
        </w:r>
        <w:r>
          <w:rPr>
            <w:noProof/>
            <w:webHidden/>
          </w:rPr>
          <w:tab/>
        </w:r>
        <w:r>
          <w:rPr>
            <w:noProof/>
            <w:webHidden/>
          </w:rPr>
          <w:fldChar w:fldCharType="begin"/>
        </w:r>
        <w:r>
          <w:rPr>
            <w:noProof/>
            <w:webHidden/>
          </w:rPr>
          <w:instrText xml:space="preserve"> PAGEREF _Toc195901144 \h </w:instrText>
        </w:r>
        <w:r>
          <w:rPr>
            <w:noProof/>
            <w:webHidden/>
          </w:rPr>
        </w:r>
        <w:r>
          <w:rPr>
            <w:noProof/>
            <w:webHidden/>
          </w:rPr>
          <w:fldChar w:fldCharType="separate"/>
        </w:r>
        <w:r>
          <w:rPr>
            <w:noProof/>
            <w:webHidden/>
          </w:rPr>
          <w:t>40</w:t>
        </w:r>
        <w:r>
          <w:rPr>
            <w:noProof/>
            <w:webHidden/>
          </w:rPr>
          <w:fldChar w:fldCharType="end"/>
        </w:r>
      </w:hyperlink>
    </w:p>
    <w:p w14:paraId="0B51969F"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5" w:history="1">
        <w:r w:rsidRPr="00A36910">
          <w:rPr>
            <w:rStyle w:val="Hyperlink"/>
            <w:noProof/>
          </w:rPr>
          <w:t>Table 1.20: Kiểm tra yêu cầu kiểm chứng</w:t>
        </w:r>
        <w:r>
          <w:rPr>
            <w:noProof/>
            <w:webHidden/>
          </w:rPr>
          <w:tab/>
        </w:r>
        <w:r>
          <w:rPr>
            <w:noProof/>
            <w:webHidden/>
          </w:rPr>
          <w:fldChar w:fldCharType="begin"/>
        </w:r>
        <w:r>
          <w:rPr>
            <w:noProof/>
            <w:webHidden/>
          </w:rPr>
          <w:instrText xml:space="preserve"> PAGEREF _Toc195901145 \h </w:instrText>
        </w:r>
        <w:r>
          <w:rPr>
            <w:noProof/>
            <w:webHidden/>
          </w:rPr>
        </w:r>
        <w:r>
          <w:rPr>
            <w:noProof/>
            <w:webHidden/>
          </w:rPr>
          <w:fldChar w:fldCharType="separate"/>
        </w:r>
        <w:r>
          <w:rPr>
            <w:noProof/>
            <w:webHidden/>
          </w:rPr>
          <w:t>41</w:t>
        </w:r>
        <w:r>
          <w:rPr>
            <w:noProof/>
            <w:webHidden/>
          </w:rPr>
          <w:fldChar w:fldCharType="end"/>
        </w:r>
      </w:hyperlink>
    </w:p>
    <w:p w14:paraId="540BFAF9"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6" w:history="1">
        <w:r w:rsidRPr="00A36910">
          <w:rPr>
            <w:rStyle w:val="Hyperlink"/>
            <w:noProof/>
          </w:rPr>
          <w:t>Table 1.21: Xác nhận yêu cầu kiểm chứng</w:t>
        </w:r>
        <w:r>
          <w:rPr>
            <w:noProof/>
            <w:webHidden/>
          </w:rPr>
          <w:tab/>
        </w:r>
        <w:r>
          <w:rPr>
            <w:noProof/>
            <w:webHidden/>
          </w:rPr>
          <w:fldChar w:fldCharType="begin"/>
        </w:r>
        <w:r>
          <w:rPr>
            <w:noProof/>
            <w:webHidden/>
          </w:rPr>
          <w:instrText xml:space="preserve"> PAGEREF _Toc195901146 \h </w:instrText>
        </w:r>
        <w:r>
          <w:rPr>
            <w:noProof/>
            <w:webHidden/>
          </w:rPr>
        </w:r>
        <w:r>
          <w:rPr>
            <w:noProof/>
            <w:webHidden/>
          </w:rPr>
          <w:fldChar w:fldCharType="separate"/>
        </w:r>
        <w:r>
          <w:rPr>
            <w:noProof/>
            <w:webHidden/>
          </w:rPr>
          <w:t>42</w:t>
        </w:r>
        <w:r>
          <w:rPr>
            <w:noProof/>
            <w:webHidden/>
          </w:rPr>
          <w:fldChar w:fldCharType="end"/>
        </w:r>
      </w:hyperlink>
    </w:p>
    <w:p w14:paraId="6AA7F88C"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7" w:history="1">
        <w:r w:rsidRPr="00A36910">
          <w:rPr>
            <w:rStyle w:val="Hyperlink"/>
            <w:noProof/>
          </w:rPr>
          <w:t>Table 1.22: Cập nhật lịch hẹn kiểm chứng</w:t>
        </w:r>
        <w:r>
          <w:rPr>
            <w:noProof/>
            <w:webHidden/>
          </w:rPr>
          <w:tab/>
        </w:r>
        <w:r>
          <w:rPr>
            <w:noProof/>
            <w:webHidden/>
          </w:rPr>
          <w:fldChar w:fldCharType="begin"/>
        </w:r>
        <w:r>
          <w:rPr>
            <w:noProof/>
            <w:webHidden/>
          </w:rPr>
          <w:instrText xml:space="preserve"> PAGEREF _Toc195901147 \h </w:instrText>
        </w:r>
        <w:r>
          <w:rPr>
            <w:noProof/>
            <w:webHidden/>
          </w:rPr>
        </w:r>
        <w:r>
          <w:rPr>
            <w:noProof/>
            <w:webHidden/>
          </w:rPr>
          <w:fldChar w:fldCharType="separate"/>
        </w:r>
        <w:r>
          <w:rPr>
            <w:noProof/>
            <w:webHidden/>
          </w:rPr>
          <w:t>43</w:t>
        </w:r>
        <w:r>
          <w:rPr>
            <w:noProof/>
            <w:webHidden/>
          </w:rPr>
          <w:fldChar w:fldCharType="end"/>
        </w:r>
      </w:hyperlink>
    </w:p>
    <w:p w14:paraId="48F707BF"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8" w:history="1">
        <w:r w:rsidRPr="00A36910">
          <w:rPr>
            <w:rStyle w:val="Hyperlink"/>
            <w:noProof/>
          </w:rPr>
          <w:t>Table 1.23: Cập nhật kết quả kiểm chứng</w:t>
        </w:r>
        <w:r>
          <w:rPr>
            <w:noProof/>
            <w:webHidden/>
          </w:rPr>
          <w:tab/>
        </w:r>
        <w:r>
          <w:rPr>
            <w:noProof/>
            <w:webHidden/>
          </w:rPr>
          <w:fldChar w:fldCharType="begin"/>
        </w:r>
        <w:r>
          <w:rPr>
            <w:noProof/>
            <w:webHidden/>
          </w:rPr>
          <w:instrText xml:space="preserve"> PAGEREF _Toc195901148 \h </w:instrText>
        </w:r>
        <w:r>
          <w:rPr>
            <w:noProof/>
            <w:webHidden/>
          </w:rPr>
        </w:r>
        <w:r>
          <w:rPr>
            <w:noProof/>
            <w:webHidden/>
          </w:rPr>
          <w:fldChar w:fldCharType="separate"/>
        </w:r>
        <w:r>
          <w:rPr>
            <w:noProof/>
            <w:webHidden/>
          </w:rPr>
          <w:t>44</w:t>
        </w:r>
        <w:r>
          <w:rPr>
            <w:noProof/>
            <w:webHidden/>
          </w:rPr>
          <w:fldChar w:fldCharType="end"/>
        </w:r>
      </w:hyperlink>
    </w:p>
    <w:p w14:paraId="47F11203"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49" w:history="1">
        <w:r w:rsidRPr="00A36910">
          <w:rPr>
            <w:rStyle w:val="Hyperlink"/>
            <w:noProof/>
          </w:rPr>
          <w:t>Table 1.24: Cập nhật tiến độ xử lý giấy tờ</w:t>
        </w:r>
        <w:r>
          <w:rPr>
            <w:noProof/>
            <w:webHidden/>
          </w:rPr>
          <w:tab/>
        </w:r>
        <w:r>
          <w:rPr>
            <w:noProof/>
            <w:webHidden/>
          </w:rPr>
          <w:fldChar w:fldCharType="begin"/>
        </w:r>
        <w:r>
          <w:rPr>
            <w:noProof/>
            <w:webHidden/>
          </w:rPr>
          <w:instrText xml:space="preserve"> PAGEREF _Toc195901149 \h </w:instrText>
        </w:r>
        <w:r>
          <w:rPr>
            <w:noProof/>
            <w:webHidden/>
          </w:rPr>
        </w:r>
        <w:r>
          <w:rPr>
            <w:noProof/>
            <w:webHidden/>
          </w:rPr>
          <w:fldChar w:fldCharType="separate"/>
        </w:r>
        <w:r>
          <w:rPr>
            <w:noProof/>
            <w:webHidden/>
          </w:rPr>
          <w:t>44</w:t>
        </w:r>
        <w:r>
          <w:rPr>
            <w:noProof/>
            <w:webHidden/>
          </w:rPr>
          <w:fldChar w:fldCharType="end"/>
        </w:r>
      </w:hyperlink>
    </w:p>
    <w:p w14:paraId="064CDEF3" w14:textId="77777777"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50" w:history="1">
        <w:r w:rsidRPr="00A36910">
          <w:rPr>
            <w:rStyle w:val="Hyperlink"/>
            <w:noProof/>
          </w:rPr>
          <w:t>Table 1.25: Kiểm tra yêu cầu hỗ trợ giấy tờ</w:t>
        </w:r>
        <w:r>
          <w:rPr>
            <w:noProof/>
            <w:webHidden/>
          </w:rPr>
          <w:tab/>
        </w:r>
        <w:r>
          <w:rPr>
            <w:noProof/>
            <w:webHidden/>
          </w:rPr>
          <w:fldChar w:fldCharType="begin"/>
        </w:r>
        <w:r>
          <w:rPr>
            <w:noProof/>
            <w:webHidden/>
          </w:rPr>
          <w:instrText xml:space="preserve"> PAGEREF _Toc195901150 \h </w:instrText>
        </w:r>
        <w:r>
          <w:rPr>
            <w:noProof/>
            <w:webHidden/>
          </w:rPr>
        </w:r>
        <w:r>
          <w:rPr>
            <w:noProof/>
            <w:webHidden/>
          </w:rPr>
          <w:fldChar w:fldCharType="separate"/>
        </w:r>
        <w:r>
          <w:rPr>
            <w:noProof/>
            <w:webHidden/>
          </w:rPr>
          <w:t>45</w:t>
        </w:r>
        <w:r>
          <w:rPr>
            <w:noProof/>
            <w:webHidden/>
          </w:rPr>
          <w:fldChar w:fldCharType="end"/>
        </w:r>
      </w:hyperlink>
    </w:p>
    <w:p w14:paraId="1BD7460B" w14:textId="51DBDC5E" w:rsidR="00CC77AF" w:rsidRDefault="00CC77AF">
      <w:pPr>
        <w:pStyle w:val="TableofFigures"/>
        <w:tabs>
          <w:tab w:val="right" w:leader="dot" w:pos="9111"/>
        </w:tabs>
        <w:rPr>
          <w:rFonts w:asciiTheme="minorHAnsi" w:eastAsiaTheme="minorEastAsia" w:hAnsiTheme="minorHAnsi" w:cstheme="minorBidi"/>
          <w:noProof/>
          <w:sz w:val="22"/>
          <w:szCs w:val="22"/>
        </w:rPr>
      </w:pPr>
      <w:hyperlink w:anchor="_Toc195901151" w:history="1">
        <w:r w:rsidRPr="00A36910">
          <w:rPr>
            <w:rStyle w:val="Hyperlink"/>
            <w:noProof/>
          </w:rPr>
          <w:t>Table 1.26: Gửi thông báo kết quả kiểm chứng</w:t>
        </w:r>
        <w:r>
          <w:rPr>
            <w:noProof/>
            <w:webHidden/>
          </w:rPr>
          <w:tab/>
        </w:r>
        <w:r>
          <w:rPr>
            <w:noProof/>
            <w:webHidden/>
          </w:rPr>
          <w:fldChar w:fldCharType="begin"/>
        </w:r>
        <w:r>
          <w:rPr>
            <w:noProof/>
            <w:webHidden/>
          </w:rPr>
          <w:instrText xml:space="preserve"> PAGEREF _Toc195901151 \h </w:instrText>
        </w:r>
        <w:r>
          <w:rPr>
            <w:noProof/>
            <w:webHidden/>
          </w:rPr>
        </w:r>
        <w:r>
          <w:rPr>
            <w:noProof/>
            <w:webHidden/>
          </w:rPr>
          <w:fldChar w:fldCharType="separate"/>
        </w:r>
        <w:r>
          <w:rPr>
            <w:noProof/>
            <w:webHidden/>
          </w:rPr>
          <w:t>46</w:t>
        </w:r>
        <w:r>
          <w:rPr>
            <w:noProof/>
            <w:webHidden/>
          </w:rPr>
          <w:fldChar w:fldCharType="end"/>
        </w:r>
      </w:hyperlink>
    </w:p>
    <w:p w14:paraId="774DE69F" w14:textId="39631C34" w:rsidR="007B1A23" w:rsidRPr="004B2622" w:rsidRDefault="00CC77AF" w:rsidP="00EC747F">
      <w:pPr>
        <w:pStyle w:val="Chng"/>
      </w:pPr>
      <w:r>
        <w:lastRenderedPageBreak/>
        <w:fldChar w:fldCharType="end"/>
      </w:r>
      <w:bookmarkStart w:id="10" w:name="_Toc133098615"/>
      <w:bookmarkStart w:id="11" w:name="_Toc195942873"/>
      <w:r w:rsidR="007B1A23" w:rsidRPr="00D343CD">
        <w:rPr>
          <w:rFonts w:cs="Times New Roman"/>
          <w:color w:val="auto"/>
        </w:rPr>
        <w:t>C</w:t>
      </w:r>
      <w:r w:rsidR="00CD13EC" w:rsidRPr="00D343CD">
        <w:rPr>
          <w:rFonts w:cs="Times New Roman"/>
          <w:color w:val="auto"/>
        </w:rPr>
        <w:t>HƯƠNG 1</w:t>
      </w:r>
      <w:r w:rsidR="0064189C" w:rsidRPr="00D343CD">
        <w:rPr>
          <w:rFonts w:cs="Times New Roman"/>
          <w:color w:val="auto"/>
        </w:rPr>
        <w:t xml:space="preserve"> – </w:t>
      </w:r>
      <w:r w:rsidR="003D467D" w:rsidRPr="00D343CD">
        <w:rPr>
          <w:rFonts w:cs="Times New Roman"/>
          <w:color w:val="auto"/>
        </w:rPr>
        <w:t>GIỚI THIỆU ĐỀ TÀI</w:t>
      </w:r>
      <w:bookmarkEnd w:id="10"/>
      <w:bookmarkEnd w:id="11"/>
    </w:p>
    <w:p w14:paraId="029564E4" w14:textId="796BE1A7" w:rsidR="00CD13EC" w:rsidRPr="00D343CD" w:rsidRDefault="003D467D" w:rsidP="00E54525">
      <w:pPr>
        <w:pStyle w:val="Tiumccp1"/>
        <w:numPr>
          <w:ilvl w:val="1"/>
          <w:numId w:val="1"/>
        </w:numPr>
        <w:outlineLvl w:val="1"/>
      </w:pPr>
      <w:bookmarkStart w:id="12" w:name="_Toc133098616"/>
      <w:bookmarkStart w:id="13" w:name="_Toc195942874"/>
      <w:r w:rsidRPr="00D343CD">
        <w:t>Lí do chọn đề tài</w:t>
      </w:r>
      <w:bookmarkEnd w:id="12"/>
      <w:bookmarkEnd w:id="13"/>
    </w:p>
    <w:p w14:paraId="1FEB0A98" w14:textId="77777777" w:rsidR="00CD4922" w:rsidRPr="00D343CD" w:rsidRDefault="00CD4922" w:rsidP="00CD4922">
      <w:pPr>
        <w:pStyle w:val="Bngbiu-nidung"/>
      </w:pPr>
      <w:r w:rsidRPr="00D343CD">
        <w:t>Website mua bán bất động sản trực tuyến là một nền tảng tiện lợi và linh hoạt giúp cải thiện quá trình giao dịch giữa người mua và người bán. Người bán có thể dễ dàng đăng tin rao bán, kiểm chứng thông tin và tiếp cận khách hàng tiềm năng. Người mua có thể xem thông tin chi tiết, xác thực pháp lý và liên hệ trực tiếp với bên bán, giúp quá trình tìm kiếm bất động sản trở nên minh bạch và hiệu quả.</w:t>
      </w:r>
    </w:p>
    <w:p w14:paraId="170227F0" w14:textId="77777777" w:rsidR="00CD4922" w:rsidRPr="00D343CD" w:rsidRDefault="00CD4922" w:rsidP="00CD4922">
      <w:pPr>
        <w:pStyle w:val="Bngbiu-nidung"/>
      </w:pPr>
      <w:r w:rsidRPr="00D343CD">
        <w:t>Thay vì sử dụng phương pháp truyền thống như quảng cáo giấy hoặc môi giới trung gian, việc số hóa nền tảng giao dịch giúp tiết kiệm thời gian, công sức và chi phí cho cả hai bên. Đặc biệt, ngay cả khi khách hàng mua đất ở ngoài hệ thống, họ vẫn có thể sử dụng dịch vụ kiểm chứng thông tin và hỗ trợ pháp lý để đảm bảo giao dịch hợp pháp và minh bạch. Hệ thống kiểm chứng sẽ xác nhận tính chính xác của thông tin quy hoạch và pháp lý, trong khi dịch vụ hỗ trợ pháp lý sẽ giúp hoàn tất các thủ tục sang tên, công chứng và hợp đồng.</w:t>
      </w:r>
    </w:p>
    <w:p w14:paraId="6CC0F2ED" w14:textId="48C2D6F0" w:rsidR="00FE5735" w:rsidRPr="00D343CD" w:rsidRDefault="00CD4922" w:rsidP="00CD4922">
      <w:pPr>
        <w:pStyle w:val="Bngbiu-nidung"/>
      </w:pPr>
      <w:r w:rsidRPr="00D343CD">
        <w:t>Nhờ những tính năng này, website không chỉ là một nền tảng mua bán bất động sản mà còn là một công cụ hỗ trợ toàn diện, đảm bảo giao dịch diễn ra an toàn, minh bạch và thuận lợi cho cả người mua và người bán.</w:t>
      </w:r>
      <w:r w:rsidR="00AD642C" w:rsidRPr="00D343CD">
        <w:t>.</w:t>
      </w:r>
    </w:p>
    <w:p w14:paraId="671BED79" w14:textId="2B01B8CB" w:rsidR="007B1A23" w:rsidRPr="00D343CD" w:rsidRDefault="00FC6966" w:rsidP="00E54525">
      <w:pPr>
        <w:pStyle w:val="Tiumccp1"/>
        <w:numPr>
          <w:ilvl w:val="1"/>
          <w:numId w:val="1"/>
        </w:numPr>
        <w:outlineLvl w:val="1"/>
      </w:pPr>
      <w:bookmarkStart w:id="14" w:name="_Toc133098617"/>
      <w:bookmarkStart w:id="15" w:name="_Toc195942875"/>
      <w:r w:rsidRPr="00D343CD">
        <w:t>Mục đích của dề tài</w:t>
      </w:r>
      <w:bookmarkEnd w:id="14"/>
      <w:bookmarkEnd w:id="15"/>
    </w:p>
    <w:p w14:paraId="7C82731F" w14:textId="77777777" w:rsidR="00CD4922" w:rsidRPr="00D343CD" w:rsidRDefault="00CD4922" w:rsidP="00CD4922">
      <w:pPr>
        <w:pStyle w:val="Nidungvnbn"/>
      </w:pPr>
      <w:r w:rsidRPr="00D343CD">
        <w:t>Mục tiêu của đề tài này là xây dựng một nền tảng giao dịch bất động sản trực tuyến đáng tin cậy và tiện lợi, giúp kết nối người mua và người bán một cách minh bạch, an toàn và hiệu quả. Hệ thống không chỉ hỗ trợ việc đăng bán và tìm kiếm bất động sản mà còn tích hợp các dịch vụ kiểm chứng thông tin và hỗ trợ pháp lý, giúp giao dịch diễn ra thuận lợi và hợp pháp. Đặc biệt, ngay cả khi khách hàng mua đất ở ngoài hệ thống, họ vẫn có thể sử dụng dịch vụ kiểm chứng thông tin và hỗ trợ giấy tờ để đảm bảo tính minh bạch và hợp pháp của giao dịch. Các mục tiêu cụ thể:</w:t>
      </w:r>
    </w:p>
    <w:p w14:paraId="33877921" w14:textId="77777777" w:rsidR="00CD4922" w:rsidRPr="00D343CD" w:rsidRDefault="00CD4922" w:rsidP="00E54525">
      <w:pPr>
        <w:pStyle w:val="Bngbiu-nidung"/>
        <w:numPr>
          <w:ilvl w:val="0"/>
          <w:numId w:val="5"/>
        </w:numPr>
      </w:pPr>
      <w:r w:rsidRPr="00D343CD">
        <w:lastRenderedPageBreak/>
        <w:t>Cung cấp tính năng đăng bán bất động sản: Xây dựng giao diện thân thiện cho người dùng đăng tin rao bán bất động sản với thông tin chi tiết, hình ảnh và giá cả minh bạch. Đảm bảo tính linh hoạt và dễ sử dụng.</w:t>
      </w:r>
    </w:p>
    <w:p w14:paraId="6F3EAD0B" w14:textId="77777777" w:rsidR="00CD4922" w:rsidRPr="00D343CD" w:rsidRDefault="00CD4922" w:rsidP="00E54525">
      <w:pPr>
        <w:pStyle w:val="Bngbiu-nidung"/>
        <w:numPr>
          <w:ilvl w:val="0"/>
          <w:numId w:val="5"/>
        </w:numPr>
      </w:pPr>
      <w:r w:rsidRPr="00D343CD">
        <w:t>Cung cấp tính năng đăng bán bất động sản: Xây dựng giao diện thân thiện cho người dùng đăng tin rao bán bất động sản với thông tin chi tiết, hình ảnh và giá cả minh bạch. Đảm bảo tính linh hoạt và dễ sử dụng.</w:t>
      </w:r>
    </w:p>
    <w:p w14:paraId="528178D4" w14:textId="77777777" w:rsidR="00CD4922" w:rsidRPr="00D343CD" w:rsidRDefault="00CD4922" w:rsidP="00E54525">
      <w:pPr>
        <w:pStyle w:val="Bngbiu-nidung"/>
        <w:numPr>
          <w:ilvl w:val="0"/>
          <w:numId w:val="5"/>
        </w:numPr>
      </w:pPr>
      <w:r w:rsidRPr="00D343CD">
        <w:t>Tạo hệ thống quản lý người dùng: Phát triển hệ thống đăng ký, đăng nhập và xác thực người dùng để đảm bảo an toàn thông tin. Hệ thống sẽ phân quyền rõ ràng giữa người mua, người bán và nhân viên kiểm chứng.</w:t>
      </w:r>
    </w:p>
    <w:p w14:paraId="4C054457" w14:textId="77777777" w:rsidR="00CD4922" w:rsidRPr="00D343CD" w:rsidRDefault="00CD4922" w:rsidP="00E54525">
      <w:pPr>
        <w:pStyle w:val="Bngbiu-nidung"/>
        <w:numPr>
          <w:ilvl w:val="0"/>
          <w:numId w:val="5"/>
        </w:numPr>
      </w:pPr>
      <w:r w:rsidRPr="00D343CD">
        <w:t>Quy trình kiểm chứng thông tin bất động sản:</w:t>
      </w:r>
    </w:p>
    <w:p w14:paraId="2D57A845" w14:textId="77777777" w:rsidR="00546861" w:rsidRPr="00D343CD" w:rsidRDefault="00546861" w:rsidP="00E54525">
      <w:pPr>
        <w:pStyle w:val="Bngbiu-nidung"/>
        <w:numPr>
          <w:ilvl w:val="1"/>
          <w:numId w:val="5"/>
        </w:numPr>
      </w:pPr>
      <w:r w:rsidRPr="00D343CD">
        <w:t>Khi người bán đăng tin, họ cần trả phí kiểm chứng để công ty xác minh thông tin bất động sản trước khi hiển thị lên hệ thống.</w:t>
      </w:r>
    </w:p>
    <w:p w14:paraId="16DF2966" w14:textId="77777777" w:rsidR="00546861" w:rsidRPr="00D343CD" w:rsidRDefault="00546861" w:rsidP="00E54525">
      <w:pPr>
        <w:pStyle w:val="Bngbiu-nidung"/>
        <w:numPr>
          <w:ilvl w:val="1"/>
          <w:numId w:val="5"/>
        </w:numPr>
      </w:pPr>
      <w:r w:rsidRPr="00D343CD">
        <w:t>Ngoài ra, ngay cả khi khách hàng mua đất ở ngoài hệ thống, họ vẫn có thể thuê dịch vụ kiểm chứng để nhân viên công ty kiểm tra thông tin quy hoạch, tình trạng pháp lý và các số liệu đất đai.</w:t>
      </w:r>
    </w:p>
    <w:p w14:paraId="314BCA61" w14:textId="2F96FFD8" w:rsidR="00CD4922" w:rsidRPr="00D343CD" w:rsidRDefault="00546861" w:rsidP="00E54525">
      <w:pPr>
        <w:pStyle w:val="Bngbiu-nidung"/>
        <w:numPr>
          <w:ilvl w:val="1"/>
          <w:numId w:val="5"/>
        </w:numPr>
      </w:pPr>
      <w:r w:rsidRPr="00D343CD">
        <w:t>Điều này giúp người mua hạn chế rủi ro và đảm bảo tính minh bạch trước khi thực hiện giao dịch.</w:t>
      </w:r>
    </w:p>
    <w:p w14:paraId="439FAE69" w14:textId="77777777" w:rsidR="00CD4922" w:rsidRPr="00D343CD" w:rsidRDefault="00CD4922" w:rsidP="00E54525">
      <w:pPr>
        <w:pStyle w:val="Bngbiu-nidung"/>
        <w:numPr>
          <w:ilvl w:val="0"/>
          <w:numId w:val="5"/>
        </w:numPr>
      </w:pPr>
      <w:r w:rsidRPr="00D343CD">
        <w:t>Cung cấp chức năng tìm kiếm và liên hệ: Xây dựng hệ thống tìm kiếm thông minh giúp người mua dễ dàng lọc bất động sản theo nhu cầu. Cho phép người mua liên hệ trực tiếp với người bán thông qua hệ thống tin nhắn hoặc số điện thoại.</w:t>
      </w:r>
    </w:p>
    <w:p w14:paraId="5FF2D90F" w14:textId="77777777" w:rsidR="00CD4922" w:rsidRPr="00D343CD" w:rsidRDefault="00CD4922" w:rsidP="00E54525">
      <w:pPr>
        <w:pStyle w:val="Bngbiu-nidung"/>
        <w:numPr>
          <w:ilvl w:val="0"/>
          <w:numId w:val="5"/>
        </w:numPr>
      </w:pPr>
      <w:r w:rsidRPr="00D343CD">
        <w:t>Tích hợp hệ thống hỗ trợ giấy tờ pháp lý:</w:t>
      </w:r>
    </w:p>
    <w:p w14:paraId="36DE4DF6" w14:textId="77777777" w:rsidR="002302F3" w:rsidRPr="00D343CD" w:rsidRDefault="002302F3" w:rsidP="00E54525">
      <w:pPr>
        <w:pStyle w:val="Bngbiu-nidung"/>
        <w:numPr>
          <w:ilvl w:val="1"/>
          <w:numId w:val="5"/>
        </w:numPr>
      </w:pPr>
      <w:r w:rsidRPr="00D343CD">
        <w:t>Sau khi người mua và người bán đạt được thỏa thuận, hệ thống sẽ hỏi người mua có muốn sử dụng dịch vụ hỗ trợ giấy tờ hay không.</w:t>
      </w:r>
    </w:p>
    <w:p w14:paraId="0961B920" w14:textId="77777777" w:rsidR="002302F3" w:rsidRPr="00D343CD" w:rsidRDefault="002302F3" w:rsidP="00E54525">
      <w:pPr>
        <w:pStyle w:val="Bngbiu-nidung"/>
        <w:numPr>
          <w:ilvl w:val="1"/>
          <w:numId w:val="5"/>
        </w:numPr>
      </w:pPr>
      <w:r w:rsidRPr="00D343CD">
        <w:lastRenderedPageBreak/>
        <w:t>Nếu đồng ý, nhân viên công ty sẽ lo toàn bộ các thủ tục pháp lý như công chứng, sang tên sổ đỏ và hoàn tất hợp đồng.</w:t>
      </w:r>
    </w:p>
    <w:p w14:paraId="451E11FB" w14:textId="401D5E9A" w:rsidR="002302F3" w:rsidRPr="00D343CD" w:rsidRDefault="002302F3" w:rsidP="00E54525">
      <w:pPr>
        <w:pStyle w:val="Bngbiu-nidung"/>
        <w:numPr>
          <w:ilvl w:val="1"/>
          <w:numId w:val="5"/>
        </w:numPr>
      </w:pPr>
      <w:r w:rsidRPr="00D343CD">
        <w:t>Đặc biệt, dịch vụ này không chỉ giới hạn cho bất động sản trên hệ thống, mà ngay cả khi khách hàng mua đất ở ngoài hệ thống, họ vẫn có thể thuê dịch vụ này để đảm bảo giao dịch hợp pháp và thuận lợi.</w:t>
      </w:r>
    </w:p>
    <w:p w14:paraId="12B18133" w14:textId="2B4B1D02" w:rsidR="00D42CD7" w:rsidRPr="00D343CD" w:rsidRDefault="00CD4922" w:rsidP="00E54525">
      <w:pPr>
        <w:pStyle w:val="Bngbiu-nidung"/>
        <w:numPr>
          <w:ilvl w:val="0"/>
          <w:numId w:val="5"/>
        </w:numPr>
      </w:pPr>
      <w:r w:rsidRPr="00D343CD">
        <w:t>Cung cấp báo cáo và phân tích giao dịch: Xây dựng hệ thống báo cáo về số lượng giao dịch, thống kê bất động sản đã kiểm chứng, số lượng giao dịch thành công, giúp công ty có dữ liệu để cải thiện dịch vụ và hỗ trợ khách hàng tốt hơn.</w:t>
      </w:r>
    </w:p>
    <w:p w14:paraId="7C289411" w14:textId="0ED3E943" w:rsidR="00FC6966" w:rsidRPr="00D343CD" w:rsidRDefault="00FC6966" w:rsidP="00E54525">
      <w:pPr>
        <w:pStyle w:val="Tiumccp1"/>
        <w:numPr>
          <w:ilvl w:val="1"/>
          <w:numId w:val="1"/>
        </w:numPr>
        <w:outlineLvl w:val="1"/>
      </w:pPr>
      <w:bookmarkStart w:id="16" w:name="_Toc133098619"/>
      <w:bookmarkStart w:id="17" w:name="_Toc195942876"/>
      <w:r w:rsidRPr="00D343CD">
        <w:t>Ph</w:t>
      </w:r>
      <w:r w:rsidR="002302F3" w:rsidRPr="00D343CD">
        <w:t>ạm vi đề tài</w:t>
      </w:r>
      <w:bookmarkEnd w:id="16"/>
      <w:r w:rsidR="002302F3" w:rsidRPr="00D343CD">
        <w:t>:</w:t>
      </w:r>
      <w:bookmarkEnd w:id="17"/>
    </w:p>
    <w:p w14:paraId="326A7F83" w14:textId="77777777" w:rsidR="002302F3" w:rsidRPr="00D343CD" w:rsidRDefault="002302F3" w:rsidP="002302F3">
      <w:pPr>
        <w:pStyle w:val="Bngbiu-nidung"/>
      </w:pPr>
      <w:r w:rsidRPr="00D343CD">
        <w:t xml:space="preserve">Hệ thống hỗ trợ các chức năng sau: </w:t>
      </w:r>
    </w:p>
    <w:p w14:paraId="3AAA8F12" w14:textId="77777777" w:rsidR="002302F3" w:rsidRPr="00D343CD" w:rsidRDefault="002302F3" w:rsidP="00E54525">
      <w:pPr>
        <w:pStyle w:val="Bngbiu-nidung"/>
        <w:numPr>
          <w:ilvl w:val="1"/>
          <w:numId w:val="6"/>
        </w:numPr>
      </w:pPr>
      <w:r w:rsidRPr="00D343CD">
        <w:t>Quản lý tài khoản quản lý và nhân viên bao gồm việc đăng nhập đăng xuất, đổi mật khẩu và khôi phục mật khẩu.</w:t>
      </w:r>
    </w:p>
    <w:p w14:paraId="3C3F6E25" w14:textId="77777777" w:rsidR="002302F3" w:rsidRPr="00D343CD" w:rsidRDefault="002302F3" w:rsidP="00E54525">
      <w:pPr>
        <w:pStyle w:val="Bngbiu-nidung"/>
        <w:numPr>
          <w:ilvl w:val="1"/>
          <w:numId w:val="6"/>
        </w:numPr>
      </w:pPr>
      <w:r w:rsidRPr="00D343CD">
        <w:t>Quản lý tài khoản người dùng, bao gồm đăng ký, đăng nhập, đăng xuất, đổi mật khẩu và khôi phục mật khẩu. Hệ thống phân quyền rõ ràng giữa người mua, người bán, nhân viên kiểm chứng, nhân viên hỗ trợ pháp lý và quản trị viên.</w:t>
      </w:r>
    </w:p>
    <w:p w14:paraId="68715BA7" w14:textId="77777777" w:rsidR="002302F3" w:rsidRPr="00D343CD" w:rsidRDefault="002302F3" w:rsidP="00E54525">
      <w:pPr>
        <w:pStyle w:val="Bngbiu-nidung"/>
        <w:numPr>
          <w:ilvl w:val="1"/>
          <w:numId w:val="6"/>
        </w:numPr>
      </w:pPr>
      <w:r w:rsidRPr="00D343CD">
        <w:t>Cho phép người bán đăng tin bất động sản, chỉnh sửa hoặc xóa tin đăng, đồng thời theo dõi tình trạng kiểm chứng của bất động sản.</w:t>
      </w:r>
    </w:p>
    <w:p w14:paraId="5FD60A2E" w14:textId="77777777" w:rsidR="002302F3" w:rsidRPr="00D343CD" w:rsidRDefault="002302F3" w:rsidP="00E54525">
      <w:pPr>
        <w:pStyle w:val="Bngbiu-nidung"/>
        <w:numPr>
          <w:ilvl w:val="1"/>
          <w:numId w:val="6"/>
        </w:numPr>
      </w:pPr>
      <w:r w:rsidRPr="00D343CD">
        <w:t xml:space="preserve">Hỗ trợ quy trình kiểm chứng thông tin bất động sản: Khi người bán đăng tin, hệ thống sẽ yêu cầu thanh toán phí kiểm chứng. Nhân viên công ty sẽ kiểm tra thực tế quy hoạch và pháp lý của bất động sản trước khi tin đăng được duyệt. Ngoài ra, khách hàng </w:t>
      </w:r>
      <w:r w:rsidRPr="00D343CD">
        <w:lastRenderedPageBreak/>
        <w:t>mua đất ở ngoài hệ thống cũng có thể sử dụng dịch vụ này để xác minh thông tin trước khi giao dịch.</w:t>
      </w:r>
    </w:p>
    <w:p w14:paraId="315171DC" w14:textId="77777777" w:rsidR="002302F3" w:rsidRPr="00D343CD" w:rsidRDefault="002302F3" w:rsidP="00E54525">
      <w:pPr>
        <w:pStyle w:val="Bngbiu-nidung"/>
        <w:numPr>
          <w:ilvl w:val="1"/>
          <w:numId w:val="6"/>
        </w:numPr>
      </w:pPr>
      <w:r w:rsidRPr="00D343CD">
        <w:t>Cung cấp chức năng tìm kiếm và liên hệ: Người mua có thể lọc bất động sản theo nhu cầu, xem chi tiết thông tin và liên hệ trực tiếp với người bán qua tin nhắn hoặc số điện thoại.</w:t>
      </w:r>
    </w:p>
    <w:p w14:paraId="1C89D506" w14:textId="77777777" w:rsidR="002302F3" w:rsidRPr="00D343CD" w:rsidRDefault="002302F3" w:rsidP="00E54525">
      <w:pPr>
        <w:pStyle w:val="Bngbiu-nidung"/>
        <w:numPr>
          <w:ilvl w:val="1"/>
          <w:numId w:val="6"/>
        </w:numPr>
      </w:pPr>
      <w:r w:rsidRPr="00D343CD">
        <w:t>Tích hợp dịch vụ hỗ trợ giấy tờ pháp lý: Sau khi người mua và người bán đạt thỏa thuận, hệ thống sẽ hỏi người mua có muốn sử dụng dịch vụ hỗ trợ giấy tờ hay không. Nếu đồng ý, công ty sẽ thực hiện các thủ tục sang tên, công chứng và hợp đồng một cách chuyên nghiệp. Dịch vụ này cũng mở rộng cho các giao dịch bất động sản diễn ra bên ngoài hệ thống.</w:t>
      </w:r>
    </w:p>
    <w:p w14:paraId="6EBE0152" w14:textId="77777777" w:rsidR="002302F3" w:rsidRPr="00D343CD" w:rsidRDefault="002302F3" w:rsidP="00E54525">
      <w:pPr>
        <w:pStyle w:val="Bngbiu-nidung"/>
        <w:numPr>
          <w:ilvl w:val="1"/>
          <w:numId w:val="6"/>
        </w:numPr>
      </w:pPr>
      <w:r w:rsidRPr="00D343CD">
        <w:t>Cung cấp báo cáo và phân tích dữ liệu: Hệ thống sẽ thống kê số lượng bất động sản đã kiểm chứng, số giao dịch thành công, lịch sử giao dịch và cung cấp báo cáo chi tiết giúp công ty tối ưu hóa dịch vụ.</w:t>
      </w:r>
    </w:p>
    <w:p w14:paraId="0A45A532" w14:textId="77777777" w:rsidR="002302F3" w:rsidRPr="00D343CD" w:rsidRDefault="002302F3" w:rsidP="002302F3">
      <w:pPr>
        <w:pStyle w:val="Bngbiu-nidung"/>
      </w:pPr>
      <w:r w:rsidRPr="00D343CD">
        <w:t>Bên cạnh đó, hệ thống cũng bao gồm giao diện đầy đủ cho người mua, người bán, nhân viên kiểm chứng, nhân viên hỗ trợ pháp lý và quản trị viên, giúp việc thao tác và quản lý trở nên thuận tiện hơn.</w:t>
      </w:r>
    </w:p>
    <w:p w14:paraId="4ABEBC7E" w14:textId="7EEA77A0" w:rsidR="00BD5F96" w:rsidRPr="00D343CD" w:rsidRDefault="00BD5F96" w:rsidP="00E54525">
      <w:pPr>
        <w:pStyle w:val="Tiumccp1"/>
        <w:numPr>
          <w:ilvl w:val="1"/>
          <w:numId w:val="1"/>
        </w:numPr>
      </w:pPr>
      <w:r w:rsidRPr="00D343CD">
        <w:t>Ý nghĩa thực tiễn:</w:t>
      </w:r>
    </w:p>
    <w:p w14:paraId="0B6CABC0" w14:textId="77777777" w:rsidR="00BD5F96" w:rsidRPr="00D343CD" w:rsidRDefault="00BD5F96" w:rsidP="00BD5F96">
      <w:pPr>
        <w:pStyle w:val="Nidungvnbn"/>
      </w:pPr>
      <w:r w:rsidRPr="00D343CD">
        <w:t xml:space="preserve">Hệ thống hỗ trợ các chức năng sau: </w:t>
      </w:r>
    </w:p>
    <w:p w14:paraId="63059F6B" w14:textId="4D55EB58" w:rsidR="00BD5F96" w:rsidRPr="00D343CD" w:rsidRDefault="00BD5F96" w:rsidP="00E54525">
      <w:pPr>
        <w:pStyle w:val="Nidungvnbn"/>
        <w:numPr>
          <w:ilvl w:val="0"/>
          <w:numId w:val="7"/>
        </w:numPr>
      </w:pPr>
      <w:r w:rsidRPr="00D343CD">
        <w:t>Quản lý tài khoản quản lý và nhân viên bao gồm việc đăng nhập đăng xuất, đổi mật khẩu và khôi phục mật khẩu.</w:t>
      </w:r>
    </w:p>
    <w:p w14:paraId="69C1AE53" w14:textId="2E1DEE91" w:rsidR="00BD5F96" w:rsidRPr="00D343CD" w:rsidRDefault="00BD5F96" w:rsidP="00E54525">
      <w:pPr>
        <w:pStyle w:val="Nidungvnbn"/>
        <w:numPr>
          <w:ilvl w:val="0"/>
          <w:numId w:val="7"/>
        </w:numPr>
      </w:pPr>
      <w:r w:rsidRPr="00D343CD">
        <w:t xml:space="preserve">Quản lý tài khoản người dùng, bao gồm đăng ký, đăng nhập, đăng xuất, đổi mật khẩu và khôi phục mật khẩu. Hệ thống phân quyền rõ ràng giữa </w:t>
      </w:r>
      <w:r w:rsidRPr="00D343CD">
        <w:lastRenderedPageBreak/>
        <w:t>người mua, người bán, nhân viên kiểm chứng, nhân viên hỗ trợ pháp lý và quản trị viên.</w:t>
      </w:r>
    </w:p>
    <w:p w14:paraId="464999EB" w14:textId="7432716C" w:rsidR="00BD5F96" w:rsidRPr="00D343CD" w:rsidRDefault="00BD5F96" w:rsidP="00E54525">
      <w:pPr>
        <w:pStyle w:val="Nidungvnbn"/>
        <w:numPr>
          <w:ilvl w:val="0"/>
          <w:numId w:val="7"/>
        </w:numPr>
      </w:pPr>
      <w:r w:rsidRPr="00D343CD">
        <w:t>Cho phép người bán đăng tin bất động sản, chỉnh sửa hoặc xóa tin đăng, đồng thời theo dõi tình trạng kiểm chứng của bất động sản.</w:t>
      </w:r>
    </w:p>
    <w:p w14:paraId="10A29834" w14:textId="4E363000" w:rsidR="00BD5F96" w:rsidRPr="00D343CD" w:rsidRDefault="00BD5F96" w:rsidP="00E54525">
      <w:pPr>
        <w:pStyle w:val="Nidungvnbn"/>
        <w:numPr>
          <w:ilvl w:val="0"/>
          <w:numId w:val="7"/>
        </w:numPr>
      </w:pPr>
      <w:r w:rsidRPr="00D343CD">
        <w:t>Hỗ trợ quy trình kiểm chứng thông tin bất động sản: Khi người bán đăng tin, hệ thống sẽ yêu cầu thanh toán phí kiểm chứng. Nhân viên công ty sẽ kiểm tra thực tế quy hoạch và pháp lý của bất động sản trước khi tin đăng được duyệt. Ngoài ra, khách hàng mua đất ở ngoài hệ thống cũng có thể sử dụng dịch vụ này để xác minh thông tin trước khi giao dịch.</w:t>
      </w:r>
    </w:p>
    <w:p w14:paraId="48B5AF79" w14:textId="0FDC3BE8" w:rsidR="00BD5F96" w:rsidRPr="00D343CD" w:rsidRDefault="00BD5F96" w:rsidP="00E54525">
      <w:pPr>
        <w:pStyle w:val="Nidungvnbn"/>
        <w:numPr>
          <w:ilvl w:val="0"/>
          <w:numId w:val="7"/>
        </w:numPr>
      </w:pPr>
      <w:r w:rsidRPr="00D343CD">
        <w:t>Cung cấp chức năng tìm kiếm và liên hệ: Người mua có thể lọc bất động sản theo nhu cầu, xem chi tiết thông tin và liên hệ trực tiếp với người bán qua tin nhắn hoặc số điện thoại.</w:t>
      </w:r>
    </w:p>
    <w:p w14:paraId="7D1991B7" w14:textId="0EF2E6D6" w:rsidR="00BD5F96" w:rsidRPr="00D343CD" w:rsidRDefault="00BD5F96" w:rsidP="00E54525">
      <w:pPr>
        <w:pStyle w:val="Nidungvnbn"/>
        <w:numPr>
          <w:ilvl w:val="0"/>
          <w:numId w:val="7"/>
        </w:numPr>
      </w:pPr>
      <w:r w:rsidRPr="00D343CD">
        <w:t>Tích hợp dịch vụ hỗ trợ giấy tờ pháp lý: Sau khi người mua và người bán đạt thỏa thuận, hệ thống sẽ hỏi người mua có muốn sử dụng dịch vụ hỗ trợ giấy tờ hay không. Nếu đồng ý, công ty sẽ thực hiện các thủ tục sang tên, công chứng và hợp đồng một cách chuyên nghiệp. Dịch vụ này cũng mở rộng cho các giao dịch bất động sản diễn ra bên ngoài hệ thống.</w:t>
      </w:r>
    </w:p>
    <w:p w14:paraId="58F814BC" w14:textId="178E5206" w:rsidR="00BD5F96" w:rsidRPr="00D343CD" w:rsidRDefault="00BD5F96" w:rsidP="00E54525">
      <w:pPr>
        <w:pStyle w:val="Nidungvnbn"/>
        <w:numPr>
          <w:ilvl w:val="0"/>
          <w:numId w:val="7"/>
        </w:numPr>
      </w:pPr>
      <w:r w:rsidRPr="00D343CD">
        <w:t>Cung cấp báo cáo và phân tích dữ liệu: Hệ thống sẽ thống kê số lượng bất động sản đã kiểm chứng, số giao dịch thành công, lịch sử giao dịch và cung cấp báo cáo chi tiết giúp công ty tối ưu hóa dịch vụ.</w:t>
      </w:r>
    </w:p>
    <w:p w14:paraId="06D044C2" w14:textId="404068DB" w:rsidR="00BD5F96" w:rsidRPr="00D343CD" w:rsidRDefault="00BD5F96" w:rsidP="00BD5F96">
      <w:pPr>
        <w:pStyle w:val="Nidungvnbn"/>
      </w:pPr>
      <w:r w:rsidRPr="00D343CD">
        <w:t>Bên cạnh đó, hệ thống cũng bao gồm giao diện đầy đủ cho người mua, người bán, nhân viên kiểm chứng, nhân viên hỗ trợ pháp lý và quản trị viên, giúp việc thao tác và quản lý trở nên thuận tiện hơn.</w:t>
      </w:r>
    </w:p>
    <w:p w14:paraId="72E7F16B" w14:textId="0BE24ED5" w:rsidR="00BD5F96" w:rsidRPr="00D343CD" w:rsidRDefault="00BD5F96" w:rsidP="00E54525">
      <w:pPr>
        <w:pStyle w:val="Tiumccp2"/>
        <w:numPr>
          <w:ilvl w:val="2"/>
          <w:numId w:val="1"/>
        </w:numPr>
      </w:pPr>
      <w:r w:rsidRPr="00D343CD">
        <w:t>List câu hổi thu nhập yêu cầu</w:t>
      </w:r>
    </w:p>
    <w:p w14:paraId="33DE6562" w14:textId="7C4745C0" w:rsidR="00346494" w:rsidRPr="00D343CD" w:rsidRDefault="00346494" w:rsidP="00E54525">
      <w:pPr>
        <w:pStyle w:val="Nidungvnbn"/>
        <w:numPr>
          <w:ilvl w:val="0"/>
          <w:numId w:val="9"/>
        </w:numPr>
        <w:ind w:left="709"/>
      </w:pPr>
      <w:r w:rsidRPr="00D343CD">
        <w:t>Thu thập yêu cầu của người mua</w:t>
      </w:r>
    </w:p>
    <w:p w14:paraId="75E42C34" w14:textId="644F83F9" w:rsidR="00346494" w:rsidRPr="00D343CD" w:rsidRDefault="00346494" w:rsidP="00E54525">
      <w:pPr>
        <w:pStyle w:val="Nidungvnbn"/>
        <w:numPr>
          <w:ilvl w:val="0"/>
          <w:numId w:val="8"/>
        </w:numPr>
        <w:tabs>
          <w:tab w:val="left" w:pos="1418"/>
        </w:tabs>
        <w:ind w:left="1418" w:hanging="425"/>
      </w:pPr>
      <w:r w:rsidRPr="00D343CD">
        <w:t>Bạn có mong muốn hệ thống hiển thị các tiêu chí lọc như vị trí, diện tích, giá cả, loại bất động sản không?</w:t>
      </w:r>
    </w:p>
    <w:p w14:paraId="4D80AB4B" w14:textId="368BCF26" w:rsidR="00346494" w:rsidRPr="00D343CD" w:rsidRDefault="00346494" w:rsidP="00E54525">
      <w:pPr>
        <w:pStyle w:val="Nidungvnbn"/>
        <w:numPr>
          <w:ilvl w:val="0"/>
          <w:numId w:val="8"/>
        </w:numPr>
        <w:tabs>
          <w:tab w:val="left" w:pos="1418"/>
        </w:tabs>
        <w:ind w:left="1418" w:hanging="567"/>
      </w:pPr>
      <w:r w:rsidRPr="00D343CD">
        <w:lastRenderedPageBreak/>
        <w:t>Bạn có cần tính năng xem hình ảnh, video hoặc mô tả chi tiết về bất động sản trước khi liên hệ không?</w:t>
      </w:r>
    </w:p>
    <w:p w14:paraId="5C38455E" w14:textId="2C96C072" w:rsidR="00346494" w:rsidRPr="00D343CD" w:rsidRDefault="00346494" w:rsidP="00E54525">
      <w:pPr>
        <w:pStyle w:val="Nidungvnbn"/>
        <w:numPr>
          <w:ilvl w:val="0"/>
          <w:numId w:val="8"/>
        </w:numPr>
        <w:tabs>
          <w:tab w:val="left" w:pos="1418"/>
        </w:tabs>
        <w:ind w:left="1418" w:hanging="567"/>
      </w:pPr>
      <w:r w:rsidRPr="00D343CD">
        <w:t>Bạn có mong muốn hệ thống hỗ trợ kiểm chứng thông tin quy hoạch và pháp lý của bất động sản không?</w:t>
      </w:r>
    </w:p>
    <w:p w14:paraId="75CA2147" w14:textId="2E618E83" w:rsidR="00346494" w:rsidRPr="00D343CD" w:rsidRDefault="00346494" w:rsidP="00E54525">
      <w:pPr>
        <w:pStyle w:val="Nidungvnbn"/>
        <w:numPr>
          <w:ilvl w:val="0"/>
          <w:numId w:val="8"/>
        </w:numPr>
        <w:tabs>
          <w:tab w:val="left" w:pos="1418"/>
        </w:tabs>
        <w:ind w:left="1418" w:hanging="567"/>
      </w:pPr>
      <w:r w:rsidRPr="00D343CD">
        <w:t>Bạn có nhu cầu nhận thông báo khi có bất động sản phù hợp với tiêu chí tìm kiếm không?</w:t>
      </w:r>
    </w:p>
    <w:p w14:paraId="666BA3D7" w14:textId="6FA4FACC" w:rsidR="00346494" w:rsidRPr="00D343CD" w:rsidRDefault="00346494" w:rsidP="00E54525">
      <w:pPr>
        <w:pStyle w:val="Nidungvnbn"/>
        <w:numPr>
          <w:ilvl w:val="0"/>
          <w:numId w:val="8"/>
        </w:numPr>
        <w:tabs>
          <w:tab w:val="left" w:pos="1418"/>
        </w:tabs>
        <w:ind w:left="1418" w:hanging="567"/>
      </w:pPr>
      <w:r w:rsidRPr="00D343CD">
        <w:t>Bạn có muốn hệ thống cung cấp công cụ so sánh nhiều bất động sản khác nhau không?</w:t>
      </w:r>
    </w:p>
    <w:p w14:paraId="4A796378" w14:textId="273661B1" w:rsidR="00346494" w:rsidRPr="00D343CD" w:rsidRDefault="00346494" w:rsidP="00E54525">
      <w:pPr>
        <w:pStyle w:val="Nidungvnbn"/>
        <w:numPr>
          <w:ilvl w:val="0"/>
          <w:numId w:val="8"/>
        </w:numPr>
        <w:tabs>
          <w:tab w:val="left" w:pos="1418"/>
        </w:tabs>
        <w:ind w:left="1418" w:hanging="567"/>
      </w:pPr>
      <w:r w:rsidRPr="00D343CD">
        <w:t>Bạn có cần tính năng nhắn tin hoặc gọi điện trực tiếp với người bán qua nền tảng không?</w:t>
      </w:r>
    </w:p>
    <w:p w14:paraId="2DE9CFCE" w14:textId="6C4E8742" w:rsidR="00346494" w:rsidRPr="00D343CD" w:rsidRDefault="00346494" w:rsidP="00E54525">
      <w:pPr>
        <w:pStyle w:val="Nidungvnbn"/>
        <w:numPr>
          <w:ilvl w:val="0"/>
          <w:numId w:val="8"/>
        </w:numPr>
        <w:tabs>
          <w:tab w:val="left" w:pos="1418"/>
        </w:tabs>
        <w:ind w:left="1418" w:hanging="567"/>
      </w:pPr>
      <w:r w:rsidRPr="00D343CD">
        <w:t>Bạn có mong muốn sử dụng dịch vụ hỗ trợ giấy tờ pháp lý từ hệ thống không?</w:t>
      </w:r>
    </w:p>
    <w:p w14:paraId="7DD5EA2C" w14:textId="1BA7E584" w:rsidR="00346494" w:rsidRPr="00D343CD" w:rsidRDefault="00346494" w:rsidP="00E54525">
      <w:pPr>
        <w:pStyle w:val="Nidungvnbn"/>
        <w:numPr>
          <w:ilvl w:val="0"/>
          <w:numId w:val="8"/>
        </w:numPr>
        <w:tabs>
          <w:tab w:val="left" w:pos="1418"/>
        </w:tabs>
        <w:ind w:left="1418" w:hanging="567"/>
      </w:pPr>
      <w:r w:rsidRPr="00D343CD">
        <w:t>Bạn có muốn lưu lại danh sách bất động sản yêu thích để xem sau không?</w:t>
      </w:r>
    </w:p>
    <w:p w14:paraId="1285A01C" w14:textId="1D45047D" w:rsidR="00346494" w:rsidRPr="00D343CD" w:rsidRDefault="00346494" w:rsidP="00E54525">
      <w:pPr>
        <w:pStyle w:val="Nidungvnbn"/>
        <w:numPr>
          <w:ilvl w:val="0"/>
          <w:numId w:val="9"/>
        </w:numPr>
        <w:ind w:left="567"/>
      </w:pPr>
      <w:r w:rsidRPr="00D343CD">
        <w:t>Thu thập yêu cầu của người bán</w:t>
      </w:r>
    </w:p>
    <w:p w14:paraId="2B5C0B0B" w14:textId="5020B1D6" w:rsidR="00346494" w:rsidRPr="00D343CD" w:rsidRDefault="00346494" w:rsidP="00E54525">
      <w:pPr>
        <w:pStyle w:val="Nidungvnbn"/>
        <w:numPr>
          <w:ilvl w:val="0"/>
          <w:numId w:val="8"/>
        </w:numPr>
        <w:tabs>
          <w:tab w:val="left" w:pos="1418"/>
        </w:tabs>
        <w:ind w:left="1418" w:hanging="567"/>
      </w:pPr>
      <w:r w:rsidRPr="00D343CD">
        <w:t>Bạn có cần hệ thống hỗ trợ đăng tin bất động sản dễ dàng với thông tin chi tiết (hình ảnh, mô tả, giá cả, vị trí,...) không?</w:t>
      </w:r>
    </w:p>
    <w:p w14:paraId="052079AB" w14:textId="11534120" w:rsidR="00346494" w:rsidRPr="00D343CD" w:rsidRDefault="00346494" w:rsidP="00E54525">
      <w:pPr>
        <w:pStyle w:val="Nidungvnbn"/>
        <w:numPr>
          <w:ilvl w:val="0"/>
          <w:numId w:val="8"/>
        </w:numPr>
        <w:tabs>
          <w:tab w:val="left" w:pos="1418"/>
        </w:tabs>
        <w:ind w:left="1418" w:hanging="567"/>
      </w:pPr>
      <w:r w:rsidRPr="00D343CD">
        <w:t>Bạn có mong muốn có công cụ định giá bất động sản dựa trên dữ liệu thị trường không?</w:t>
      </w:r>
    </w:p>
    <w:p w14:paraId="49E85256" w14:textId="41F62F0F" w:rsidR="00346494" w:rsidRPr="00D343CD" w:rsidRDefault="00346494" w:rsidP="00E54525">
      <w:pPr>
        <w:pStyle w:val="Nidungvnbn"/>
        <w:numPr>
          <w:ilvl w:val="0"/>
          <w:numId w:val="8"/>
        </w:numPr>
        <w:tabs>
          <w:tab w:val="left" w:pos="1418"/>
        </w:tabs>
        <w:ind w:left="1418" w:hanging="567"/>
      </w:pPr>
      <w:r w:rsidRPr="00D343CD">
        <w:t>Bạn có muốn theo dõi lượt xem, lượt quan tâm của khách hàng đối với tin đăng của mình không?</w:t>
      </w:r>
    </w:p>
    <w:p w14:paraId="70AB9670" w14:textId="1C782266" w:rsidR="00346494" w:rsidRPr="00D343CD" w:rsidRDefault="00346494" w:rsidP="00E54525">
      <w:pPr>
        <w:pStyle w:val="Nidungvnbn"/>
        <w:numPr>
          <w:ilvl w:val="0"/>
          <w:numId w:val="8"/>
        </w:numPr>
        <w:tabs>
          <w:tab w:val="left" w:pos="1418"/>
        </w:tabs>
        <w:ind w:left="1418" w:hanging="567"/>
      </w:pPr>
      <w:r w:rsidRPr="00D343CD">
        <w:t>Bạn có yêu cầu hệ thống cung cấp dịch vụ kiểm chứng thông tin bất động sản trước khi tin đăng được duyệt không?</w:t>
      </w:r>
    </w:p>
    <w:p w14:paraId="01B747CB" w14:textId="47CC75A0" w:rsidR="00346494" w:rsidRPr="00D343CD" w:rsidRDefault="00346494" w:rsidP="00E54525">
      <w:pPr>
        <w:pStyle w:val="Nidungvnbn"/>
        <w:numPr>
          <w:ilvl w:val="0"/>
          <w:numId w:val="8"/>
        </w:numPr>
        <w:tabs>
          <w:tab w:val="left" w:pos="1418"/>
        </w:tabs>
        <w:ind w:left="1418" w:hanging="567"/>
      </w:pPr>
      <w:r w:rsidRPr="00D343CD">
        <w:t>Bạn có cần công cụ hỗ trợ quảng bá tin đăng đến nhiều khách hàng tiềm năng hơn không?</w:t>
      </w:r>
    </w:p>
    <w:p w14:paraId="6F49E905" w14:textId="09C95B69" w:rsidR="00346494" w:rsidRPr="00D343CD" w:rsidRDefault="00346494" w:rsidP="00E54525">
      <w:pPr>
        <w:pStyle w:val="Nidungvnbn"/>
        <w:numPr>
          <w:ilvl w:val="0"/>
          <w:numId w:val="8"/>
        </w:numPr>
        <w:tabs>
          <w:tab w:val="left" w:pos="1418"/>
        </w:tabs>
        <w:ind w:left="1418" w:hanging="567"/>
      </w:pPr>
      <w:r w:rsidRPr="00D343CD">
        <w:t>Bạn có muốn hệ thống cung cấp báo cáo tổng quan về hiệu suất tin đăng để tối ưu hóa chiến lược bán hàng không?</w:t>
      </w:r>
    </w:p>
    <w:p w14:paraId="017D6074" w14:textId="0CC48E49" w:rsidR="00346494" w:rsidRPr="00D343CD" w:rsidRDefault="00346494" w:rsidP="00E54525">
      <w:pPr>
        <w:pStyle w:val="Nidungvnbn"/>
        <w:numPr>
          <w:ilvl w:val="0"/>
          <w:numId w:val="8"/>
        </w:numPr>
        <w:tabs>
          <w:tab w:val="left" w:pos="1418"/>
        </w:tabs>
        <w:ind w:left="1418" w:hanging="567"/>
      </w:pPr>
      <w:r w:rsidRPr="00D343CD">
        <w:lastRenderedPageBreak/>
        <w:t>Bạn có nhu cầu gia hạn hoặc chỉnh sửa tin đăng khi cần thiết không?</w:t>
      </w:r>
    </w:p>
    <w:p w14:paraId="41EA0175" w14:textId="6B933067" w:rsidR="00346494" w:rsidRPr="00D343CD" w:rsidRDefault="00346494" w:rsidP="00E54525">
      <w:pPr>
        <w:pStyle w:val="Nidungvnbn"/>
        <w:numPr>
          <w:ilvl w:val="0"/>
          <w:numId w:val="8"/>
        </w:numPr>
        <w:tabs>
          <w:tab w:val="left" w:pos="1418"/>
        </w:tabs>
        <w:ind w:left="1418" w:hanging="567"/>
      </w:pPr>
      <w:r w:rsidRPr="00D343CD">
        <w:t>Bạn có cần hỗ trợ về pháp lý trong quá trình giao dịch bất động sản không?</w:t>
      </w:r>
    </w:p>
    <w:p w14:paraId="4946ABA3" w14:textId="7CDB8012" w:rsidR="00346494" w:rsidRPr="00D343CD" w:rsidRDefault="00346494" w:rsidP="00E54525">
      <w:pPr>
        <w:pStyle w:val="Nidungvnbn"/>
        <w:numPr>
          <w:ilvl w:val="0"/>
          <w:numId w:val="9"/>
        </w:numPr>
        <w:tabs>
          <w:tab w:val="left" w:pos="993"/>
        </w:tabs>
        <w:ind w:left="567"/>
      </w:pPr>
      <w:r w:rsidRPr="00D343CD">
        <w:t>Thu thập yêu cầu của nhân viên kiểm chứng</w:t>
      </w:r>
    </w:p>
    <w:p w14:paraId="3733721E" w14:textId="1B4A673C" w:rsidR="00346494" w:rsidRPr="00D343CD" w:rsidRDefault="00346494" w:rsidP="00E54525">
      <w:pPr>
        <w:pStyle w:val="Nidungvnbn"/>
        <w:numPr>
          <w:ilvl w:val="0"/>
          <w:numId w:val="8"/>
        </w:numPr>
        <w:tabs>
          <w:tab w:val="left" w:pos="1418"/>
        </w:tabs>
        <w:ind w:left="1418" w:hanging="567"/>
      </w:pPr>
      <w:r w:rsidRPr="00D343CD">
        <w:t>Bạn có cần hệ thống cung cấp danh sách bất động sản cần kiểm chứng theo khu vực không?</w:t>
      </w:r>
    </w:p>
    <w:p w14:paraId="4BADC3F0" w14:textId="10673B5F" w:rsidR="00346494" w:rsidRPr="00D343CD" w:rsidRDefault="00346494" w:rsidP="00E54525">
      <w:pPr>
        <w:pStyle w:val="Nidungvnbn"/>
        <w:numPr>
          <w:ilvl w:val="0"/>
          <w:numId w:val="8"/>
        </w:numPr>
        <w:tabs>
          <w:tab w:val="left" w:pos="1418"/>
        </w:tabs>
        <w:ind w:left="1418" w:hanging="567"/>
      </w:pPr>
      <w:r w:rsidRPr="00D343CD">
        <w:t>Bạn có mong muốn có công cụ ghi nhận kết quả kiểm chứng ngay trên hệ thống không?</w:t>
      </w:r>
    </w:p>
    <w:p w14:paraId="64429C43" w14:textId="635D656E" w:rsidR="00346494" w:rsidRPr="00D343CD" w:rsidRDefault="00346494" w:rsidP="00E54525">
      <w:pPr>
        <w:pStyle w:val="Nidungvnbn"/>
        <w:numPr>
          <w:ilvl w:val="0"/>
          <w:numId w:val="8"/>
        </w:numPr>
        <w:tabs>
          <w:tab w:val="left" w:pos="1418"/>
        </w:tabs>
        <w:ind w:left="1418" w:hanging="567"/>
      </w:pPr>
      <w:r w:rsidRPr="00D343CD">
        <w:t>Bạn có cần hệ thống hỗ trợ cập nhật trạng thái kiểm chứng theo từng bước không?</w:t>
      </w:r>
    </w:p>
    <w:p w14:paraId="6A719A84" w14:textId="11091677" w:rsidR="00346494" w:rsidRPr="00D343CD" w:rsidRDefault="00346494" w:rsidP="00E54525">
      <w:pPr>
        <w:pStyle w:val="Nidungvnbn"/>
        <w:numPr>
          <w:ilvl w:val="0"/>
          <w:numId w:val="8"/>
        </w:numPr>
        <w:tabs>
          <w:tab w:val="left" w:pos="1418"/>
        </w:tabs>
        <w:ind w:left="1418" w:hanging="567"/>
      </w:pPr>
      <w:r w:rsidRPr="00D343CD">
        <w:t>Bạn có muốn nhận thông báo khi có bất động sản mới cần kiểm chứng không?</w:t>
      </w:r>
    </w:p>
    <w:p w14:paraId="2341B48A" w14:textId="24AF7D1E" w:rsidR="00346494" w:rsidRPr="00D343CD" w:rsidRDefault="00346494" w:rsidP="00E54525">
      <w:pPr>
        <w:pStyle w:val="Nidungvnbn"/>
        <w:numPr>
          <w:ilvl w:val="0"/>
          <w:numId w:val="8"/>
        </w:numPr>
        <w:tabs>
          <w:tab w:val="left" w:pos="1418"/>
        </w:tabs>
        <w:ind w:left="1418" w:hanging="567"/>
      </w:pPr>
      <w:r w:rsidRPr="00D343CD">
        <w:t>Bạn có yêu cầu tính năng tải lên tài liệu, hình ảnh hoặc báo cáo về bất động sản sau khi kiểm chứng không?</w:t>
      </w:r>
    </w:p>
    <w:p w14:paraId="2AB7CBE7" w14:textId="0BCD3D3C" w:rsidR="00346494" w:rsidRPr="00D343CD" w:rsidRDefault="00346494" w:rsidP="00E54525">
      <w:pPr>
        <w:pStyle w:val="Nidungvnbn"/>
        <w:numPr>
          <w:ilvl w:val="0"/>
          <w:numId w:val="9"/>
        </w:numPr>
        <w:tabs>
          <w:tab w:val="left" w:pos="567"/>
        </w:tabs>
        <w:ind w:left="567" w:hanging="425"/>
      </w:pPr>
      <w:r w:rsidRPr="00D343CD">
        <w:t>Thu thập yêu cầu của nhân viên hỗ trợ pháp lý</w:t>
      </w:r>
    </w:p>
    <w:p w14:paraId="6816387A" w14:textId="20EEFFFC" w:rsidR="00346494" w:rsidRPr="00D343CD" w:rsidRDefault="00346494" w:rsidP="00E54525">
      <w:pPr>
        <w:pStyle w:val="Nidungvnbn"/>
        <w:numPr>
          <w:ilvl w:val="0"/>
          <w:numId w:val="8"/>
        </w:numPr>
        <w:tabs>
          <w:tab w:val="left" w:pos="1418"/>
        </w:tabs>
        <w:ind w:left="1418" w:hanging="567"/>
      </w:pPr>
      <w:r w:rsidRPr="00D343CD">
        <w:t>Bạn có cần hệ thống quản lý danh sách khách hàng đang sử dụng dịch vụ hỗ trợ giấy tờ không?</w:t>
      </w:r>
    </w:p>
    <w:p w14:paraId="37819F2D" w14:textId="0BDF2B42" w:rsidR="00346494" w:rsidRPr="00D343CD" w:rsidRDefault="00346494" w:rsidP="00E54525">
      <w:pPr>
        <w:pStyle w:val="Nidungvnbn"/>
        <w:numPr>
          <w:ilvl w:val="0"/>
          <w:numId w:val="8"/>
        </w:numPr>
        <w:tabs>
          <w:tab w:val="left" w:pos="1418"/>
        </w:tabs>
        <w:ind w:left="1418" w:hanging="567"/>
      </w:pPr>
      <w:r w:rsidRPr="00D343CD">
        <w:t>Bạn có mong muốn hệ thống cập nhật trạng thái xử lý hồ sơ theo từng bước không?</w:t>
      </w:r>
    </w:p>
    <w:p w14:paraId="02C448AF" w14:textId="0B8B4C1C" w:rsidR="00346494" w:rsidRPr="00D343CD" w:rsidRDefault="00346494" w:rsidP="00E54525">
      <w:pPr>
        <w:pStyle w:val="Nidungvnbn"/>
        <w:numPr>
          <w:ilvl w:val="0"/>
          <w:numId w:val="8"/>
        </w:numPr>
        <w:tabs>
          <w:tab w:val="left" w:pos="1418"/>
        </w:tabs>
        <w:ind w:left="1418" w:hanging="567"/>
      </w:pPr>
      <w:r w:rsidRPr="00D343CD">
        <w:t>Bạn có cần tính năng tải lên và lưu trữ các tài liệu pháp lý liên quan đến giao dịch không?</w:t>
      </w:r>
    </w:p>
    <w:p w14:paraId="3F25120E" w14:textId="79F38C6F" w:rsidR="00346494" w:rsidRPr="00D343CD" w:rsidRDefault="00346494" w:rsidP="00E54525">
      <w:pPr>
        <w:pStyle w:val="Nidungvnbn"/>
        <w:numPr>
          <w:ilvl w:val="0"/>
          <w:numId w:val="8"/>
        </w:numPr>
        <w:tabs>
          <w:tab w:val="left" w:pos="1418"/>
        </w:tabs>
        <w:ind w:left="1418" w:hanging="567"/>
      </w:pPr>
      <w:r w:rsidRPr="00D343CD">
        <w:t>Bạn có muốn nhận thông báo khi có khách hàng mới yêu cầu hỗ trợ giấy tờ không?</w:t>
      </w:r>
    </w:p>
    <w:p w14:paraId="0C326A93" w14:textId="0F5F7C5B" w:rsidR="00346494" w:rsidRPr="00D343CD" w:rsidRDefault="00346494" w:rsidP="00E54525">
      <w:pPr>
        <w:pStyle w:val="Nidungvnbn"/>
        <w:numPr>
          <w:ilvl w:val="0"/>
          <w:numId w:val="8"/>
        </w:numPr>
        <w:ind w:left="1418" w:hanging="567"/>
      </w:pPr>
      <w:r w:rsidRPr="00D343CD">
        <w:t>Bạn có cần tính năng gửi thông báo tiến độ xử lý hồ sơ cho khách hàng không?</w:t>
      </w:r>
    </w:p>
    <w:p w14:paraId="052F3876" w14:textId="5BB2E2AA" w:rsidR="00346494" w:rsidRPr="00D343CD" w:rsidRDefault="00346494" w:rsidP="00E54525">
      <w:pPr>
        <w:pStyle w:val="Nidungvnbn"/>
        <w:numPr>
          <w:ilvl w:val="0"/>
          <w:numId w:val="9"/>
        </w:numPr>
        <w:ind w:left="567"/>
      </w:pPr>
      <w:r w:rsidRPr="00D343CD">
        <w:t>Thu thập yêu cầu của quản trị viên</w:t>
      </w:r>
    </w:p>
    <w:p w14:paraId="7F95BD09" w14:textId="73FD50C7" w:rsidR="00346494" w:rsidRPr="00D343CD" w:rsidRDefault="00346494" w:rsidP="00E54525">
      <w:pPr>
        <w:pStyle w:val="Nidungvnbn"/>
        <w:numPr>
          <w:ilvl w:val="0"/>
          <w:numId w:val="8"/>
        </w:numPr>
        <w:ind w:left="1418"/>
      </w:pPr>
      <w:r w:rsidRPr="00D343CD">
        <w:lastRenderedPageBreak/>
        <w:t>Bạn có cần tính năng quản lý danh sách người mua, người bán, nhân viên kiểm chứng và nhân viên hỗ trợ pháp lý không?</w:t>
      </w:r>
    </w:p>
    <w:p w14:paraId="2E820EFC" w14:textId="5810EA23" w:rsidR="00346494" w:rsidRPr="00D343CD" w:rsidRDefault="00346494" w:rsidP="00E54525">
      <w:pPr>
        <w:pStyle w:val="Nidungvnbn"/>
        <w:numPr>
          <w:ilvl w:val="0"/>
          <w:numId w:val="8"/>
        </w:numPr>
        <w:ind w:left="1418"/>
      </w:pPr>
      <w:r w:rsidRPr="00D343CD">
        <w:t>Bạn có muốn theo dõi số lượng giao dịch thành công, bất động sản đã kiểm chứng, và báo cáo hiệu suất hệ thống không?</w:t>
      </w:r>
    </w:p>
    <w:p w14:paraId="4E85B82E" w14:textId="1BF326B2" w:rsidR="00346494" w:rsidRPr="00D343CD" w:rsidRDefault="00346494" w:rsidP="00E54525">
      <w:pPr>
        <w:pStyle w:val="Nidungvnbn"/>
        <w:numPr>
          <w:ilvl w:val="0"/>
          <w:numId w:val="8"/>
        </w:numPr>
        <w:ind w:left="1418"/>
      </w:pPr>
      <w:r w:rsidRPr="00D343CD">
        <w:t>Bạn có mong muốn hệ thống có khả năng phân quyền truy cập theo vai trò (người mua, người bán, nhân viên, quản trị viên) không?</w:t>
      </w:r>
    </w:p>
    <w:p w14:paraId="7AF7A65B" w14:textId="5A20364E" w:rsidR="00346494" w:rsidRPr="00D343CD" w:rsidRDefault="00346494" w:rsidP="00E54525">
      <w:pPr>
        <w:pStyle w:val="Nidungvnbn"/>
        <w:numPr>
          <w:ilvl w:val="0"/>
          <w:numId w:val="8"/>
        </w:numPr>
        <w:ind w:left="1418"/>
      </w:pPr>
      <w:r w:rsidRPr="00D343CD">
        <w:t>Bạn có cần hệ thống hỗ trợ xử lý các báo cáo vi phạm hoặc tin đăng sai sự thật không?</w:t>
      </w:r>
    </w:p>
    <w:p w14:paraId="471F03D1" w14:textId="20D03EA8" w:rsidR="00346494" w:rsidRPr="00D343CD" w:rsidRDefault="00346494" w:rsidP="00E54525">
      <w:pPr>
        <w:pStyle w:val="Nidungvnbn"/>
        <w:numPr>
          <w:ilvl w:val="0"/>
          <w:numId w:val="8"/>
        </w:numPr>
        <w:ind w:left="1418"/>
      </w:pPr>
      <w:r w:rsidRPr="00D343CD">
        <w:t>Bạn có mong muốn hệ thống có công cụ hỗ trợ quản lý doanh thu từ các dịch vụ kiểm chứng và hỗ trợ giấy tờ không?</w:t>
      </w:r>
    </w:p>
    <w:p w14:paraId="7686D9E7" w14:textId="5BDF32E8" w:rsidR="00BD5F96" w:rsidRPr="00D343CD" w:rsidRDefault="009478E6" w:rsidP="00E54525">
      <w:pPr>
        <w:pStyle w:val="Tiumccp2"/>
        <w:numPr>
          <w:ilvl w:val="2"/>
          <w:numId w:val="1"/>
        </w:numPr>
      </w:pPr>
      <w:r w:rsidRPr="00D343CD">
        <w:t>Câu hỏi khảo sát</w:t>
      </w:r>
    </w:p>
    <w:p w14:paraId="7F7E01D0" w14:textId="77777777" w:rsidR="009478E6" w:rsidRPr="00D343CD" w:rsidRDefault="009478E6" w:rsidP="00E54525">
      <w:pPr>
        <w:pStyle w:val="Nidungvnbn"/>
        <w:numPr>
          <w:ilvl w:val="1"/>
          <w:numId w:val="10"/>
        </w:numPr>
      </w:pPr>
      <w:r w:rsidRPr="00D343CD">
        <w:t>Bạn đã từng mua hoặc bán bất động sản qua các nền tảng trực tuyến chưa?</w:t>
      </w:r>
    </w:p>
    <w:p w14:paraId="2018889E" w14:textId="77777777" w:rsidR="009478E6" w:rsidRPr="00D343CD" w:rsidRDefault="009478E6" w:rsidP="00E54525">
      <w:pPr>
        <w:pStyle w:val="Nidungvnbn"/>
        <w:numPr>
          <w:ilvl w:val="0"/>
          <w:numId w:val="11"/>
        </w:numPr>
      </w:pPr>
      <w:r w:rsidRPr="00D343CD">
        <w:t>Đã từng</w:t>
      </w:r>
    </w:p>
    <w:p w14:paraId="683DD935" w14:textId="77777777" w:rsidR="009478E6" w:rsidRPr="00D343CD" w:rsidRDefault="009478E6" w:rsidP="00E54525">
      <w:pPr>
        <w:pStyle w:val="Nidungvnbn"/>
        <w:numPr>
          <w:ilvl w:val="0"/>
          <w:numId w:val="11"/>
        </w:numPr>
      </w:pPr>
      <w:r w:rsidRPr="00D343CD">
        <w:t>Chưa từng</w:t>
      </w:r>
    </w:p>
    <w:p w14:paraId="27C2AEDB" w14:textId="77777777" w:rsidR="009478E6" w:rsidRPr="00D343CD" w:rsidRDefault="009478E6" w:rsidP="00E54525">
      <w:pPr>
        <w:pStyle w:val="Nidungvnbn"/>
        <w:numPr>
          <w:ilvl w:val="1"/>
          <w:numId w:val="10"/>
        </w:numPr>
      </w:pPr>
      <w:r w:rsidRPr="00D343CD">
        <w:t>Bạn cảm thấy thế nào về việc giao dịch bất động sản trực tuyến so với cách truyền thống (qua môi giới, gặp mặt trực tiếp)?</w:t>
      </w:r>
    </w:p>
    <w:p w14:paraId="72BAD0E9" w14:textId="77777777" w:rsidR="009478E6" w:rsidRPr="00D343CD" w:rsidRDefault="009478E6" w:rsidP="00E54525">
      <w:pPr>
        <w:pStyle w:val="Nidungvnbn"/>
        <w:numPr>
          <w:ilvl w:val="0"/>
          <w:numId w:val="12"/>
        </w:numPr>
      </w:pPr>
      <w:r w:rsidRPr="00D343CD">
        <w:t>Rất phiền</w:t>
      </w:r>
    </w:p>
    <w:p w14:paraId="03ED742F" w14:textId="77777777" w:rsidR="009478E6" w:rsidRPr="00D343CD" w:rsidRDefault="009478E6" w:rsidP="00E54525">
      <w:pPr>
        <w:pStyle w:val="Nidungvnbn"/>
        <w:numPr>
          <w:ilvl w:val="0"/>
          <w:numId w:val="12"/>
        </w:numPr>
      </w:pPr>
      <w:r w:rsidRPr="00D343CD">
        <w:t>Không thích lắm</w:t>
      </w:r>
    </w:p>
    <w:p w14:paraId="478ED42A" w14:textId="77777777" w:rsidR="009478E6" w:rsidRPr="00D343CD" w:rsidRDefault="009478E6" w:rsidP="00E54525">
      <w:pPr>
        <w:pStyle w:val="Nidungvnbn"/>
        <w:numPr>
          <w:ilvl w:val="0"/>
          <w:numId w:val="12"/>
        </w:numPr>
      </w:pPr>
      <w:r w:rsidRPr="00D343CD">
        <w:t>Cũng tạm ổn</w:t>
      </w:r>
    </w:p>
    <w:p w14:paraId="4D6E25B9" w14:textId="77777777" w:rsidR="009478E6" w:rsidRPr="00D343CD" w:rsidRDefault="009478E6" w:rsidP="00E54525">
      <w:pPr>
        <w:pStyle w:val="Nidungvnbn"/>
        <w:numPr>
          <w:ilvl w:val="0"/>
          <w:numId w:val="12"/>
        </w:numPr>
      </w:pPr>
      <w:r w:rsidRPr="00D343CD">
        <w:t>Rất thích</w:t>
      </w:r>
    </w:p>
    <w:p w14:paraId="15AA1B94" w14:textId="77777777" w:rsidR="009478E6" w:rsidRPr="00D343CD" w:rsidRDefault="009478E6" w:rsidP="00E54525">
      <w:pPr>
        <w:pStyle w:val="Nidungvnbn"/>
        <w:numPr>
          <w:ilvl w:val="1"/>
          <w:numId w:val="10"/>
        </w:numPr>
      </w:pPr>
      <w:r w:rsidRPr="00D343CD">
        <w:t>Bạn có gặp phải bất kỳ vấn đề nào khi sử dụng website mua bán bất động sản không?</w:t>
      </w:r>
    </w:p>
    <w:p w14:paraId="39F0A96C" w14:textId="77777777" w:rsidR="009478E6" w:rsidRPr="00D343CD" w:rsidRDefault="009478E6" w:rsidP="00E54525">
      <w:pPr>
        <w:pStyle w:val="Nidungvnbn"/>
        <w:numPr>
          <w:ilvl w:val="0"/>
          <w:numId w:val="13"/>
        </w:numPr>
      </w:pPr>
      <w:r w:rsidRPr="00D343CD">
        <w:t>Tin đăng không chính xác (giá, diện tích, pháp lý, hình ảnh không đúng thực tế)</w:t>
      </w:r>
    </w:p>
    <w:p w14:paraId="60A077F6" w14:textId="77777777" w:rsidR="009478E6" w:rsidRPr="00D343CD" w:rsidRDefault="009478E6" w:rsidP="00E54525">
      <w:pPr>
        <w:pStyle w:val="Nidungvnbn"/>
        <w:numPr>
          <w:ilvl w:val="0"/>
          <w:numId w:val="13"/>
        </w:numPr>
      </w:pPr>
      <w:r w:rsidRPr="00D343CD">
        <w:t>Khó khăn trong liên hệ với người bán/người mua</w:t>
      </w:r>
    </w:p>
    <w:p w14:paraId="07270F82" w14:textId="77777777" w:rsidR="009478E6" w:rsidRPr="00D343CD" w:rsidRDefault="009478E6" w:rsidP="00E54525">
      <w:pPr>
        <w:pStyle w:val="Nidungvnbn"/>
        <w:numPr>
          <w:ilvl w:val="0"/>
          <w:numId w:val="13"/>
        </w:numPr>
      </w:pPr>
      <w:r w:rsidRPr="00D343CD">
        <w:t>Không rõ ràng về các thủ tục pháp lý khi giao dịch</w:t>
      </w:r>
    </w:p>
    <w:p w14:paraId="008A9A5D" w14:textId="77777777" w:rsidR="009478E6" w:rsidRPr="00D343CD" w:rsidRDefault="009478E6" w:rsidP="00E54525">
      <w:pPr>
        <w:pStyle w:val="Nidungvnbn"/>
        <w:numPr>
          <w:ilvl w:val="0"/>
          <w:numId w:val="13"/>
        </w:numPr>
      </w:pPr>
      <w:r w:rsidRPr="00D343CD">
        <w:lastRenderedPageBreak/>
        <w:t>Chưa gặp vấn đề gì</w:t>
      </w:r>
    </w:p>
    <w:p w14:paraId="605094BC" w14:textId="77777777" w:rsidR="009478E6" w:rsidRPr="00D343CD" w:rsidRDefault="009478E6" w:rsidP="00E54525">
      <w:pPr>
        <w:pStyle w:val="Nidungvnbn"/>
        <w:numPr>
          <w:ilvl w:val="1"/>
          <w:numId w:val="10"/>
        </w:numPr>
      </w:pPr>
      <w:r w:rsidRPr="00D343CD">
        <w:t>Bạn đánh giá mức độ an toàn của giao dịch trực tuyến so với giao dịch truyền thống như thế nào?</w:t>
      </w:r>
    </w:p>
    <w:p w14:paraId="0E66DDEC" w14:textId="77777777" w:rsidR="009478E6" w:rsidRPr="00D343CD" w:rsidRDefault="009478E6" w:rsidP="00E54525">
      <w:pPr>
        <w:pStyle w:val="Nidungvnbn"/>
        <w:numPr>
          <w:ilvl w:val="0"/>
          <w:numId w:val="14"/>
        </w:numPr>
      </w:pPr>
      <w:r w:rsidRPr="00D343CD">
        <w:t>An toàn hơn</w:t>
      </w:r>
    </w:p>
    <w:p w14:paraId="1B5C5BB6" w14:textId="77777777" w:rsidR="009478E6" w:rsidRPr="00D343CD" w:rsidRDefault="009478E6" w:rsidP="00E54525">
      <w:pPr>
        <w:pStyle w:val="Nidungvnbn"/>
        <w:numPr>
          <w:ilvl w:val="0"/>
          <w:numId w:val="14"/>
        </w:numPr>
      </w:pPr>
      <w:r w:rsidRPr="00D343CD">
        <w:t>Tương đương</w:t>
      </w:r>
    </w:p>
    <w:p w14:paraId="413718B4" w14:textId="77777777" w:rsidR="009478E6" w:rsidRPr="00D343CD" w:rsidRDefault="009478E6" w:rsidP="00E54525">
      <w:pPr>
        <w:pStyle w:val="Nidungvnbn"/>
        <w:numPr>
          <w:ilvl w:val="0"/>
          <w:numId w:val="14"/>
        </w:numPr>
      </w:pPr>
      <w:r w:rsidRPr="00D343CD">
        <w:t>Kém an toàn hơn</w:t>
      </w:r>
    </w:p>
    <w:p w14:paraId="79BB8515" w14:textId="77777777" w:rsidR="009478E6" w:rsidRPr="00D343CD" w:rsidRDefault="009478E6" w:rsidP="00E54525">
      <w:pPr>
        <w:pStyle w:val="Nidungvnbn"/>
        <w:numPr>
          <w:ilvl w:val="0"/>
          <w:numId w:val="14"/>
        </w:numPr>
      </w:pPr>
      <w:r w:rsidRPr="00D343CD">
        <w:t>Chưa từng giao dịch trực tuyến</w:t>
      </w:r>
    </w:p>
    <w:p w14:paraId="29ED72B6" w14:textId="77777777" w:rsidR="009478E6" w:rsidRPr="00D343CD" w:rsidRDefault="009478E6" w:rsidP="00E54525">
      <w:pPr>
        <w:pStyle w:val="Nidungvnbn"/>
        <w:numPr>
          <w:ilvl w:val="1"/>
          <w:numId w:val="10"/>
        </w:numPr>
      </w:pPr>
      <w:r w:rsidRPr="00D343CD">
        <w:t>Bạn có muốn sử dụng dịch vụ kiểm chứng thông tin và hỗ trợ pháp lý của nền tảng không?</w:t>
      </w:r>
    </w:p>
    <w:p w14:paraId="1556822B" w14:textId="77777777" w:rsidR="009478E6" w:rsidRPr="00D343CD" w:rsidRDefault="009478E6" w:rsidP="00E54525">
      <w:pPr>
        <w:pStyle w:val="Nidungvnbn"/>
        <w:numPr>
          <w:ilvl w:val="0"/>
          <w:numId w:val="15"/>
        </w:numPr>
      </w:pPr>
      <w:r w:rsidRPr="00D343CD">
        <w:t>Tất nhiên rồi</w:t>
      </w:r>
    </w:p>
    <w:p w14:paraId="32CC5B20" w14:textId="77777777" w:rsidR="009478E6" w:rsidRPr="00D343CD" w:rsidRDefault="009478E6" w:rsidP="00E54525">
      <w:pPr>
        <w:pStyle w:val="Nidungvnbn"/>
        <w:numPr>
          <w:ilvl w:val="0"/>
          <w:numId w:val="15"/>
        </w:numPr>
      </w:pPr>
      <w:r w:rsidRPr="00D343CD">
        <w:t>Không đâu</w:t>
      </w:r>
    </w:p>
    <w:p w14:paraId="64D0BA9B" w14:textId="77777777" w:rsidR="009478E6" w:rsidRPr="00D343CD" w:rsidRDefault="009478E6" w:rsidP="00E54525">
      <w:pPr>
        <w:pStyle w:val="Nidungvnbn"/>
        <w:numPr>
          <w:ilvl w:val="1"/>
          <w:numId w:val="10"/>
        </w:numPr>
      </w:pPr>
      <w:r w:rsidRPr="00D343CD">
        <w:t>Bạn quan tâm nhất đến yếu tố nào khi mua/bán bất động sản trực tuyến?</w:t>
      </w:r>
    </w:p>
    <w:p w14:paraId="3693C04C" w14:textId="77777777" w:rsidR="009478E6" w:rsidRPr="00D343CD" w:rsidRDefault="009478E6" w:rsidP="00E54525">
      <w:pPr>
        <w:pStyle w:val="Nidungvnbn"/>
        <w:numPr>
          <w:ilvl w:val="0"/>
          <w:numId w:val="16"/>
        </w:numPr>
      </w:pPr>
      <w:r w:rsidRPr="00D343CD">
        <w:t>Độ chính xác của thông tin (diện tích, pháp lý, vị trí, giá cả)</w:t>
      </w:r>
    </w:p>
    <w:p w14:paraId="5D450457" w14:textId="77777777" w:rsidR="009478E6" w:rsidRPr="00D343CD" w:rsidRDefault="009478E6" w:rsidP="00E54525">
      <w:pPr>
        <w:pStyle w:val="Nidungvnbn"/>
        <w:numPr>
          <w:ilvl w:val="0"/>
          <w:numId w:val="16"/>
        </w:numPr>
      </w:pPr>
      <w:r w:rsidRPr="00D343CD">
        <w:t>Số lượng người xem tin rao bán</w:t>
      </w:r>
    </w:p>
    <w:p w14:paraId="3BC46A8D" w14:textId="77777777" w:rsidR="009478E6" w:rsidRPr="00D343CD" w:rsidRDefault="009478E6" w:rsidP="00E54525">
      <w:pPr>
        <w:pStyle w:val="Nidungvnbn"/>
        <w:numPr>
          <w:ilvl w:val="0"/>
          <w:numId w:val="16"/>
        </w:numPr>
      </w:pPr>
      <w:r w:rsidRPr="00D343CD">
        <w:t>Tốc độ giao dịch nhanh chóng</w:t>
      </w:r>
    </w:p>
    <w:p w14:paraId="7938811B" w14:textId="77777777" w:rsidR="009478E6" w:rsidRPr="00D343CD" w:rsidRDefault="009478E6" w:rsidP="00E54525">
      <w:pPr>
        <w:pStyle w:val="Nidungvnbn"/>
        <w:numPr>
          <w:ilvl w:val="0"/>
          <w:numId w:val="16"/>
        </w:numPr>
      </w:pPr>
      <w:r w:rsidRPr="00D343CD">
        <w:t>Hỗ trợ kiểm chứng và làm giấy tờ</w:t>
      </w:r>
    </w:p>
    <w:p w14:paraId="07BDD981" w14:textId="77777777" w:rsidR="009478E6" w:rsidRPr="00D343CD" w:rsidRDefault="009478E6" w:rsidP="00E54525">
      <w:pPr>
        <w:pStyle w:val="Nidungvnbn"/>
        <w:numPr>
          <w:ilvl w:val="1"/>
          <w:numId w:val="10"/>
        </w:numPr>
      </w:pPr>
      <w:r w:rsidRPr="00D343CD">
        <w:t>Bạn có sẵn sàng trả một khoản phí để kiểm chứng thông tin bất động sản trước khi giao dịch không?</w:t>
      </w:r>
    </w:p>
    <w:p w14:paraId="194DE489" w14:textId="77777777" w:rsidR="009478E6" w:rsidRPr="00D343CD" w:rsidRDefault="009478E6" w:rsidP="00E54525">
      <w:pPr>
        <w:pStyle w:val="Nidungvnbn"/>
        <w:numPr>
          <w:ilvl w:val="0"/>
          <w:numId w:val="17"/>
        </w:numPr>
      </w:pPr>
      <w:r w:rsidRPr="00D343CD">
        <w:t>Có, để đảm bảo an toàn</w:t>
      </w:r>
    </w:p>
    <w:p w14:paraId="5C4517DC" w14:textId="77777777" w:rsidR="009478E6" w:rsidRPr="00D343CD" w:rsidRDefault="009478E6" w:rsidP="00E54525">
      <w:pPr>
        <w:pStyle w:val="Nidungvnbn"/>
        <w:numPr>
          <w:ilvl w:val="0"/>
          <w:numId w:val="17"/>
        </w:numPr>
      </w:pPr>
      <w:r w:rsidRPr="00D343CD">
        <w:t>Có, nhưng chỉ nếu phí hợp lý</w:t>
      </w:r>
    </w:p>
    <w:p w14:paraId="61B146AF" w14:textId="77777777" w:rsidR="009478E6" w:rsidRPr="00D343CD" w:rsidRDefault="009478E6" w:rsidP="00E54525">
      <w:pPr>
        <w:pStyle w:val="Nidungvnbn"/>
        <w:numPr>
          <w:ilvl w:val="0"/>
          <w:numId w:val="17"/>
        </w:numPr>
      </w:pPr>
      <w:r w:rsidRPr="00D343CD">
        <w:t>Không, tôi sẽ tự kiểm tra</w:t>
      </w:r>
    </w:p>
    <w:p w14:paraId="68F199C3" w14:textId="77777777" w:rsidR="009478E6" w:rsidRPr="00D343CD" w:rsidRDefault="009478E6" w:rsidP="00E54525">
      <w:pPr>
        <w:pStyle w:val="Nidungvnbn"/>
        <w:numPr>
          <w:ilvl w:val="0"/>
          <w:numId w:val="17"/>
        </w:numPr>
      </w:pPr>
      <w:r w:rsidRPr="00D343CD">
        <w:t>Không quan tâm</w:t>
      </w:r>
    </w:p>
    <w:p w14:paraId="17A4C727" w14:textId="77777777" w:rsidR="009478E6" w:rsidRPr="00D343CD" w:rsidRDefault="009478E6" w:rsidP="00E54525">
      <w:pPr>
        <w:pStyle w:val="Nidungvnbn"/>
        <w:numPr>
          <w:ilvl w:val="1"/>
          <w:numId w:val="10"/>
        </w:numPr>
      </w:pPr>
      <w:r w:rsidRPr="00D343CD">
        <w:t>Bạn có mong muốn hệ thống cung cấp chức năng tư vấn pháp lý và hỗ trợ làm giấy tờ không?</w:t>
      </w:r>
    </w:p>
    <w:p w14:paraId="2778D991" w14:textId="77777777" w:rsidR="009478E6" w:rsidRPr="00D343CD" w:rsidRDefault="009478E6" w:rsidP="00E54525">
      <w:pPr>
        <w:pStyle w:val="Nidungvnbn"/>
        <w:numPr>
          <w:ilvl w:val="0"/>
          <w:numId w:val="18"/>
        </w:numPr>
      </w:pPr>
      <w:r w:rsidRPr="00D343CD">
        <w:t>Rất cần thiết</w:t>
      </w:r>
    </w:p>
    <w:p w14:paraId="623F6491" w14:textId="77777777" w:rsidR="009478E6" w:rsidRPr="00D343CD" w:rsidRDefault="009478E6" w:rsidP="00E54525">
      <w:pPr>
        <w:pStyle w:val="Nidungvnbn"/>
        <w:numPr>
          <w:ilvl w:val="0"/>
          <w:numId w:val="18"/>
        </w:numPr>
      </w:pPr>
      <w:r w:rsidRPr="00D343CD">
        <w:t>Cần nhưng không quan trọng lắm</w:t>
      </w:r>
    </w:p>
    <w:p w14:paraId="35020729" w14:textId="77777777" w:rsidR="009478E6" w:rsidRPr="00D343CD" w:rsidRDefault="009478E6" w:rsidP="00E54525">
      <w:pPr>
        <w:pStyle w:val="Nidungvnbn"/>
        <w:numPr>
          <w:ilvl w:val="0"/>
          <w:numId w:val="18"/>
        </w:numPr>
      </w:pPr>
      <w:r w:rsidRPr="00D343CD">
        <w:t>Không cần thiết, tôi tự làm được</w:t>
      </w:r>
    </w:p>
    <w:p w14:paraId="29D98CBB" w14:textId="77777777" w:rsidR="009478E6" w:rsidRPr="00D343CD" w:rsidRDefault="009478E6" w:rsidP="00E54525">
      <w:pPr>
        <w:pStyle w:val="Nidungvnbn"/>
        <w:numPr>
          <w:ilvl w:val="0"/>
          <w:numId w:val="18"/>
        </w:numPr>
      </w:pPr>
      <w:r w:rsidRPr="00D343CD">
        <w:lastRenderedPageBreak/>
        <w:t>Không quan tâm</w:t>
      </w:r>
    </w:p>
    <w:p w14:paraId="19F8BDCC" w14:textId="77777777" w:rsidR="009478E6" w:rsidRPr="00D343CD" w:rsidRDefault="009478E6" w:rsidP="00E54525">
      <w:pPr>
        <w:pStyle w:val="Nidungvnbn"/>
        <w:numPr>
          <w:ilvl w:val="1"/>
          <w:numId w:val="10"/>
        </w:numPr>
      </w:pPr>
      <w:r w:rsidRPr="00D343CD">
        <w:t>Bạn thích phương thức thanh toán nào khi sử dụng dịch vụ trên website?</w:t>
      </w:r>
    </w:p>
    <w:p w14:paraId="7696091B" w14:textId="77777777" w:rsidR="009478E6" w:rsidRPr="00D343CD" w:rsidRDefault="009478E6" w:rsidP="00E54525">
      <w:pPr>
        <w:pStyle w:val="Nidungvnbn"/>
        <w:numPr>
          <w:ilvl w:val="0"/>
          <w:numId w:val="19"/>
        </w:numPr>
      </w:pPr>
      <w:r w:rsidRPr="00D343CD">
        <w:t>Chuyển khoản ngân hàng</w:t>
      </w:r>
    </w:p>
    <w:p w14:paraId="74E85461" w14:textId="77777777" w:rsidR="009478E6" w:rsidRPr="00D343CD" w:rsidRDefault="009478E6" w:rsidP="00E54525">
      <w:pPr>
        <w:pStyle w:val="Nidungvnbn"/>
        <w:numPr>
          <w:ilvl w:val="0"/>
          <w:numId w:val="19"/>
        </w:numPr>
      </w:pPr>
      <w:r w:rsidRPr="00D343CD">
        <w:t>Ví điện tử (Momo, ZaloPay,...)</w:t>
      </w:r>
    </w:p>
    <w:p w14:paraId="0FFA0BF2" w14:textId="77777777" w:rsidR="009478E6" w:rsidRPr="00D343CD" w:rsidRDefault="009478E6" w:rsidP="00E54525">
      <w:pPr>
        <w:pStyle w:val="Nidungvnbn"/>
        <w:numPr>
          <w:ilvl w:val="0"/>
          <w:numId w:val="19"/>
        </w:numPr>
      </w:pPr>
      <w:r w:rsidRPr="00D343CD">
        <w:t>Tiền mặt tại văn phòng công ty</w:t>
      </w:r>
    </w:p>
    <w:p w14:paraId="06A8FC63" w14:textId="77777777" w:rsidR="009478E6" w:rsidRPr="00D343CD" w:rsidRDefault="009478E6" w:rsidP="00E54525">
      <w:pPr>
        <w:pStyle w:val="Nidungvnbn"/>
        <w:numPr>
          <w:ilvl w:val="0"/>
          <w:numId w:val="19"/>
        </w:numPr>
      </w:pPr>
      <w:r w:rsidRPr="00D343CD">
        <w:t>Thanh toán qua thẻ tín dụng</w:t>
      </w:r>
    </w:p>
    <w:p w14:paraId="1BE721A8" w14:textId="77777777" w:rsidR="009478E6" w:rsidRPr="00D343CD" w:rsidRDefault="009478E6" w:rsidP="00E54525">
      <w:pPr>
        <w:pStyle w:val="Nidungvnbn"/>
        <w:numPr>
          <w:ilvl w:val="1"/>
          <w:numId w:val="10"/>
        </w:numPr>
      </w:pPr>
      <w:r w:rsidRPr="00D343CD">
        <w:t xml:space="preserve"> Theo bạn, đâu là rào cản lớn nhất khi mua/bán bất động sản trực tuyến?</w:t>
      </w:r>
    </w:p>
    <w:p w14:paraId="0D02ECA5" w14:textId="77777777" w:rsidR="009478E6" w:rsidRPr="00D343CD" w:rsidRDefault="009478E6" w:rsidP="00E54525">
      <w:pPr>
        <w:pStyle w:val="Nidungvnbn"/>
        <w:numPr>
          <w:ilvl w:val="0"/>
          <w:numId w:val="20"/>
        </w:numPr>
      </w:pPr>
      <w:r w:rsidRPr="00D343CD">
        <w:t>Thiếu niềm tin vào người bán/người mua</w:t>
      </w:r>
    </w:p>
    <w:p w14:paraId="443D3BC6" w14:textId="77777777" w:rsidR="009478E6" w:rsidRPr="00D343CD" w:rsidRDefault="009478E6" w:rsidP="00E54525">
      <w:pPr>
        <w:pStyle w:val="Nidungvnbn"/>
        <w:numPr>
          <w:ilvl w:val="0"/>
          <w:numId w:val="20"/>
        </w:numPr>
      </w:pPr>
      <w:r w:rsidRPr="00D343CD">
        <w:t>Thông tin không minh bạch, dễ bị lừa đảo</w:t>
      </w:r>
    </w:p>
    <w:p w14:paraId="7C2AFFDB" w14:textId="77777777" w:rsidR="009478E6" w:rsidRPr="00D343CD" w:rsidRDefault="009478E6" w:rsidP="00E54525">
      <w:pPr>
        <w:pStyle w:val="Nidungvnbn"/>
        <w:numPr>
          <w:ilvl w:val="0"/>
          <w:numId w:val="20"/>
        </w:numPr>
      </w:pPr>
      <w:r w:rsidRPr="00D343CD">
        <w:t>Khó khăn trong việc xác thực pháp lý</w:t>
      </w:r>
    </w:p>
    <w:p w14:paraId="18A6681A" w14:textId="66ACAADE" w:rsidR="009478E6" w:rsidRPr="00D343CD" w:rsidRDefault="009478E6" w:rsidP="00E54525">
      <w:pPr>
        <w:pStyle w:val="Nidungvnbn"/>
        <w:numPr>
          <w:ilvl w:val="0"/>
          <w:numId w:val="20"/>
        </w:numPr>
      </w:pPr>
      <w:r w:rsidRPr="00D343CD">
        <w:t>Không quen với hình thức giao dịch trực tuyến</w:t>
      </w:r>
    </w:p>
    <w:p w14:paraId="396B13B1" w14:textId="77777777" w:rsidR="009478E6" w:rsidRPr="00D343CD" w:rsidRDefault="009478E6" w:rsidP="009478E6">
      <w:pPr>
        <w:pStyle w:val="Nidungvnbn"/>
      </w:pPr>
    </w:p>
    <w:p w14:paraId="4B88F90D" w14:textId="77777777" w:rsidR="009478E6" w:rsidRPr="00D343CD" w:rsidRDefault="009478E6" w:rsidP="005A013E">
      <w:pPr>
        <w:pStyle w:val="Nidungvnbn"/>
      </w:pPr>
    </w:p>
    <w:p w14:paraId="762FB549" w14:textId="747B7324" w:rsidR="00453AB1" w:rsidRPr="00D343CD" w:rsidRDefault="00453AB1" w:rsidP="009B5FFF">
      <w:pPr>
        <w:pStyle w:val="Bngbiu-nidung"/>
      </w:pPr>
      <w:r w:rsidRPr="00D343CD">
        <w:br w:type="page"/>
      </w:r>
    </w:p>
    <w:p w14:paraId="1F4AA36A" w14:textId="4D691DE6" w:rsidR="007B1A23" w:rsidRPr="00D343CD" w:rsidRDefault="00453AB1" w:rsidP="006F5FD8">
      <w:pPr>
        <w:pStyle w:val="Chng"/>
        <w:rPr>
          <w:rFonts w:cs="Times New Roman"/>
          <w:color w:val="auto"/>
        </w:rPr>
      </w:pPr>
      <w:bookmarkStart w:id="18" w:name="_Toc133098620"/>
      <w:bookmarkStart w:id="19" w:name="_Toc195942877"/>
      <w:r w:rsidRPr="00D343CD">
        <w:rPr>
          <w:rFonts w:cs="Times New Roman"/>
          <w:color w:val="auto"/>
        </w:rPr>
        <w:lastRenderedPageBreak/>
        <w:t>CHƯƠNG 2</w:t>
      </w:r>
      <w:r w:rsidR="00024496" w:rsidRPr="00D343CD">
        <w:rPr>
          <w:rFonts w:cs="Times New Roman"/>
          <w:color w:val="auto"/>
        </w:rPr>
        <w:t xml:space="preserve"> – </w:t>
      </w:r>
      <w:r w:rsidR="003D467D" w:rsidRPr="00D343CD">
        <w:rPr>
          <w:rFonts w:cs="Times New Roman"/>
          <w:color w:val="auto"/>
        </w:rPr>
        <w:t>CƠ SỞ LÝ THUYẾT</w:t>
      </w:r>
      <w:bookmarkEnd w:id="18"/>
      <w:bookmarkEnd w:id="19"/>
    </w:p>
    <w:p w14:paraId="7C2DAB02" w14:textId="72908CB8" w:rsidR="00024496" w:rsidRPr="00D343CD" w:rsidRDefault="005A013E" w:rsidP="00E54525">
      <w:pPr>
        <w:pStyle w:val="Tiumccp1"/>
        <w:numPr>
          <w:ilvl w:val="0"/>
          <w:numId w:val="2"/>
        </w:numPr>
        <w:outlineLvl w:val="1"/>
      </w:pPr>
      <w:bookmarkStart w:id="20" w:name="_Toc195942878"/>
      <w:r w:rsidRPr="00D343CD">
        <w:t>Yêu cầu chức năng</w:t>
      </w:r>
      <w:bookmarkEnd w:id="20"/>
    </w:p>
    <w:p w14:paraId="23CD0350" w14:textId="77777777" w:rsidR="005A013E" w:rsidRPr="00D343CD" w:rsidRDefault="005A013E" w:rsidP="00E54525">
      <w:pPr>
        <w:pStyle w:val="Nidungvnbn"/>
        <w:numPr>
          <w:ilvl w:val="0"/>
          <w:numId w:val="21"/>
        </w:numPr>
      </w:pPr>
      <w:r w:rsidRPr="00D343CD">
        <w:t>Đối với người bán (chủ bất động sản):</w:t>
      </w:r>
    </w:p>
    <w:p w14:paraId="0B04D10F" w14:textId="77777777" w:rsidR="005A013E" w:rsidRPr="00D343CD" w:rsidRDefault="005A013E" w:rsidP="00E54525">
      <w:pPr>
        <w:pStyle w:val="Nidungvnbn"/>
        <w:numPr>
          <w:ilvl w:val="1"/>
          <w:numId w:val="21"/>
        </w:numPr>
      </w:pPr>
      <w:r w:rsidRPr="00D343CD">
        <w:t>Đăng tin rao bán: Người bán có thể đăng thông tin chi tiết về bất động sản như giá cả, vị trí, diện tích, hình ảnh, và mô tả chi tiết.</w:t>
      </w:r>
    </w:p>
    <w:p w14:paraId="52D4DA61" w14:textId="77777777" w:rsidR="005A013E" w:rsidRPr="00D343CD" w:rsidRDefault="005A013E" w:rsidP="00E54525">
      <w:pPr>
        <w:pStyle w:val="Nidungvnbn"/>
        <w:numPr>
          <w:ilvl w:val="1"/>
          <w:numId w:val="21"/>
        </w:numPr>
      </w:pPr>
      <w:r w:rsidRPr="00D343CD">
        <w:t>Quản lý tin đăng: Người bán có thể chỉnh sửa, cập nhật hoặc xóa tin đăng của mình.</w:t>
      </w:r>
    </w:p>
    <w:p w14:paraId="4ACAA257" w14:textId="77777777" w:rsidR="005A013E" w:rsidRPr="00D343CD" w:rsidRDefault="005A013E" w:rsidP="00E54525">
      <w:pPr>
        <w:pStyle w:val="Nidungvnbn"/>
        <w:numPr>
          <w:ilvl w:val="1"/>
          <w:numId w:val="21"/>
        </w:numPr>
      </w:pPr>
      <w:r w:rsidRPr="00D343CD">
        <w:t>Xác thực tin đăng: Người bán cần trả một khoản phí kiểm chứng để công ty kiểm tra tính hợp pháp của bất động sản trước khi đăng tải lên hệ thống.</w:t>
      </w:r>
    </w:p>
    <w:p w14:paraId="5AC2BB0C" w14:textId="77777777" w:rsidR="005A013E" w:rsidRPr="00D343CD" w:rsidRDefault="005A013E" w:rsidP="00E54525">
      <w:pPr>
        <w:pStyle w:val="Nidungvnbn"/>
        <w:numPr>
          <w:ilvl w:val="1"/>
          <w:numId w:val="21"/>
        </w:numPr>
      </w:pPr>
      <w:r w:rsidRPr="00D343CD">
        <w:t>Xem lịch sử giao dịch: Người bán có thể theo dõi lịch sử các giao dịch đã thực hiện trên hệ thống.</w:t>
      </w:r>
    </w:p>
    <w:p w14:paraId="7B8E9439" w14:textId="77777777" w:rsidR="005A013E" w:rsidRPr="00D343CD" w:rsidRDefault="005A013E" w:rsidP="00E54525">
      <w:pPr>
        <w:pStyle w:val="Nidungvnbn"/>
        <w:numPr>
          <w:ilvl w:val="1"/>
          <w:numId w:val="21"/>
        </w:numPr>
      </w:pPr>
      <w:r w:rsidRPr="00D343CD">
        <w:t>Nhận thông báo từ khách hàng: Khi có khách hàng quan tâm, người bán sẽ nhận được thông báo qua email hoặc tin nhắn trên hệ thống.</w:t>
      </w:r>
    </w:p>
    <w:p w14:paraId="27D938E2" w14:textId="77777777" w:rsidR="005A013E" w:rsidRPr="00D343CD" w:rsidRDefault="005A013E" w:rsidP="00E54525">
      <w:pPr>
        <w:pStyle w:val="Nidungvnbn"/>
        <w:numPr>
          <w:ilvl w:val="0"/>
          <w:numId w:val="21"/>
        </w:numPr>
      </w:pPr>
      <w:r w:rsidRPr="00D343CD">
        <w:t>Đối với người mua:</w:t>
      </w:r>
    </w:p>
    <w:p w14:paraId="5367F86A" w14:textId="77777777" w:rsidR="005A013E" w:rsidRPr="00D343CD" w:rsidRDefault="005A013E" w:rsidP="00E54525">
      <w:pPr>
        <w:pStyle w:val="Nidungvnbn"/>
        <w:numPr>
          <w:ilvl w:val="1"/>
          <w:numId w:val="21"/>
        </w:numPr>
      </w:pPr>
      <w:r w:rsidRPr="00D343CD">
        <w:t>Xem danh sách bất động sản: Người mua có thể tìm kiếm và xem các bất động sản theo nhiều tiêu chí như vị trí, giá cả, loại hình bất động sản,…</w:t>
      </w:r>
    </w:p>
    <w:p w14:paraId="56B1CAD4" w14:textId="77777777" w:rsidR="005A013E" w:rsidRPr="00D343CD" w:rsidRDefault="005A013E" w:rsidP="00E54525">
      <w:pPr>
        <w:pStyle w:val="Nidungvnbn"/>
        <w:numPr>
          <w:ilvl w:val="1"/>
          <w:numId w:val="21"/>
        </w:numPr>
      </w:pPr>
      <w:r w:rsidRPr="00D343CD">
        <w:t>Liên hệ với người bán: Hệ thống cho phép người mua liên hệ trực tiếp với người bán qua tin nhắn hoặc gọi điện thoại.</w:t>
      </w:r>
    </w:p>
    <w:p w14:paraId="7DBF1C6D" w14:textId="77777777" w:rsidR="005A013E" w:rsidRPr="00D343CD" w:rsidRDefault="005A013E" w:rsidP="00E54525">
      <w:pPr>
        <w:pStyle w:val="Nidungvnbn"/>
        <w:numPr>
          <w:ilvl w:val="1"/>
          <w:numId w:val="21"/>
        </w:numPr>
      </w:pPr>
      <w:r w:rsidRPr="00D343CD">
        <w:t>Kiểm chứng thông tin bất động sản: Nếu mua bất động sản bên ngoài hệ thống, người mua vẫn có thể sử dụng dịch vụ kiểm chứng pháp lý từ công ty.</w:t>
      </w:r>
    </w:p>
    <w:p w14:paraId="27B273A4" w14:textId="77777777" w:rsidR="005A013E" w:rsidRPr="00D343CD" w:rsidRDefault="005A013E" w:rsidP="00E54525">
      <w:pPr>
        <w:pStyle w:val="Nidungvnbn"/>
        <w:numPr>
          <w:ilvl w:val="1"/>
          <w:numId w:val="21"/>
        </w:numPr>
      </w:pPr>
      <w:r w:rsidRPr="00D343CD">
        <w:t>Yêu cầu hỗ trợ giấy tờ: Người mua có thể chọn sử dụng dịch vụ làm giấy tờ (hợp đồng, sang tên, sổ đỏ,…) do công ty cung cấp.</w:t>
      </w:r>
    </w:p>
    <w:p w14:paraId="040B1FBE" w14:textId="77777777" w:rsidR="005A013E" w:rsidRPr="00D343CD" w:rsidRDefault="005A013E" w:rsidP="00E54525">
      <w:pPr>
        <w:pStyle w:val="Nidungvnbn"/>
        <w:numPr>
          <w:ilvl w:val="0"/>
          <w:numId w:val="21"/>
        </w:numPr>
      </w:pPr>
      <w:r w:rsidRPr="00D343CD">
        <w:t>Đối với nhân viên kiểm chứng pháp lý:</w:t>
      </w:r>
    </w:p>
    <w:p w14:paraId="39CD623D" w14:textId="77777777" w:rsidR="005A013E" w:rsidRPr="00D343CD" w:rsidRDefault="005A013E" w:rsidP="00E54525">
      <w:pPr>
        <w:pStyle w:val="Nidungvnbn"/>
        <w:numPr>
          <w:ilvl w:val="1"/>
          <w:numId w:val="21"/>
        </w:numPr>
      </w:pPr>
      <w:r w:rsidRPr="00D343CD">
        <w:t>Nhận yêu cầu kiểm chứng: Hệ thống sẽ phân công nhân viên kiểm chứng để xác minh thông tin bất động sản.</w:t>
      </w:r>
    </w:p>
    <w:p w14:paraId="173E8A11" w14:textId="77777777" w:rsidR="005A013E" w:rsidRPr="00D343CD" w:rsidRDefault="005A013E" w:rsidP="00E54525">
      <w:pPr>
        <w:pStyle w:val="Nidungvnbn"/>
        <w:numPr>
          <w:ilvl w:val="1"/>
          <w:numId w:val="21"/>
        </w:numPr>
      </w:pPr>
      <w:r w:rsidRPr="00D343CD">
        <w:lastRenderedPageBreak/>
        <w:t>Xác minh tính pháp lý: Nhân viên kiểm tra quy hoạch, giấy tờ pháp lý và thực địa để đối chiếu thông tin.</w:t>
      </w:r>
    </w:p>
    <w:p w14:paraId="554361BA" w14:textId="77777777" w:rsidR="005A013E" w:rsidRPr="00D343CD" w:rsidRDefault="005A013E" w:rsidP="00E54525">
      <w:pPr>
        <w:pStyle w:val="Nidungvnbn"/>
        <w:numPr>
          <w:ilvl w:val="1"/>
          <w:numId w:val="21"/>
        </w:numPr>
      </w:pPr>
      <w:r w:rsidRPr="00D343CD">
        <w:t>Báo cáo kết quả kiểm chứng: Sau khi kiểm tra, nhân viên sẽ cập nhật trạng thái bất động sản là "Hợp lệ" hoặc "Không hợp lệ", kèm theo ghi chú chi tiết.</w:t>
      </w:r>
    </w:p>
    <w:p w14:paraId="1508F537" w14:textId="77777777" w:rsidR="005A013E" w:rsidRPr="00D343CD" w:rsidRDefault="005A013E" w:rsidP="00E54525">
      <w:pPr>
        <w:pStyle w:val="Nidungvnbn"/>
        <w:numPr>
          <w:ilvl w:val="0"/>
          <w:numId w:val="21"/>
        </w:numPr>
      </w:pPr>
      <w:r w:rsidRPr="00D343CD">
        <w:t>Đối với nhân viên hỗ trợ giấy tờ:</w:t>
      </w:r>
    </w:p>
    <w:p w14:paraId="13B3EDE3" w14:textId="77777777" w:rsidR="005A013E" w:rsidRPr="00D343CD" w:rsidRDefault="005A013E" w:rsidP="00E54525">
      <w:pPr>
        <w:pStyle w:val="Nidungvnbn"/>
        <w:numPr>
          <w:ilvl w:val="1"/>
          <w:numId w:val="21"/>
        </w:numPr>
      </w:pPr>
      <w:r w:rsidRPr="00D343CD">
        <w:t>Tiếp nhận yêu cầu hỗ trợ: Khi người mua yêu cầu hỗ trợ làm giấy tờ, hệ thống sẽ phân công nhân viên xử lý.</w:t>
      </w:r>
    </w:p>
    <w:p w14:paraId="78B9EC10" w14:textId="77777777" w:rsidR="005A013E" w:rsidRPr="00D343CD" w:rsidRDefault="005A013E" w:rsidP="00E54525">
      <w:pPr>
        <w:pStyle w:val="Nidungvnbn"/>
        <w:numPr>
          <w:ilvl w:val="1"/>
          <w:numId w:val="21"/>
        </w:numPr>
      </w:pPr>
      <w:r w:rsidRPr="00D343CD">
        <w:t>Chuẩn bị hồ sơ pháp lý: Nhân viên tiến hành các thủ tục sang tên, công chứng, đăng bộ theo quy định pháp luật.</w:t>
      </w:r>
    </w:p>
    <w:p w14:paraId="0FA21069" w14:textId="77777777" w:rsidR="005A013E" w:rsidRPr="00D343CD" w:rsidRDefault="005A013E" w:rsidP="00E54525">
      <w:pPr>
        <w:pStyle w:val="Nidungvnbn"/>
        <w:numPr>
          <w:ilvl w:val="1"/>
          <w:numId w:val="21"/>
        </w:numPr>
      </w:pPr>
      <w:r w:rsidRPr="00D343CD">
        <w:t>Báo cáo tiến độ: Hệ thống hiển thị tiến độ xử lý giấy tờ để người mua theo dõi.</w:t>
      </w:r>
    </w:p>
    <w:p w14:paraId="575C4384" w14:textId="77777777" w:rsidR="005A013E" w:rsidRPr="00D343CD" w:rsidRDefault="005A013E" w:rsidP="00E54525">
      <w:pPr>
        <w:pStyle w:val="Nidungvnbn"/>
        <w:numPr>
          <w:ilvl w:val="0"/>
          <w:numId w:val="21"/>
        </w:numPr>
      </w:pPr>
      <w:r w:rsidRPr="00D343CD">
        <w:t>Đối với admin:</w:t>
      </w:r>
    </w:p>
    <w:p w14:paraId="099701B6" w14:textId="77777777" w:rsidR="005A013E" w:rsidRPr="00D343CD" w:rsidRDefault="005A013E" w:rsidP="00E54525">
      <w:pPr>
        <w:pStyle w:val="Nidungvnbn"/>
        <w:numPr>
          <w:ilvl w:val="1"/>
          <w:numId w:val="21"/>
        </w:numPr>
      </w:pPr>
      <w:r w:rsidRPr="00D343CD">
        <w:t>Quản lý tài khoản: Admin có quyền tạo, chỉnh sửa và xóa tài khoản của người mua, người bán, nhân viên kiểm chứng và nhân viên hỗ trợ giấy tờ.</w:t>
      </w:r>
    </w:p>
    <w:p w14:paraId="01296608" w14:textId="77777777" w:rsidR="005A013E" w:rsidRPr="00D343CD" w:rsidRDefault="005A013E" w:rsidP="00E54525">
      <w:pPr>
        <w:pStyle w:val="Nidungvnbn"/>
        <w:numPr>
          <w:ilvl w:val="1"/>
          <w:numId w:val="21"/>
        </w:numPr>
      </w:pPr>
      <w:r w:rsidRPr="00D343CD">
        <w:t>Quản lý danh sách tin đăng: Admin có thể duyệt, chỉnh sửa hoặc gỡ bỏ các tin đăng vi phạm quy định.</w:t>
      </w:r>
    </w:p>
    <w:p w14:paraId="2C3BFC40" w14:textId="77777777" w:rsidR="005A013E" w:rsidRPr="00D343CD" w:rsidRDefault="005A013E" w:rsidP="00E54525">
      <w:pPr>
        <w:pStyle w:val="Nidungvnbn"/>
        <w:numPr>
          <w:ilvl w:val="1"/>
          <w:numId w:val="21"/>
        </w:numPr>
      </w:pPr>
      <w:r w:rsidRPr="00D343CD">
        <w:t>Quản lý hệ thống kiểm chứng: Theo dõi danh sách bất động sản đang trong quá trình kiểm chứng và kết quả xác minh.</w:t>
      </w:r>
    </w:p>
    <w:p w14:paraId="1448F7B3" w14:textId="77777777" w:rsidR="005A013E" w:rsidRPr="00D343CD" w:rsidRDefault="005A013E" w:rsidP="00E54525">
      <w:pPr>
        <w:pStyle w:val="Nidungvnbn"/>
        <w:numPr>
          <w:ilvl w:val="1"/>
          <w:numId w:val="21"/>
        </w:numPr>
      </w:pPr>
      <w:r w:rsidRPr="00D343CD">
        <w:t>Quản lý dịch vụ hỗ trợ giấy tờ: Theo dõi các giao dịch hỗ trợ giấy tờ và đảm bảo chất lượng dịch vụ.</w:t>
      </w:r>
    </w:p>
    <w:p w14:paraId="3B857538" w14:textId="77777777" w:rsidR="005A013E" w:rsidRPr="00D343CD" w:rsidRDefault="005A013E" w:rsidP="005A013E">
      <w:pPr>
        <w:pStyle w:val="Tiumccp1"/>
        <w:outlineLvl w:val="1"/>
      </w:pPr>
    </w:p>
    <w:p w14:paraId="14BB20A2" w14:textId="3EF7A00E" w:rsidR="005A013E" w:rsidRPr="00D343CD" w:rsidRDefault="005A013E" w:rsidP="00E54525">
      <w:pPr>
        <w:pStyle w:val="Tiumccp1"/>
        <w:numPr>
          <w:ilvl w:val="0"/>
          <w:numId w:val="2"/>
        </w:numPr>
        <w:outlineLvl w:val="1"/>
      </w:pPr>
      <w:bookmarkStart w:id="21" w:name="_Toc195942879"/>
      <w:r w:rsidRPr="00D343CD">
        <w:t>Yêu cầu phi chức năng</w:t>
      </w:r>
      <w:bookmarkEnd w:id="21"/>
    </w:p>
    <w:p w14:paraId="6E6BDB65" w14:textId="77777777" w:rsidR="005A013E" w:rsidRPr="00D343CD" w:rsidRDefault="005A013E" w:rsidP="00E54525">
      <w:pPr>
        <w:pStyle w:val="ListParagraph"/>
        <w:numPr>
          <w:ilvl w:val="0"/>
          <w:numId w:val="22"/>
        </w:numPr>
        <w:spacing w:line="360" w:lineRule="auto"/>
        <w:rPr>
          <w:sz w:val="26"/>
          <w:szCs w:val="26"/>
          <w:lang w:val="vi-VN"/>
        </w:rPr>
      </w:pPr>
      <w:r w:rsidRPr="00D343CD">
        <w:rPr>
          <w:sz w:val="26"/>
          <w:szCs w:val="26"/>
          <w:lang w:val="vi-VN"/>
        </w:rPr>
        <w:t>Trải nghiệm người dùng</w:t>
      </w:r>
    </w:p>
    <w:p w14:paraId="3ACCA8E7"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Giao diện website phải đơn giản, trực quan, dễ sử dụng cho cả người mua, người bán và nhân viên.</w:t>
      </w:r>
    </w:p>
    <w:p w14:paraId="58787F75"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lastRenderedPageBreak/>
        <w:t>Hệ thống phải hoạt động ổn định 24/7 để đảm bảo người dùng có thể truy cập và thực hiện giao dịch bất cứ lúc nào.</w:t>
      </w:r>
    </w:p>
    <w:p w14:paraId="21BE87AB"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Cung cấp hỗ trợ đa nền tảng (máy tính, điện thoại, máy tính bảng) để người dùng có thể sử dụng dễ dàng.</w:t>
      </w:r>
    </w:p>
    <w:p w14:paraId="25676EA2"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Tích hợp chức năng tìm kiếm nâng cao giúp người mua nhanh chóng tìm được bất động sản phù hợp.</w:t>
      </w:r>
    </w:p>
    <w:p w14:paraId="0C0C0995" w14:textId="77777777" w:rsidR="005A013E" w:rsidRPr="00D343CD" w:rsidRDefault="005A013E" w:rsidP="00E54525">
      <w:pPr>
        <w:pStyle w:val="ListParagraph"/>
        <w:numPr>
          <w:ilvl w:val="0"/>
          <w:numId w:val="22"/>
        </w:numPr>
        <w:spacing w:line="360" w:lineRule="auto"/>
        <w:rPr>
          <w:sz w:val="26"/>
          <w:szCs w:val="26"/>
          <w:lang w:val="vi-VN"/>
        </w:rPr>
      </w:pPr>
      <w:r w:rsidRPr="00D343CD">
        <w:rPr>
          <w:sz w:val="26"/>
          <w:szCs w:val="26"/>
          <w:lang w:val="vi-VN"/>
        </w:rPr>
        <w:t>Bảo mật và an toàn dữ liệu</w:t>
      </w:r>
    </w:p>
    <w:p w14:paraId="44D84C9B"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Sử dụng cơ chế xác thực người dùng an toàn, như đăng nhập bằng email/số điện thoại và xác thực hai yếu tố (2FA).</w:t>
      </w:r>
    </w:p>
    <w:p w14:paraId="38FFA7FB"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Áp dụng phân quyền người dùng rõ ràng (người mua, người bán, nhân viên kiểm chứng, nhân viên hỗ trợ giấy tờ, admin).</w:t>
      </w:r>
    </w:p>
    <w:p w14:paraId="42DC2193"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Mã hóa dữ liệu quan trọng (thông tin cá nhân, giao dịch, giấy tờ pháp lý) để tránh rủi ro lộ thông tin.</w:t>
      </w:r>
    </w:p>
    <w:p w14:paraId="1200D2A1"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Hệ thống cần có cơ chế sao lưu định kỳ để tránh mất dữ liệu khi xảy ra lỗi hoặc sự cố bảo mật.</w:t>
      </w:r>
    </w:p>
    <w:p w14:paraId="449D363E" w14:textId="77777777" w:rsidR="005A013E" w:rsidRPr="00D343CD" w:rsidRDefault="005A013E" w:rsidP="00E54525">
      <w:pPr>
        <w:pStyle w:val="ListParagraph"/>
        <w:numPr>
          <w:ilvl w:val="0"/>
          <w:numId w:val="22"/>
        </w:numPr>
        <w:spacing w:line="360" w:lineRule="auto"/>
        <w:rPr>
          <w:sz w:val="26"/>
          <w:szCs w:val="26"/>
          <w:lang w:val="vi-VN"/>
        </w:rPr>
      </w:pPr>
      <w:r w:rsidRPr="00D343CD">
        <w:rPr>
          <w:sz w:val="26"/>
          <w:szCs w:val="26"/>
          <w:lang w:val="vi-VN"/>
        </w:rPr>
        <w:t>Chất lượng hệ thống</w:t>
      </w:r>
    </w:p>
    <w:p w14:paraId="5E36B480"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 xml:space="preserve">Tính đúng đắn: </w:t>
      </w:r>
    </w:p>
    <w:p w14:paraId="73B77361"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Các chức năng phải hoạt động chính xác theo yêu cầu đã đề ra.</w:t>
      </w:r>
    </w:p>
    <w:p w14:paraId="5FD24B1E"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Kiểm chứng thông tin bất động sản phải đảm bảo kết quả chính xác và đáng tin cậy.</w:t>
      </w:r>
    </w:p>
    <w:p w14:paraId="2198B9E8"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 xml:space="preserve">Tính tin cậy: </w:t>
      </w:r>
    </w:p>
    <w:p w14:paraId="7B20C45B"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Hệ thống phải đảm bảo không bị lỗi trong quá trình giao dịch, đặc biệt là khi thực hiện thanh toán hoặc xác thực thông tin.</w:t>
      </w:r>
    </w:p>
    <w:p w14:paraId="3319D769"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Dữ liệu về bất động sản phải được lưu trữ và hiển thị đúng với thực tế.</w:t>
      </w:r>
    </w:p>
    <w:p w14:paraId="0169B6D5"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 xml:space="preserve">Hiệu suất cao: </w:t>
      </w:r>
    </w:p>
    <w:p w14:paraId="4F97BB21"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Website phải tải nhanh, ngay cả khi có nhiều người truy cập cùng lúc.</w:t>
      </w:r>
    </w:p>
    <w:p w14:paraId="0AF2D236"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lastRenderedPageBreak/>
        <w:t>Đảm bảo thời gian phản hồi ngắn khi thực hiện các tác vụ như tìm kiếm, đăng tin, xác nhận giao dịch,…</w:t>
      </w:r>
    </w:p>
    <w:p w14:paraId="20770BCE" w14:textId="77777777" w:rsidR="005A013E" w:rsidRPr="00D343CD" w:rsidRDefault="005A013E" w:rsidP="00E54525">
      <w:pPr>
        <w:pStyle w:val="ListParagraph"/>
        <w:numPr>
          <w:ilvl w:val="0"/>
          <w:numId w:val="22"/>
        </w:numPr>
        <w:spacing w:line="360" w:lineRule="auto"/>
        <w:rPr>
          <w:sz w:val="26"/>
          <w:szCs w:val="26"/>
          <w:lang w:val="vi-VN"/>
        </w:rPr>
      </w:pPr>
      <w:r w:rsidRPr="00D343CD">
        <w:rPr>
          <w:sz w:val="26"/>
          <w:szCs w:val="26"/>
          <w:lang w:val="vi-VN"/>
        </w:rPr>
        <w:t>Khả năng mở rộng</w:t>
      </w:r>
    </w:p>
    <w:p w14:paraId="120C9B6E"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Hệ thống phải có khả năng mở rộng khi lượng người dùng tăng lên, đặc biệt khi có nhiều giao dịch và yêu cầu kiểm chứng.</w:t>
      </w:r>
    </w:p>
    <w:p w14:paraId="08B38A47"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Có thể tích hợp trí tuệ nhân tạo (AI) hoặc dữ liệu lớn (Big Data) trong tương lai để gợi ý bất động sản phù hợp với người mua.</w:t>
      </w:r>
    </w:p>
    <w:p w14:paraId="6ACC8BEC" w14:textId="77777777" w:rsidR="005A013E" w:rsidRPr="00D343CD" w:rsidRDefault="005A013E" w:rsidP="00E54525">
      <w:pPr>
        <w:pStyle w:val="ListParagraph"/>
        <w:numPr>
          <w:ilvl w:val="1"/>
          <w:numId w:val="22"/>
        </w:numPr>
        <w:spacing w:line="360" w:lineRule="auto"/>
        <w:rPr>
          <w:sz w:val="26"/>
          <w:szCs w:val="26"/>
          <w:lang w:val="vi-VN"/>
        </w:rPr>
      </w:pPr>
      <w:r w:rsidRPr="00D343CD">
        <w:rPr>
          <w:sz w:val="26"/>
          <w:szCs w:val="26"/>
          <w:lang w:val="vi-VN"/>
        </w:rPr>
        <w:t>Cho phép mở rộng tính năng thanh toán trực tuyến, đấu giá bất động sản, hoặc kết nối với các đơn vị tài chính để hỗ trợ vay vốn.</w:t>
      </w:r>
    </w:p>
    <w:p w14:paraId="22B62FE8" w14:textId="77777777" w:rsidR="00F20E2D" w:rsidRPr="00D343CD" w:rsidRDefault="00F20E2D" w:rsidP="00AB3B96">
      <w:pPr>
        <w:spacing w:line="360" w:lineRule="auto"/>
        <w:rPr>
          <w:sz w:val="26"/>
          <w:szCs w:val="26"/>
        </w:rPr>
      </w:pPr>
    </w:p>
    <w:p w14:paraId="4914B25B" w14:textId="1E8A0086" w:rsidR="00AB3B96" w:rsidRPr="00D343CD" w:rsidRDefault="00F12B73" w:rsidP="007242F1">
      <w:pPr>
        <w:pStyle w:val="Heading2"/>
        <w:keepNext w:val="0"/>
        <w:keepLines w:val="0"/>
        <w:numPr>
          <w:ilvl w:val="1"/>
          <w:numId w:val="74"/>
        </w:numPr>
        <w:spacing w:before="120" w:after="120" w:line="360" w:lineRule="auto"/>
        <w:rPr>
          <w:rFonts w:ascii="Times New Roman" w:hAnsi="Times New Roman" w:cs="Times New Roman"/>
          <w:color w:val="auto"/>
          <w:sz w:val="28"/>
          <w:szCs w:val="28"/>
        </w:rPr>
      </w:pPr>
      <w:bookmarkStart w:id="22" w:name="_Toc192954153"/>
      <w:r>
        <w:rPr>
          <w:rFonts w:ascii="Times New Roman" w:hAnsi="Times New Roman" w:cs="Times New Roman"/>
          <w:color w:val="auto"/>
          <w:sz w:val="28"/>
          <w:szCs w:val="28"/>
        </w:rPr>
        <w:t xml:space="preserve"> </w:t>
      </w:r>
      <w:bookmarkStart w:id="23" w:name="_Toc195942880"/>
      <w:r w:rsidR="00AB3B96" w:rsidRPr="00D343CD">
        <w:rPr>
          <w:rFonts w:ascii="Times New Roman" w:hAnsi="Times New Roman" w:cs="Times New Roman"/>
          <w:color w:val="auto"/>
          <w:sz w:val="28"/>
          <w:szCs w:val="28"/>
        </w:rPr>
        <w:t>Use-case</w:t>
      </w:r>
      <w:bookmarkEnd w:id="22"/>
      <w:bookmarkEnd w:id="23"/>
    </w:p>
    <w:p w14:paraId="3A0B2420" w14:textId="2A655657" w:rsidR="00AB3B96" w:rsidRPr="00D343CD" w:rsidRDefault="00AB3B96" w:rsidP="007242F1">
      <w:pPr>
        <w:pStyle w:val="Heading3"/>
        <w:keepNext w:val="0"/>
        <w:keepLines w:val="0"/>
        <w:numPr>
          <w:ilvl w:val="2"/>
          <w:numId w:val="74"/>
        </w:numPr>
        <w:spacing w:before="120" w:after="120" w:line="360" w:lineRule="auto"/>
        <w:rPr>
          <w:rFonts w:ascii="Times New Roman" w:hAnsi="Times New Roman" w:cs="Times New Roman"/>
          <w:i/>
          <w:color w:val="auto"/>
          <w:sz w:val="28"/>
          <w:szCs w:val="28"/>
        </w:rPr>
      </w:pPr>
      <w:bookmarkStart w:id="24" w:name="_Toc192954154"/>
      <w:bookmarkStart w:id="25" w:name="_Toc195942881"/>
      <w:r w:rsidRPr="00D343CD">
        <w:rPr>
          <w:rFonts w:ascii="Times New Roman" w:hAnsi="Times New Roman" w:cs="Times New Roman"/>
          <w:i/>
          <w:color w:val="auto"/>
          <w:sz w:val="28"/>
          <w:szCs w:val="28"/>
        </w:rPr>
        <w:t>Sơ đồ</w:t>
      </w:r>
      <w:bookmarkEnd w:id="24"/>
      <w:bookmarkEnd w:id="25"/>
    </w:p>
    <w:p w14:paraId="35E83479" w14:textId="77777777" w:rsidR="008A3FA3" w:rsidRDefault="00BF0E37" w:rsidP="00132730">
      <w:r>
        <w:rPr>
          <w:noProof/>
        </w:rPr>
        <w:drawing>
          <wp:inline distT="0" distB="0" distL="0" distR="0" wp14:anchorId="571F29C1" wp14:editId="10E82BE2">
            <wp:extent cx="4283274" cy="3771900"/>
            <wp:effectExtent l="0" t="0" r="3175" b="0"/>
            <wp:docPr id="188063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4613" cy="3773079"/>
                    </a:xfrm>
                    <a:prstGeom prst="rect">
                      <a:avLst/>
                    </a:prstGeom>
                    <a:noFill/>
                    <a:ln>
                      <a:noFill/>
                    </a:ln>
                  </pic:spPr>
                </pic:pic>
              </a:graphicData>
            </a:graphic>
          </wp:inline>
        </w:drawing>
      </w:r>
    </w:p>
    <w:p w14:paraId="4FB1F968" w14:textId="79730FF6" w:rsidR="001E34FF" w:rsidRPr="00D343CD" w:rsidRDefault="006C5B38" w:rsidP="006C5B38">
      <w:pPr>
        <w:pStyle w:val="Hnhnh"/>
      </w:pPr>
      <w:bookmarkStart w:id="26" w:name="_Toc195943298"/>
      <w:r>
        <w:t>Hình 1</w:t>
      </w:r>
      <w:r w:rsidR="004E2FB2">
        <w:t>: Use case diagram</w:t>
      </w:r>
      <w:bookmarkEnd w:id="26"/>
    </w:p>
    <w:p w14:paraId="5875BC03" w14:textId="625E73A4" w:rsidR="00AB3B96" w:rsidRDefault="00777E11" w:rsidP="007242F1">
      <w:pPr>
        <w:pStyle w:val="Heading3"/>
        <w:keepNext w:val="0"/>
        <w:keepLines w:val="0"/>
        <w:numPr>
          <w:ilvl w:val="2"/>
          <w:numId w:val="74"/>
        </w:numPr>
        <w:spacing w:before="120" w:after="120" w:line="360" w:lineRule="auto"/>
        <w:rPr>
          <w:rFonts w:ascii="Times New Roman" w:hAnsi="Times New Roman" w:cs="Times New Roman"/>
          <w:i/>
          <w:color w:val="auto"/>
          <w:sz w:val="28"/>
          <w:szCs w:val="28"/>
        </w:rPr>
      </w:pPr>
      <w:bookmarkStart w:id="27" w:name="_Toc195942882"/>
      <w:r>
        <w:rPr>
          <w:rFonts w:ascii="Times New Roman" w:hAnsi="Times New Roman" w:cs="Times New Roman"/>
          <w:i/>
          <w:color w:val="auto"/>
          <w:sz w:val="28"/>
          <w:szCs w:val="28"/>
        </w:rPr>
        <w:lastRenderedPageBreak/>
        <w:t>Mô tả Use-case</w:t>
      </w:r>
      <w:bookmarkEnd w:id="27"/>
    </w:p>
    <w:p w14:paraId="2679264F" w14:textId="528BA874" w:rsidR="00777E11" w:rsidRDefault="00777E11" w:rsidP="00777E11">
      <w:pPr>
        <w:rPr>
          <w:b/>
        </w:rPr>
      </w:pPr>
      <w:r w:rsidRPr="00777E11">
        <w:rPr>
          <w:b/>
        </w:rPr>
        <w:t>Tác nhân trong hệ thống</w:t>
      </w:r>
    </w:p>
    <w:p w14:paraId="4335F866" w14:textId="77777777" w:rsidR="004E2FB2" w:rsidRDefault="004E2FB2" w:rsidP="00777E11">
      <w:pPr>
        <w:rPr>
          <w:b/>
        </w:rPr>
      </w:pPr>
    </w:p>
    <w:p w14:paraId="60D01D3F" w14:textId="0B923D85" w:rsidR="004E2FB2" w:rsidRPr="004E2FB2" w:rsidRDefault="004E2FB2" w:rsidP="00CC77AF">
      <w:pPr>
        <w:pStyle w:val="Table"/>
      </w:pPr>
      <w:r>
        <w:rPr>
          <w:b/>
        </w:rPr>
        <w:tab/>
      </w:r>
      <w:bookmarkStart w:id="28" w:name="_Toc195900996"/>
      <w:bookmarkStart w:id="29" w:name="_Toc195901126"/>
      <w:r>
        <w:t xml:space="preserve">Table 1.1: </w:t>
      </w:r>
      <w:bookmarkEnd w:id="28"/>
      <w:r w:rsidR="004027D5">
        <w:t xml:space="preserve">Tác nhân hệ </w:t>
      </w:r>
      <w:r w:rsidR="00336805">
        <w:t>thống</w:t>
      </w:r>
      <w:bookmarkEnd w:id="29"/>
    </w:p>
    <w:tbl>
      <w:tblPr>
        <w:tblStyle w:val="TableGrid"/>
        <w:tblpPr w:leftFromText="180" w:rightFromText="180" w:vertAnchor="text" w:horzAnchor="page" w:tblpX="1955" w:tblpY="461"/>
        <w:tblOverlap w:val="never"/>
        <w:tblW w:w="0" w:type="auto"/>
        <w:tblLayout w:type="fixed"/>
        <w:tblLook w:val="04A0" w:firstRow="1" w:lastRow="0" w:firstColumn="1" w:lastColumn="0" w:noHBand="0" w:noVBand="1"/>
      </w:tblPr>
      <w:tblGrid>
        <w:gridCol w:w="4388"/>
        <w:gridCol w:w="4388"/>
      </w:tblGrid>
      <w:tr w:rsidR="002C2FC1" w:rsidRPr="008E25C0" w14:paraId="28919A29" w14:textId="77777777" w:rsidTr="00D51D60">
        <w:trPr>
          <w:trHeight w:val="300"/>
        </w:trPr>
        <w:tc>
          <w:tcPr>
            <w:tcW w:w="4388" w:type="dxa"/>
            <w:tcBorders>
              <w:top w:val="single" w:sz="4" w:space="0" w:color="auto"/>
              <w:left w:val="single" w:sz="4" w:space="0" w:color="auto"/>
              <w:bottom w:val="single" w:sz="4" w:space="0" w:color="auto"/>
              <w:right w:val="single" w:sz="4" w:space="0" w:color="auto"/>
            </w:tcBorders>
            <w:hideMark/>
          </w:tcPr>
          <w:p w14:paraId="0F841F2C" w14:textId="77777777" w:rsidR="002C2FC1" w:rsidRPr="008E25C0" w:rsidRDefault="002C2FC1" w:rsidP="00D51D60">
            <w:pPr>
              <w:pStyle w:val="Nidungvnbn"/>
            </w:pPr>
            <w:r w:rsidRPr="008E25C0">
              <w:t>Tác nhân</w:t>
            </w:r>
          </w:p>
        </w:tc>
        <w:tc>
          <w:tcPr>
            <w:tcW w:w="4388" w:type="dxa"/>
            <w:tcBorders>
              <w:top w:val="single" w:sz="4" w:space="0" w:color="auto"/>
              <w:left w:val="single" w:sz="4" w:space="0" w:color="auto"/>
              <w:bottom w:val="single" w:sz="4" w:space="0" w:color="auto"/>
              <w:right w:val="single" w:sz="4" w:space="0" w:color="auto"/>
            </w:tcBorders>
            <w:hideMark/>
          </w:tcPr>
          <w:p w14:paraId="5AAC8C5C" w14:textId="77777777" w:rsidR="002C2FC1" w:rsidRPr="008E25C0" w:rsidRDefault="002C2FC1" w:rsidP="00D51D60">
            <w:pPr>
              <w:pStyle w:val="Nidungvnbn"/>
            </w:pPr>
            <w:r w:rsidRPr="008E25C0">
              <w:t>Mô tả tác nhân</w:t>
            </w:r>
          </w:p>
        </w:tc>
      </w:tr>
      <w:tr w:rsidR="002C2FC1" w:rsidRPr="008E25C0" w14:paraId="66BF2EDE" w14:textId="77777777" w:rsidTr="00D51D60">
        <w:trPr>
          <w:trHeight w:val="300"/>
        </w:trPr>
        <w:tc>
          <w:tcPr>
            <w:tcW w:w="4388" w:type="dxa"/>
            <w:tcBorders>
              <w:top w:val="single" w:sz="4" w:space="0" w:color="auto"/>
              <w:left w:val="single" w:sz="4" w:space="0" w:color="auto"/>
              <w:bottom w:val="single" w:sz="4" w:space="0" w:color="auto"/>
              <w:right w:val="single" w:sz="4" w:space="0" w:color="auto"/>
            </w:tcBorders>
            <w:hideMark/>
          </w:tcPr>
          <w:p w14:paraId="74D3F095" w14:textId="77777777" w:rsidR="002C2FC1" w:rsidRPr="008E25C0" w:rsidRDefault="002C2FC1" w:rsidP="00D51D60">
            <w:pPr>
              <w:pStyle w:val="Nidungvnbn"/>
            </w:pPr>
            <w:r w:rsidRPr="008E25C0">
              <w:t>Quản trị viên</w:t>
            </w:r>
          </w:p>
        </w:tc>
        <w:tc>
          <w:tcPr>
            <w:tcW w:w="4388" w:type="dxa"/>
            <w:tcBorders>
              <w:top w:val="single" w:sz="4" w:space="0" w:color="auto"/>
              <w:left w:val="single" w:sz="4" w:space="0" w:color="auto"/>
              <w:bottom w:val="single" w:sz="4" w:space="0" w:color="auto"/>
              <w:right w:val="single" w:sz="4" w:space="0" w:color="auto"/>
            </w:tcBorders>
            <w:hideMark/>
          </w:tcPr>
          <w:p w14:paraId="01C16E3B" w14:textId="77777777" w:rsidR="002C2FC1" w:rsidRDefault="002C2FC1" w:rsidP="00D51D60">
            <w:pPr>
              <w:pStyle w:val="Nidungvnbn"/>
              <w:ind w:firstLine="0"/>
            </w:pPr>
            <w:r>
              <w:t>- L</w:t>
            </w:r>
            <w:r w:rsidRPr="002A0D73">
              <w:t>à người có quyền kiểm soát toàn bộ hệ thống và quản lý các tài nguyên, người dùng, và thông tin hệ thống.</w:t>
            </w:r>
          </w:p>
          <w:p w14:paraId="74AE88B3" w14:textId="77777777" w:rsidR="002C2FC1" w:rsidRPr="008E25C0" w:rsidRDefault="002C2FC1" w:rsidP="00D51D60">
            <w:pPr>
              <w:pStyle w:val="Nidungvnbn"/>
              <w:ind w:firstLine="0"/>
            </w:pPr>
            <w:r>
              <w:t xml:space="preserve">- </w:t>
            </w:r>
            <w:r w:rsidRPr="008E25C0">
              <w:t>Quản lý tài khoản người dùng</w:t>
            </w:r>
            <w:r>
              <w:t>, q</w:t>
            </w:r>
            <w:r w:rsidRPr="008E25C0">
              <w:t>uản lý danh sách tin đăng</w:t>
            </w:r>
            <w:r>
              <w:t>, q</w:t>
            </w:r>
            <w:r w:rsidRPr="008E25C0">
              <w:t>uản lý dịch vụ hỗ trợ giấy tờ</w:t>
            </w:r>
            <w:r>
              <w:t>, x</w:t>
            </w:r>
            <w:r w:rsidRPr="008E25C0">
              <w:t>em báo cáo và phân tích dữ liệu</w:t>
            </w:r>
            <w:r>
              <w:t>.</w:t>
            </w:r>
          </w:p>
        </w:tc>
      </w:tr>
      <w:tr w:rsidR="002C2FC1" w14:paraId="324E1582" w14:textId="77777777" w:rsidTr="00D51D60">
        <w:trPr>
          <w:trHeight w:val="300"/>
        </w:trPr>
        <w:tc>
          <w:tcPr>
            <w:tcW w:w="4388" w:type="dxa"/>
            <w:tcBorders>
              <w:top w:val="single" w:sz="4" w:space="0" w:color="auto"/>
              <w:left w:val="single" w:sz="4" w:space="0" w:color="auto"/>
              <w:bottom w:val="single" w:sz="4" w:space="0" w:color="auto"/>
              <w:right w:val="single" w:sz="4" w:space="0" w:color="auto"/>
            </w:tcBorders>
          </w:tcPr>
          <w:p w14:paraId="4F75E486" w14:textId="77777777" w:rsidR="002C2FC1" w:rsidRPr="008E25C0" w:rsidRDefault="002C2FC1" w:rsidP="00D51D60">
            <w:pPr>
              <w:pStyle w:val="Nidungvnbn"/>
            </w:pPr>
            <w:r w:rsidRPr="002A0D73">
              <w:t>Người dùng</w:t>
            </w:r>
          </w:p>
        </w:tc>
        <w:tc>
          <w:tcPr>
            <w:tcW w:w="4388" w:type="dxa"/>
            <w:tcBorders>
              <w:top w:val="single" w:sz="4" w:space="0" w:color="auto"/>
              <w:left w:val="single" w:sz="4" w:space="0" w:color="auto"/>
              <w:bottom w:val="single" w:sz="4" w:space="0" w:color="auto"/>
              <w:right w:val="single" w:sz="4" w:space="0" w:color="auto"/>
            </w:tcBorders>
          </w:tcPr>
          <w:p w14:paraId="78CCB567" w14:textId="77777777" w:rsidR="002C2FC1" w:rsidRDefault="002C2FC1" w:rsidP="00D51D60">
            <w:pPr>
              <w:pStyle w:val="Nidungvnbn"/>
              <w:ind w:firstLine="0"/>
            </w:pPr>
            <w:r>
              <w:t>- L</w:t>
            </w:r>
            <w:r w:rsidRPr="002A0D73">
              <w:t>à người tham gia vào hệ thống, thực hiện các thao tác như tìm kiếm, đăng ký, đăng nhập, mua hoặc thuê bất động sản, cũng như quản lý thông tin cá nhân.</w:t>
            </w:r>
          </w:p>
          <w:p w14:paraId="6058309E" w14:textId="77777777" w:rsidR="002C2FC1" w:rsidRDefault="002C2FC1" w:rsidP="00D51D60">
            <w:pPr>
              <w:pStyle w:val="Nidungvnbn"/>
              <w:ind w:firstLine="0"/>
            </w:pPr>
            <w:r>
              <w:t xml:space="preserve">- </w:t>
            </w:r>
            <w:r w:rsidRPr="002A0D73">
              <w:t>Đăng nhập</w:t>
            </w:r>
            <w:r>
              <w:t>, đăng ký, đổi mật khẩu, tìm kiếm bất động sản, khôi phục mật khẩu, mua bất động sản, thuê bất động sản, đặt lịch, thanh toán và yêu cầu xác minh thông tin bất động sản.</w:t>
            </w:r>
          </w:p>
        </w:tc>
      </w:tr>
      <w:tr w:rsidR="002C2FC1" w:rsidRPr="008E25C0" w14:paraId="446B7372" w14:textId="77777777" w:rsidTr="00D51D60">
        <w:trPr>
          <w:trHeight w:val="1691"/>
        </w:trPr>
        <w:tc>
          <w:tcPr>
            <w:tcW w:w="4388" w:type="dxa"/>
            <w:tcBorders>
              <w:top w:val="single" w:sz="4" w:space="0" w:color="auto"/>
              <w:left w:val="single" w:sz="4" w:space="0" w:color="auto"/>
              <w:bottom w:val="single" w:sz="4" w:space="0" w:color="auto"/>
              <w:right w:val="single" w:sz="4" w:space="0" w:color="auto"/>
            </w:tcBorders>
            <w:hideMark/>
          </w:tcPr>
          <w:p w14:paraId="789BFC95" w14:textId="77777777" w:rsidR="002C2FC1" w:rsidRPr="008E25C0" w:rsidRDefault="002C2FC1" w:rsidP="00D51D60">
            <w:pPr>
              <w:pStyle w:val="Nidungvnbn"/>
            </w:pPr>
            <w:r>
              <w:t>Nhân viên</w:t>
            </w:r>
          </w:p>
        </w:tc>
        <w:tc>
          <w:tcPr>
            <w:tcW w:w="4388" w:type="dxa"/>
            <w:tcBorders>
              <w:top w:val="single" w:sz="4" w:space="0" w:color="auto"/>
              <w:left w:val="single" w:sz="4" w:space="0" w:color="auto"/>
              <w:bottom w:val="single" w:sz="4" w:space="0" w:color="auto"/>
              <w:right w:val="single" w:sz="4" w:space="0" w:color="auto"/>
            </w:tcBorders>
            <w:hideMark/>
          </w:tcPr>
          <w:p w14:paraId="1335D099" w14:textId="77777777" w:rsidR="002C2FC1" w:rsidRDefault="002C2FC1" w:rsidP="00D51D60">
            <w:pPr>
              <w:pStyle w:val="Nidungvnbn"/>
              <w:ind w:firstLine="0"/>
            </w:pPr>
            <w:r>
              <w:t>- L</w:t>
            </w:r>
            <w:r w:rsidRPr="002A0D73">
              <w:t>à người có nhiệm vụ xác nhận và kiểm tra các yêu cầu liên quan đến kiểm chứng bất động sản và các tài liệu pháp lý liên quan.</w:t>
            </w:r>
          </w:p>
          <w:p w14:paraId="129049CA" w14:textId="77777777" w:rsidR="002C2FC1" w:rsidRPr="008E25C0" w:rsidRDefault="002C2FC1" w:rsidP="00D51D60">
            <w:pPr>
              <w:pStyle w:val="Nidungvnbn"/>
              <w:ind w:firstLine="0"/>
              <w:rPr>
                <w:lang w:val="en-GB"/>
              </w:rPr>
            </w:pPr>
            <w:r>
              <w:lastRenderedPageBreak/>
              <w:t>- Xác nhận yêu cầu và cập nhật lịch hẹn.</w:t>
            </w:r>
          </w:p>
        </w:tc>
      </w:tr>
      <w:tr w:rsidR="002C2FC1" w:rsidRPr="008E25C0" w14:paraId="6BE4A304" w14:textId="77777777" w:rsidTr="00D51D60">
        <w:trPr>
          <w:trHeight w:val="854"/>
        </w:trPr>
        <w:tc>
          <w:tcPr>
            <w:tcW w:w="4388" w:type="dxa"/>
            <w:tcBorders>
              <w:top w:val="single" w:sz="4" w:space="0" w:color="auto"/>
              <w:left w:val="single" w:sz="4" w:space="0" w:color="auto"/>
              <w:bottom w:val="single" w:sz="4" w:space="0" w:color="auto"/>
              <w:right w:val="single" w:sz="4" w:space="0" w:color="auto"/>
            </w:tcBorders>
            <w:hideMark/>
          </w:tcPr>
          <w:p w14:paraId="6938A491" w14:textId="77777777" w:rsidR="002C2FC1" w:rsidRPr="008E25C0" w:rsidRDefault="002C2FC1" w:rsidP="00D51D60">
            <w:pPr>
              <w:pStyle w:val="Nidungvnbn"/>
            </w:pPr>
            <w:r w:rsidRPr="002A0D73">
              <w:lastRenderedPageBreak/>
              <w:t>Nhân viên kiểm chứng</w:t>
            </w:r>
          </w:p>
        </w:tc>
        <w:tc>
          <w:tcPr>
            <w:tcW w:w="4388" w:type="dxa"/>
            <w:tcBorders>
              <w:top w:val="single" w:sz="4" w:space="0" w:color="auto"/>
              <w:left w:val="single" w:sz="4" w:space="0" w:color="auto"/>
              <w:bottom w:val="single" w:sz="4" w:space="0" w:color="auto"/>
              <w:right w:val="single" w:sz="4" w:space="0" w:color="auto"/>
            </w:tcBorders>
            <w:hideMark/>
          </w:tcPr>
          <w:p w14:paraId="3D0E4BCE" w14:textId="77777777" w:rsidR="002C2FC1" w:rsidRDefault="002C2FC1" w:rsidP="00D51D60">
            <w:pPr>
              <w:pStyle w:val="Nidungvnbn"/>
              <w:ind w:firstLine="0"/>
            </w:pPr>
            <w:r>
              <w:t>- Được phân quyền từ nhân viên, l</w:t>
            </w:r>
            <w:r w:rsidRPr="002A0D73">
              <w:t>à người có nhiệm vụ xác nhận và kiểm tra các yêu cầu liên quan đến kiểm chứng bất động sản</w:t>
            </w:r>
            <w:r>
              <w:t>.</w:t>
            </w:r>
          </w:p>
          <w:p w14:paraId="687F04B6" w14:textId="77777777" w:rsidR="002C2FC1" w:rsidRPr="008E25C0" w:rsidRDefault="002C2FC1" w:rsidP="00D51D60">
            <w:pPr>
              <w:pStyle w:val="Nidungvnbn"/>
              <w:ind w:firstLine="0"/>
            </w:pPr>
            <w:r>
              <w:t xml:space="preserve">- </w:t>
            </w:r>
            <w:r w:rsidRPr="002A0D73">
              <w:t>Kiểm tra yêu</w:t>
            </w:r>
            <w:r>
              <w:t xml:space="preserve"> </w:t>
            </w:r>
            <w:r w:rsidRPr="002A0D73">
              <w:t>cầu kiểm chứng</w:t>
            </w:r>
            <w:r>
              <w:t>, x</w:t>
            </w:r>
            <w:r w:rsidRPr="002A0D73">
              <w:t>ác nhận yêu cầu</w:t>
            </w:r>
            <w:r>
              <w:t>, cập nhật lịch hẹn, c</w:t>
            </w:r>
            <w:r w:rsidRPr="002A0D73">
              <w:t>ập nhật kết quả kiểm chứng</w:t>
            </w:r>
            <w:r>
              <w:t>.</w:t>
            </w:r>
          </w:p>
        </w:tc>
      </w:tr>
      <w:tr w:rsidR="002C2FC1" w:rsidRPr="008E25C0" w14:paraId="0B186004" w14:textId="77777777" w:rsidTr="00D51D60">
        <w:trPr>
          <w:trHeight w:val="854"/>
        </w:trPr>
        <w:tc>
          <w:tcPr>
            <w:tcW w:w="4388" w:type="dxa"/>
            <w:tcBorders>
              <w:top w:val="single" w:sz="4" w:space="0" w:color="auto"/>
              <w:left w:val="single" w:sz="4" w:space="0" w:color="auto"/>
              <w:bottom w:val="single" w:sz="4" w:space="0" w:color="auto"/>
              <w:right w:val="single" w:sz="4" w:space="0" w:color="auto"/>
            </w:tcBorders>
          </w:tcPr>
          <w:p w14:paraId="3D4EB5AF" w14:textId="77777777" w:rsidR="002C2FC1" w:rsidRPr="008E25C0" w:rsidRDefault="002C2FC1" w:rsidP="00D51D60">
            <w:pPr>
              <w:pStyle w:val="Nidungvnbn"/>
            </w:pPr>
            <w:r>
              <w:t>Nhân viên hỗ trợ pháp lý</w:t>
            </w:r>
          </w:p>
        </w:tc>
        <w:tc>
          <w:tcPr>
            <w:tcW w:w="4388" w:type="dxa"/>
            <w:tcBorders>
              <w:top w:val="single" w:sz="4" w:space="0" w:color="auto"/>
              <w:left w:val="single" w:sz="4" w:space="0" w:color="auto"/>
              <w:bottom w:val="single" w:sz="4" w:space="0" w:color="auto"/>
              <w:right w:val="single" w:sz="4" w:space="0" w:color="auto"/>
            </w:tcBorders>
          </w:tcPr>
          <w:p w14:paraId="0F9CBD57" w14:textId="77777777" w:rsidR="002C2FC1" w:rsidRPr="008E25C0" w:rsidRDefault="002C2FC1" w:rsidP="00D51D60">
            <w:pPr>
              <w:pStyle w:val="Nidungvnbn"/>
              <w:ind w:firstLine="0"/>
            </w:pPr>
            <w:r>
              <w:t>-  Được phân quyền từ nhân viên, l</w:t>
            </w:r>
            <w:r w:rsidRPr="002A0D73">
              <w:t xml:space="preserve">à người có nhiệm vụ xác nhận và kiểm tra các yêu cầu liên quan đến </w:t>
            </w:r>
            <w:r w:rsidRPr="002A0D73">
              <w:rPr>
                <w:sz w:val="24"/>
                <w:szCs w:val="24"/>
              </w:rPr>
              <w:t xml:space="preserve"> </w:t>
            </w:r>
            <w:r w:rsidRPr="002A0D73">
              <w:t>các tài liệu pháp lý liên quan</w:t>
            </w:r>
            <w:r>
              <w:t>.</w:t>
            </w:r>
          </w:p>
        </w:tc>
      </w:tr>
      <w:tr w:rsidR="002C2FC1" w:rsidRPr="008E25C0" w14:paraId="2C8DF3F5" w14:textId="77777777" w:rsidTr="00D51D60">
        <w:trPr>
          <w:trHeight w:val="854"/>
        </w:trPr>
        <w:tc>
          <w:tcPr>
            <w:tcW w:w="4388" w:type="dxa"/>
            <w:tcBorders>
              <w:top w:val="single" w:sz="4" w:space="0" w:color="auto"/>
              <w:left w:val="single" w:sz="4" w:space="0" w:color="auto"/>
              <w:bottom w:val="single" w:sz="4" w:space="0" w:color="auto"/>
              <w:right w:val="single" w:sz="4" w:space="0" w:color="auto"/>
            </w:tcBorders>
          </w:tcPr>
          <w:p w14:paraId="41282FC7" w14:textId="77777777" w:rsidR="002C2FC1" w:rsidRPr="008E25C0" w:rsidRDefault="002C2FC1" w:rsidP="00D51D60">
            <w:pPr>
              <w:pStyle w:val="Nidungvnbn"/>
            </w:pPr>
            <w:r w:rsidRPr="008E25C0">
              <w:t>Hệ thống</w:t>
            </w:r>
          </w:p>
        </w:tc>
        <w:tc>
          <w:tcPr>
            <w:tcW w:w="4388" w:type="dxa"/>
            <w:tcBorders>
              <w:top w:val="single" w:sz="4" w:space="0" w:color="auto"/>
              <w:left w:val="single" w:sz="4" w:space="0" w:color="auto"/>
              <w:bottom w:val="single" w:sz="4" w:space="0" w:color="auto"/>
              <w:right w:val="single" w:sz="4" w:space="0" w:color="auto"/>
            </w:tcBorders>
          </w:tcPr>
          <w:p w14:paraId="3DBDB338" w14:textId="77777777" w:rsidR="002C2FC1" w:rsidRDefault="002C2FC1" w:rsidP="00D51D60">
            <w:pPr>
              <w:pStyle w:val="Nidungvnbn"/>
              <w:ind w:firstLine="0"/>
            </w:pPr>
            <w:r>
              <w:t xml:space="preserve">- </w:t>
            </w:r>
            <w:r w:rsidRPr="002A0D73">
              <w:rPr>
                <w:sz w:val="24"/>
                <w:szCs w:val="24"/>
              </w:rPr>
              <w:t xml:space="preserve"> </w:t>
            </w:r>
            <w:r>
              <w:t>L</w:t>
            </w:r>
            <w:r w:rsidRPr="002A0D73">
              <w:t>à đối tượng tự động thực hiện các hành động hoặc dịch vụ mà người dùng yêu cầu, bao gồm các chức năng liên quan đến xác nhận, thông báo, và xử lý dữ liệu.</w:t>
            </w:r>
          </w:p>
          <w:p w14:paraId="31914196" w14:textId="77777777" w:rsidR="002C2FC1" w:rsidRPr="008E25C0" w:rsidRDefault="002C2FC1" w:rsidP="00D51D60">
            <w:pPr>
              <w:pStyle w:val="Nidungvnbn"/>
              <w:ind w:firstLine="0"/>
            </w:pPr>
            <w:r>
              <w:t xml:space="preserve">- </w:t>
            </w:r>
            <w:r w:rsidRPr="002A0D73">
              <w:rPr>
                <w:sz w:val="24"/>
                <w:szCs w:val="24"/>
              </w:rPr>
              <w:t xml:space="preserve"> </w:t>
            </w:r>
            <w:r w:rsidRPr="002A0D73">
              <w:t>Gửi thông báo kết quả kiểm chứng</w:t>
            </w:r>
            <w:r>
              <w:t xml:space="preserve">, </w:t>
            </w:r>
            <w:r w:rsidRPr="002A0D73">
              <w:rPr>
                <w:sz w:val="24"/>
                <w:szCs w:val="24"/>
              </w:rPr>
              <w:t xml:space="preserve"> </w:t>
            </w:r>
            <w:r>
              <w:t>t</w:t>
            </w:r>
            <w:r w:rsidRPr="002A0D73">
              <w:t>ạo báo cáo dữ liệu hệ thống</w:t>
            </w:r>
          </w:p>
        </w:tc>
      </w:tr>
    </w:tbl>
    <w:p w14:paraId="2D73C928" w14:textId="5241552D" w:rsidR="00E91975" w:rsidRDefault="00E91975" w:rsidP="00C61292"/>
    <w:p w14:paraId="7A1D548B" w14:textId="173EE78F" w:rsidR="00C61292" w:rsidRDefault="00E91975" w:rsidP="00E91975">
      <w:pPr>
        <w:spacing w:after="200" w:line="276" w:lineRule="auto"/>
      </w:pPr>
      <w:r>
        <w:br w:type="page"/>
      </w:r>
    </w:p>
    <w:p w14:paraId="17AC2776" w14:textId="3B2D0AE7" w:rsidR="00777E11" w:rsidRPr="00E91975" w:rsidRDefault="004E2FB2" w:rsidP="007242F1">
      <w:pPr>
        <w:pStyle w:val="ListParagraph"/>
        <w:numPr>
          <w:ilvl w:val="0"/>
          <w:numId w:val="29"/>
        </w:numPr>
        <w:rPr>
          <w:b/>
        </w:rPr>
      </w:pPr>
      <w:r w:rsidRPr="004E2FB2">
        <w:rPr>
          <w:b/>
        </w:rPr>
        <w:lastRenderedPageBreak/>
        <w:t>Quản trị Viên</w:t>
      </w:r>
    </w:p>
    <w:p w14:paraId="7D1163B7" w14:textId="77777777" w:rsidR="00777E11" w:rsidRDefault="00777E11" w:rsidP="00777E11">
      <w:pPr>
        <w:pStyle w:val="ListParagraph"/>
        <w:ind w:left="1429"/>
        <w:jc w:val="center"/>
        <w:rPr>
          <w:sz w:val="26"/>
          <w:szCs w:val="26"/>
        </w:rPr>
      </w:pPr>
    </w:p>
    <w:p w14:paraId="1F2B6BB4" w14:textId="5637751A" w:rsidR="00777E11" w:rsidRPr="00BF778B" w:rsidRDefault="004E2FB2" w:rsidP="00153530">
      <w:pPr>
        <w:pStyle w:val="Table"/>
      </w:pPr>
      <w:bookmarkStart w:id="30" w:name="_Toc195900997"/>
      <w:bookmarkStart w:id="31" w:name="_Toc195901127"/>
      <w:r w:rsidRPr="00BF778B">
        <w:t>Table 1.2</w:t>
      </w:r>
      <w:r w:rsidR="00777E11" w:rsidRPr="00BF778B">
        <w:t xml:space="preserve">: </w:t>
      </w:r>
      <w:r w:rsidRPr="00BF778B">
        <w:t>Quản lý tài khoản người dùng</w:t>
      </w:r>
      <w:bookmarkEnd w:id="30"/>
      <w:bookmarkEnd w:id="31"/>
    </w:p>
    <w:tbl>
      <w:tblPr>
        <w:tblStyle w:val="TableGrid"/>
        <w:tblW w:w="8382" w:type="dxa"/>
        <w:tblInd w:w="1134" w:type="dxa"/>
        <w:tblLook w:val="04A0" w:firstRow="1" w:lastRow="0" w:firstColumn="1" w:lastColumn="0" w:noHBand="0" w:noVBand="1"/>
      </w:tblPr>
      <w:tblGrid>
        <w:gridCol w:w="2693"/>
        <w:gridCol w:w="2700"/>
        <w:gridCol w:w="2989"/>
      </w:tblGrid>
      <w:tr w:rsidR="00777E11" w:rsidRPr="00BF778B" w14:paraId="72963F7E" w14:textId="77777777" w:rsidTr="00D51D60">
        <w:trPr>
          <w:trHeight w:val="765"/>
        </w:trPr>
        <w:tc>
          <w:tcPr>
            <w:tcW w:w="2693" w:type="dxa"/>
            <w:vAlign w:val="center"/>
          </w:tcPr>
          <w:p w14:paraId="5FCF948E" w14:textId="77777777" w:rsidR="00777E11" w:rsidRPr="00BF778B" w:rsidRDefault="00777E11" w:rsidP="00D51D60">
            <w:pPr>
              <w:pStyle w:val="ListParagraph"/>
              <w:ind w:left="0"/>
              <w:rPr>
                <w:b/>
                <w:bCs/>
                <w:sz w:val="26"/>
                <w:szCs w:val="26"/>
              </w:rPr>
            </w:pPr>
            <w:r w:rsidRPr="00BF778B">
              <w:rPr>
                <w:b/>
                <w:bCs/>
                <w:sz w:val="26"/>
                <w:szCs w:val="26"/>
              </w:rPr>
              <w:t>Use Case ID</w:t>
            </w:r>
          </w:p>
        </w:tc>
        <w:tc>
          <w:tcPr>
            <w:tcW w:w="5689" w:type="dxa"/>
            <w:gridSpan w:val="2"/>
            <w:vAlign w:val="center"/>
          </w:tcPr>
          <w:p w14:paraId="39830652" w14:textId="77777777" w:rsidR="00777E11" w:rsidRPr="00BF778B" w:rsidRDefault="00777E11" w:rsidP="00D51D60">
            <w:pPr>
              <w:pStyle w:val="ListParagraph"/>
              <w:ind w:left="0"/>
              <w:rPr>
                <w:sz w:val="26"/>
                <w:szCs w:val="26"/>
              </w:rPr>
            </w:pPr>
            <w:r w:rsidRPr="00BF778B">
              <w:rPr>
                <w:sz w:val="26"/>
                <w:szCs w:val="26"/>
              </w:rPr>
              <w:t>UC1</w:t>
            </w:r>
          </w:p>
        </w:tc>
      </w:tr>
      <w:tr w:rsidR="00777E11" w:rsidRPr="00BF778B" w14:paraId="3871CAAD" w14:textId="77777777" w:rsidTr="00D51D60">
        <w:trPr>
          <w:trHeight w:val="833"/>
        </w:trPr>
        <w:tc>
          <w:tcPr>
            <w:tcW w:w="2693" w:type="dxa"/>
            <w:vAlign w:val="center"/>
          </w:tcPr>
          <w:p w14:paraId="090EBE76" w14:textId="77777777" w:rsidR="00777E11" w:rsidRPr="00BF778B" w:rsidRDefault="00777E11" w:rsidP="00D51D60">
            <w:pPr>
              <w:pStyle w:val="ListParagraph"/>
              <w:ind w:left="0"/>
              <w:rPr>
                <w:sz w:val="26"/>
                <w:szCs w:val="26"/>
              </w:rPr>
            </w:pPr>
            <w:r w:rsidRPr="00BF778B">
              <w:rPr>
                <w:sz w:val="26"/>
                <w:szCs w:val="26"/>
              </w:rPr>
              <w:t>Use case</w:t>
            </w:r>
          </w:p>
        </w:tc>
        <w:tc>
          <w:tcPr>
            <w:tcW w:w="5689" w:type="dxa"/>
            <w:gridSpan w:val="2"/>
            <w:vAlign w:val="center"/>
          </w:tcPr>
          <w:p w14:paraId="15AD67BF" w14:textId="6BF12555" w:rsidR="00777E11" w:rsidRPr="00BF778B" w:rsidRDefault="004E2FB2" w:rsidP="00D51D60">
            <w:pPr>
              <w:pStyle w:val="ListParagraph"/>
              <w:ind w:left="0"/>
              <w:rPr>
                <w:sz w:val="26"/>
                <w:szCs w:val="26"/>
              </w:rPr>
            </w:pPr>
            <w:r w:rsidRPr="00BF778B">
              <w:rPr>
                <w:sz w:val="26"/>
                <w:szCs w:val="26"/>
              </w:rPr>
              <w:t>Quản lý tài khoản người dùng</w:t>
            </w:r>
          </w:p>
        </w:tc>
      </w:tr>
      <w:tr w:rsidR="00777E11" w:rsidRPr="00BF778B" w14:paraId="59DB2B97" w14:textId="77777777" w:rsidTr="00D51D60">
        <w:trPr>
          <w:trHeight w:val="801"/>
        </w:trPr>
        <w:tc>
          <w:tcPr>
            <w:tcW w:w="2693" w:type="dxa"/>
            <w:vAlign w:val="center"/>
          </w:tcPr>
          <w:p w14:paraId="007922D9" w14:textId="77777777" w:rsidR="00777E11" w:rsidRPr="00BF778B" w:rsidRDefault="00777E11" w:rsidP="00D51D60">
            <w:pPr>
              <w:pStyle w:val="ListParagraph"/>
              <w:ind w:left="0"/>
              <w:rPr>
                <w:sz w:val="26"/>
                <w:szCs w:val="26"/>
              </w:rPr>
            </w:pPr>
            <w:r w:rsidRPr="00BF778B">
              <w:rPr>
                <w:sz w:val="26"/>
                <w:szCs w:val="26"/>
              </w:rPr>
              <w:t>Triggering Event</w:t>
            </w:r>
          </w:p>
        </w:tc>
        <w:tc>
          <w:tcPr>
            <w:tcW w:w="5689" w:type="dxa"/>
            <w:gridSpan w:val="2"/>
            <w:vAlign w:val="center"/>
          </w:tcPr>
          <w:p w14:paraId="423A83B2" w14:textId="46E5908C" w:rsidR="00777E11" w:rsidRPr="00BF778B" w:rsidRDefault="004E2FB2" w:rsidP="00D51D60">
            <w:pPr>
              <w:pStyle w:val="ListParagraph"/>
              <w:ind w:left="0"/>
              <w:rPr>
                <w:sz w:val="26"/>
                <w:szCs w:val="26"/>
              </w:rPr>
            </w:pPr>
            <w:r w:rsidRPr="00BF778B">
              <w:rPr>
                <w:sz w:val="26"/>
                <w:szCs w:val="26"/>
              </w:rPr>
              <w:t>Quản trị viên truy cập trang quản lý tài khoản</w:t>
            </w:r>
          </w:p>
        </w:tc>
      </w:tr>
      <w:tr w:rsidR="00777E11" w:rsidRPr="00BF778B" w14:paraId="77F4C682" w14:textId="77777777" w:rsidTr="00D51D60">
        <w:trPr>
          <w:trHeight w:val="833"/>
        </w:trPr>
        <w:tc>
          <w:tcPr>
            <w:tcW w:w="2693" w:type="dxa"/>
            <w:vAlign w:val="center"/>
          </w:tcPr>
          <w:p w14:paraId="482422B0" w14:textId="77777777" w:rsidR="00777E11" w:rsidRPr="00BF778B" w:rsidRDefault="00777E11" w:rsidP="00D51D60">
            <w:pPr>
              <w:pStyle w:val="ListParagraph"/>
              <w:ind w:left="0"/>
              <w:rPr>
                <w:sz w:val="26"/>
                <w:szCs w:val="26"/>
              </w:rPr>
            </w:pPr>
            <w:r w:rsidRPr="00BF778B">
              <w:rPr>
                <w:sz w:val="26"/>
                <w:szCs w:val="26"/>
              </w:rPr>
              <w:t>Brief Description</w:t>
            </w:r>
          </w:p>
        </w:tc>
        <w:tc>
          <w:tcPr>
            <w:tcW w:w="5689" w:type="dxa"/>
            <w:gridSpan w:val="2"/>
            <w:vAlign w:val="center"/>
          </w:tcPr>
          <w:p w14:paraId="2D5383D1" w14:textId="247FB39D" w:rsidR="00777E11" w:rsidRPr="00BF778B" w:rsidRDefault="004E2FB2" w:rsidP="00D51D60">
            <w:pPr>
              <w:pStyle w:val="ListParagraph"/>
              <w:ind w:left="0"/>
              <w:rPr>
                <w:sz w:val="26"/>
                <w:szCs w:val="26"/>
              </w:rPr>
            </w:pPr>
            <w:r w:rsidRPr="00BF778B">
              <w:rPr>
                <w:sz w:val="26"/>
                <w:szCs w:val="26"/>
              </w:rPr>
              <w:t>Quản trị viên thực hiện các thao tác như khóa, mở khóa, chỉnh sửa thông tin người dùng.</w:t>
            </w:r>
          </w:p>
        </w:tc>
      </w:tr>
      <w:tr w:rsidR="00777E11" w:rsidRPr="00BF778B" w14:paraId="4291D391" w14:textId="77777777" w:rsidTr="00D51D60">
        <w:trPr>
          <w:trHeight w:val="833"/>
        </w:trPr>
        <w:tc>
          <w:tcPr>
            <w:tcW w:w="2693" w:type="dxa"/>
            <w:vAlign w:val="center"/>
          </w:tcPr>
          <w:p w14:paraId="0470646A" w14:textId="77777777" w:rsidR="00777E11" w:rsidRPr="00BF778B" w:rsidRDefault="00777E11" w:rsidP="00D51D60">
            <w:pPr>
              <w:pStyle w:val="ListParagraph"/>
              <w:ind w:left="0"/>
              <w:rPr>
                <w:sz w:val="26"/>
                <w:szCs w:val="26"/>
              </w:rPr>
            </w:pPr>
            <w:r w:rsidRPr="00BF778B">
              <w:rPr>
                <w:sz w:val="26"/>
                <w:szCs w:val="26"/>
              </w:rPr>
              <w:t>Actors</w:t>
            </w:r>
          </w:p>
        </w:tc>
        <w:tc>
          <w:tcPr>
            <w:tcW w:w="5689" w:type="dxa"/>
            <w:gridSpan w:val="2"/>
            <w:vAlign w:val="center"/>
          </w:tcPr>
          <w:p w14:paraId="66C8DB4C" w14:textId="51514747" w:rsidR="00777E11" w:rsidRPr="00BF778B" w:rsidRDefault="004E2FB2" w:rsidP="00D51D60">
            <w:pPr>
              <w:pStyle w:val="ListParagraph"/>
              <w:ind w:left="0"/>
              <w:rPr>
                <w:sz w:val="26"/>
                <w:szCs w:val="26"/>
              </w:rPr>
            </w:pPr>
            <w:r w:rsidRPr="00BF778B">
              <w:rPr>
                <w:sz w:val="26"/>
                <w:szCs w:val="26"/>
              </w:rPr>
              <w:t>Quản trị viên</w:t>
            </w:r>
          </w:p>
        </w:tc>
      </w:tr>
      <w:tr w:rsidR="00777E11" w:rsidRPr="00BF778B" w14:paraId="2ADAD51C" w14:textId="77777777" w:rsidTr="00D51D60">
        <w:trPr>
          <w:trHeight w:val="833"/>
        </w:trPr>
        <w:tc>
          <w:tcPr>
            <w:tcW w:w="2693" w:type="dxa"/>
            <w:vAlign w:val="center"/>
          </w:tcPr>
          <w:p w14:paraId="6F6E3D29" w14:textId="77777777" w:rsidR="00777E11" w:rsidRPr="00BF778B" w:rsidRDefault="00777E11" w:rsidP="00D51D60">
            <w:pPr>
              <w:pStyle w:val="ListParagraph"/>
              <w:ind w:left="0"/>
              <w:rPr>
                <w:sz w:val="26"/>
                <w:szCs w:val="26"/>
              </w:rPr>
            </w:pPr>
            <w:r w:rsidRPr="00BF778B">
              <w:rPr>
                <w:sz w:val="26"/>
                <w:szCs w:val="26"/>
              </w:rPr>
              <w:t>Preconditions</w:t>
            </w:r>
          </w:p>
        </w:tc>
        <w:tc>
          <w:tcPr>
            <w:tcW w:w="5689" w:type="dxa"/>
            <w:gridSpan w:val="2"/>
            <w:vAlign w:val="center"/>
          </w:tcPr>
          <w:p w14:paraId="732D45C7" w14:textId="71E7D8C7" w:rsidR="00777E11" w:rsidRPr="00BF778B" w:rsidRDefault="004E2FB2" w:rsidP="00D51D60">
            <w:pPr>
              <w:pStyle w:val="ListParagraph"/>
              <w:ind w:left="0"/>
              <w:rPr>
                <w:sz w:val="26"/>
                <w:szCs w:val="26"/>
              </w:rPr>
            </w:pPr>
            <w:r w:rsidRPr="00BF778B">
              <w:rPr>
                <w:sz w:val="26"/>
                <w:szCs w:val="26"/>
              </w:rPr>
              <w:t>Quản trị viên đã đăng nhập thành công.</w:t>
            </w:r>
          </w:p>
        </w:tc>
      </w:tr>
      <w:tr w:rsidR="00777E11" w:rsidRPr="00BF778B" w14:paraId="18E6280B" w14:textId="77777777" w:rsidTr="00D51D60">
        <w:trPr>
          <w:trHeight w:val="801"/>
        </w:trPr>
        <w:tc>
          <w:tcPr>
            <w:tcW w:w="2693" w:type="dxa"/>
            <w:vAlign w:val="center"/>
          </w:tcPr>
          <w:p w14:paraId="282E69B7" w14:textId="77777777" w:rsidR="00777E11" w:rsidRPr="00BF778B" w:rsidRDefault="00777E11" w:rsidP="00D51D60">
            <w:pPr>
              <w:pStyle w:val="ListParagraph"/>
              <w:ind w:left="0"/>
              <w:rPr>
                <w:sz w:val="26"/>
                <w:szCs w:val="26"/>
              </w:rPr>
            </w:pPr>
            <w:r w:rsidRPr="00BF778B">
              <w:rPr>
                <w:sz w:val="26"/>
                <w:szCs w:val="26"/>
              </w:rPr>
              <w:t>Postconditions</w:t>
            </w:r>
          </w:p>
        </w:tc>
        <w:tc>
          <w:tcPr>
            <w:tcW w:w="5689" w:type="dxa"/>
            <w:gridSpan w:val="2"/>
            <w:vAlign w:val="center"/>
          </w:tcPr>
          <w:p w14:paraId="179A6374" w14:textId="3CC71115" w:rsidR="00777E11" w:rsidRPr="00BF778B" w:rsidRDefault="004E2FB2" w:rsidP="00D51D60">
            <w:pPr>
              <w:pStyle w:val="ListParagraph"/>
              <w:ind w:left="0"/>
              <w:rPr>
                <w:sz w:val="26"/>
                <w:szCs w:val="26"/>
              </w:rPr>
            </w:pPr>
            <w:r w:rsidRPr="00BF778B">
              <w:rPr>
                <w:sz w:val="26"/>
                <w:szCs w:val="26"/>
              </w:rPr>
              <w:t>Trạng thái tài khoản được cập nhật đúng theo thao tác.</w:t>
            </w:r>
          </w:p>
        </w:tc>
      </w:tr>
      <w:tr w:rsidR="00777E11" w:rsidRPr="00BF778B" w14:paraId="2FEC16BE" w14:textId="77777777" w:rsidTr="00D51D60">
        <w:trPr>
          <w:trHeight w:val="521"/>
        </w:trPr>
        <w:tc>
          <w:tcPr>
            <w:tcW w:w="2693" w:type="dxa"/>
            <w:vMerge w:val="restart"/>
            <w:vAlign w:val="center"/>
          </w:tcPr>
          <w:p w14:paraId="509AEBBC" w14:textId="77777777" w:rsidR="00777E11" w:rsidRPr="00BF778B" w:rsidRDefault="00777E11" w:rsidP="00D51D60">
            <w:pPr>
              <w:pStyle w:val="ListParagraph"/>
              <w:ind w:left="0"/>
              <w:rPr>
                <w:sz w:val="26"/>
                <w:szCs w:val="26"/>
              </w:rPr>
            </w:pPr>
            <w:r w:rsidRPr="00BF778B">
              <w:rPr>
                <w:sz w:val="26"/>
                <w:szCs w:val="26"/>
              </w:rPr>
              <w:t>Flow of activities</w:t>
            </w:r>
          </w:p>
        </w:tc>
        <w:tc>
          <w:tcPr>
            <w:tcW w:w="2700" w:type="dxa"/>
            <w:vAlign w:val="center"/>
          </w:tcPr>
          <w:p w14:paraId="62527EE9" w14:textId="77777777" w:rsidR="00777E11" w:rsidRPr="00BF778B" w:rsidRDefault="00777E11" w:rsidP="00D51D60">
            <w:pPr>
              <w:pStyle w:val="ListParagraph"/>
              <w:ind w:left="0"/>
              <w:rPr>
                <w:b/>
                <w:bCs/>
                <w:sz w:val="26"/>
                <w:szCs w:val="26"/>
              </w:rPr>
            </w:pPr>
            <w:r w:rsidRPr="00BF778B">
              <w:rPr>
                <w:b/>
                <w:bCs/>
                <w:sz w:val="26"/>
                <w:szCs w:val="26"/>
              </w:rPr>
              <w:t>Actor</w:t>
            </w:r>
          </w:p>
        </w:tc>
        <w:tc>
          <w:tcPr>
            <w:tcW w:w="2989" w:type="dxa"/>
            <w:vAlign w:val="center"/>
          </w:tcPr>
          <w:p w14:paraId="11DB94E7" w14:textId="77777777" w:rsidR="00777E11" w:rsidRPr="00BF778B" w:rsidRDefault="00777E11" w:rsidP="00D51D60">
            <w:pPr>
              <w:pStyle w:val="ListParagraph"/>
              <w:ind w:left="0"/>
              <w:rPr>
                <w:b/>
                <w:bCs/>
                <w:sz w:val="26"/>
                <w:szCs w:val="26"/>
              </w:rPr>
            </w:pPr>
            <w:r w:rsidRPr="00BF778B">
              <w:rPr>
                <w:b/>
                <w:bCs/>
                <w:sz w:val="26"/>
                <w:szCs w:val="26"/>
              </w:rPr>
              <w:t>System</w:t>
            </w:r>
          </w:p>
        </w:tc>
      </w:tr>
      <w:tr w:rsidR="00777E11" w:rsidRPr="00BF778B" w14:paraId="617E6390" w14:textId="77777777" w:rsidTr="00D51D60">
        <w:trPr>
          <w:trHeight w:val="710"/>
        </w:trPr>
        <w:tc>
          <w:tcPr>
            <w:tcW w:w="2693" w:type="dxa"/>
            <w:vMerge/>
            <w:vAlign w:val="center"/>
          </w:tcPr>
          <w:p w14:paraId="0F31530A" w14:textId="77777777" w:rsidR="00777E11" w:rsidRPr="00BF778B" w:rsidRDefault="00777E11" w:rsidP="00D51D60">
            <w:pPr>
              <w:pStyle w:val="ListParagraph"/>
              <w:ind w:left="0"/>
              <w:rPr>
                <w:sz w:val="26"/>
                <w:szCs w:val="26"/>
              </w:rPr>
            </w:pPr>
          </w:p>
        </w:tc>
        <w:tc>
          <w:tcPr>
            <w:tcW w:w="2700" w:type="dxa"/>
            <w:vAlign w:val="center"/>
          </w:tcPr>
          <w:p w14:paraId="58D45EF2" w14:textId="664B44CD" w:rsidR="00777E11" w:rsidRPr="00BF778B" w:rsidRDefault="004E2FB2" w:rsidP="007242F1">
            <w:pPr>
              <w:pStyle w:val="ListParagraph"/>
              <w:numPr>
                <w:ilvl w:val="0"/>
                <w:numId w:val="30"/>
              </w:numPr>
              <w:rPr>
                <w:sz w:val="26"/>
                <w:szCs w:val="26"/>
              </w:rPr>
            </w:pPr>
            <w:r w:rsidRPr="00BF778B">
              <w:rPr>
                <w:sz w:val="26"/>
                <w:szCs w:val="26"/>
              </w:rPr>
              <w:t>Truy cập giao diện quản lý tài khoản</w:t>
            </w:r>
          </w:p>
          <w:p w14:paraId="1A21386B" w14:textId="77777777" w:rsidR="004E2FB2" w:rsidRPr="00BF778B" w:rsidRDefault="004E2FB2" w:rsidP="007242F1">
            <w:pPr>
              <w:pStyle w:val="ListParagraph"/>
              <w:numPr>
                <w:ilvl w:val="0"/>
                <w:numId w:val="30"/>
              </w:numPr>
              <w:rPr>
                <w:sz w:val="26"/>
                <w:szCs w:val="26"/>
              </w:rPr>
            </w:pPr>
            <w:r w:rsidRPr="00BF778B">
              <w:rPr>
                <w:sz w:val="26"/>
                <w:szCs w:val="26"/>
              </w:rPr>
              <w:t>Chọn tài khoản cụ thể</w:t>
            </w:r>
          </w:p>
          <w:p w14:paraId="542DBF0B" w14:textId="77777777" w:rsidR="004E2FB2" w:rsidRPr="00BF778B" w:rsidRDefault="004E2FB2" w:rsidP="007242F1">
            <w:pPr>
              <w:pStyle w:val="ListParagraph"/>
              <w:numPr>
                <w:ilvl w:val="0"/>
                <w:numId w:val="30"/>
              </w:numPr>
              <w:rPr>
                <w:sz w:val="26"/>
                <w:szCs w:val="26"/>
              </w:rPr>
            </w:pPr>
            <w:r w:rsidRPr="00BF778B">
              <w:rPr>
                <w:sz w:val="26"/>
                <w:szCs w:val="26"/>
              </w:rPr>
              <w:t>Thực hiện thao tác (khóa/mở/chỉnh sửa)</w:t>
            </w:r>
          </w:p>
          <w:p w14:paraId="724B5C34" w14:textId="624DE8FF" w:rsidR="004E2FB2" w:rsidRPr="00BF778B" w:rsidRDefault="004E2FB2" w:rsidP="007242F1">
            <w:pPr>
              <w:pStyle w:val="ListParagraph"/>
              <w:numPr>
                <w:ilvl w:val="0"/>
                <w:numId w:val="30"/>
              </w:numPr>
              <w:rPr>
                <w:sz w:val="26"/>
                <w:szCs w:val="26"/>
              </w:rPr>
            </w:pPr>
            <w:r w:rsidRPr="00BF778B">
              <w:rPr>
                <w:sz w:val="26"/>
                <w:szCs w:val="26"/>
              </w:rPr>
              <w:t>Xác nhận thao tác</w:t>
            </w:r>
          </w:p>
        </w:tc>
        <w:tc>
          <w:tcPr>
            <w:tcW w:w="2989" w:type="dxa"/>
          </w:tcPr>
          <w:p w14:paraId="501D3239" w14:textId="71029AA9" w:rsidR="00777E11" w:rsidRPr="00BF778B" w:rsidRDefault="004E2FB2" w:rsidP="007242F1">
            <w:pPr>
              <w:pStyle w:val="ListParagraph"/>
              <w:numPr>
                <w:ilvl w:val="1"/>
                <w:numId w:val="31"/>
              </w:numPr>
              <w:rPr>
                <w:sz w:val="26"/>
                <w:szCs w:val="26"/>
              </w:rPr>
            </w:pPr>
            <w:r w:rsidRPr="00BF778B">
              <w:rPr>
                <w:sz w:val="26"/>
                <w:szCs w:val="26"/>
              </w:rPr>
              <w:t>Hiển thị danh sách tài khoản người dùng</w:t>
            </w:r>
          </w:p>
          <w:p w14:paraId="60A33A5B" w14:textId="77A2902C" w:rsidR="004E2FB2" w:rsidRPr="00BF778B" w:rsidRDefault="004E2FB2" w:rsidP="007242F1">
            <w:pPr>
              <w:pStyle w:val="ListParagraph"/>
              <w:numPr>
                <w:ilvl w:val="1"/>
                <w:numId w:val="31"/>
              </w:numPr>
              <w:rPr>
                <w:sz w:val="26"/>
                <w:szCs w:val="26"/>
              </w:rPr>
            </w:pPr>
            <w:r w:rsidRPr="00BF778B">
              <w:rPr>
                <w:sz w:val="26"/>
                <w:szCs w:val="26"/>
              </w:rPr>
              <w:t>Hiển thị chi tiết tài khoản đó</w:t>
            </w:r>
          </w:p>
          <w:p w14:paraId="3281EDF5" w14:textId="70F60C6B" w:rsidR="004E2FB2" w:rsidRPr="00BF778B" w:rsidRDefault="004E2FB2" w:rsidP="007242F1">
            <w:pPr>
              <w:pStyle w:val="ListParagraph"/>
              <w:numPr>
                <w:ilvl w:val="1"/>
                <w:numId w:val="31"/>
              </w:numPr>
              <w:rPr>
                <w:sz w:val="26"/>
                <w:szCs w:val="26"/>
              </w:rPr>
            </w:pPr>
            <w:r w:rsidRPr="00BF778B">
              <w:rPr>
                <w:sz w:val="26"/>
                <w:szCs w:val="26"/>
              </w:rPr>
              <w:t>Cập nhật thông tin tài khoản</w:t>
            </w:r>
          </w:p>
          <w:p w14:paraId="2A47690C" w14:textId="7FD744D3" w:rsidR="004E2FB2" w:rsidRPr="00BF778B" w:rsidRDefault="004E2FB2" w:rsidP="007242F1">
            <w:pPr>
              <w:pStyle w:val="ListParagraph"/>
              <w:numPr>
                <w:ilvl w:val="1"/>
                <w:numId w:val="31"/>
              </w:numPr>
              <w:rPr>
                <w:sz w:val="26"/>
                <w:szCs w:val="26"/>
              </w:rPr>
            </w:pPr>
            <w:r w:rsidRPr="00BF778B">
              <w:rPr>
                <w:sz w:val="26"/>
                <w:szCs w:val="26"/>
              </w:rPr>
              <w:t>Lưu thay đổi, hiển thị thông báo thành công</w:t>
            </w:r>
            <w:r w:rsidR="0059601A" w:rsidRPr="00BF778B">
              <w:rPr>
                <w:sz w:val="26"/>
                <w:szCs w:val="26"/>
              </w:rPr>
              <w:t>.</w:t>
            </w:r>
          </w:p>
          <w:p w14:paraId="0B1C8DF3" w14:textId="2B37341F" w:rsidR="00777E11" w:rsidRPr="00BF778B" w:rsidRDefault="00777E11" w:rsidP="00D51D60">
            <w:pPr>
              <w:pStyle w:val="ListParagraph"/>
              <w:ind w:left="0"/>
              <w:rPr>
                <w:sz w:val="26"/>
                <w:szCs w:val="26"/>
              </w:rPr>
            </w:pPr>
          </w:p>
        </w:tc>
      </w:tr>
      <w:tr w:rsidR="00777E11" w:rsidRPr="00BF778B" w14:paraId="3278480B" w14:textId="77777777" w:rsidTr="00D51D60">
        <w:trPr>
          <w:trHeight w:val="833"/>
        </w:trPr>
        <w:tc>
          <w:tcPr>
            <w:tcW w:w="2693" w:type="dxa"/>
            <w:vAlign w:val="center"/>
          </w:tcPr>
          <w:p w14:paraId="48BE85AC" w14:textId="77777777" w:rsidR="00777E11" w:rsidRPr="00BF778B" w:rsidRDefault="00777E11" w:rsidP="00D51D60">
            <w:pPr>
              <w:pStyle w:val="ListParagraph"/>
              <w:ind w:left="0"/>
              <w:rPr>
                <w:sz w:val="26"/>
                <w:szCs w:val="26"/>
              </w:rPr>
            </w:pPr>
            <w:r w:rsidRPr="00BF778B">
              <w:rPr>
                <w:sz w:val="26"/>
                <w:szCs w:val="26"/>
              </w:rPr>
              <w:t>Alternative Flow</w:t>
            </w:r>
          </w:p>
        </w:tc>
        <w:tc>
          <w:tcPr>
            <w:tcW w:w="5689" w:type="dxa"/>
            <w:gridSpan w:val="2"/>
            <w:vAlign w:val="center"/>
          </w:tcPr>
          <w:p w14:paraId="501AE2B6" w14:textId="29F49D96" w:rsidR="00777E11" w:rsidRPr="00BF778B" w:rsidRDefault="00777E11" w:rsidP="00D51D60">
            <w:pPr>
              <w:pStyle w:val="ListParagraph"/>
              <w:ind w:left="0"/>
              <w:rPr>
                <w:sz w:val="26"/>
                <w:szCs w:val="26"/>
              </w:rPr>
            </w:pPr>
            <w:r w:rsidRPr="00BF778B">
              <w:rPr>
                <w:sz w:val="26"/>
                <w:szCs w:val="26"/>
              </w:rPr>
              <w:t xml:space="preserve"> </w:t>
            </w:r>
            <w:r w:rsidR="004E2FB2" w:rsidRPr="00BF778B">
              <w:rPr>
                <w:sz w:val="26"/>
                <w:szCs w:val="26"/>
              </w:rPr>
              <w:t>Nếu tài khoản không tồn tại → hiển thị thông báo lỗi.</w:t>
            </w:r>
          </w:p>
        </w:tc>
      </w:tr>
    </w:tbl>
    <w:p w14:paraId="06837AF9" w14:textId="77777777" w:rsidR="00777E11" w:rsidRPr="00BF778B" w:rsidRDefault="00777E11" w:rsidP="00C61292">
      <w:pPr>
        <w:rPr>
          <w:b/>
          <w:sz w:val="26"/>
          <w:szCs w:val="26"/>
        </w:rPr>
      </w:pPr>
    </w:p>
    <w:p w14:paraId="56949901" w14:textId="77777777" w:rsidR="00D51D60" w:rsidRPr="00BF778B" w:rsidRDefault="00D51D60" w:rsidP="00D51D60">
      <w:pPr>
        <w:pStyle w:val="ListParagraph"/>
        <w:ind w:left="1134"/>
        <w:jc w:val="center"/>
        <w:rPr>
          <w:sz w:val="26"/>
          <w:szCs w:val="26"/>
        </w:rPr>
      </w:pPr>
    </w:p>
    <w:p w14:paraId="37AC402C" w14:textId="0D39B4B0" w:rsidR="00D51D60" w:rsidRPr="00BF778B" w:rsidRDefault="00D51D60" w:rsidP="00153530">
      <w:pPr>
        <w:pStyle w:val="Table"/>
      </w:pPr>
      <w:bookmarkStart w:id="32" w:name="_Toc195900998"/>
      <w:bookmarkStart w:id="33" w:name="_Toc195901128"/>
      <w:r w:rsidRPr="00BF778B">
        <w:lastRenderedPageBreak/>
        <w:t xml:space="preserve">Table 1.3: </w:t>
      </w:r>
      <w:r w:rsidR="00EC62F1" w:rsidRPr="00BF778B">
        <w:t>Quản lý danh sách tin đăng</w:t>
      </w:r>
      <w:bookmarkEnd w:id="32"/>
      <w:bookmarkEnd w:id="33"/>
    </w:p>
    <w:tbl>
      <w:tblPr>
        <w:tblStyle w:val="TableGrid"/>
        <w:tblW w:w="8382" w:type="dxa"/>
        <w:tblInd w:w="1134" w:type="dxa"/>
        <w:tblLook w:val="04A0" w:firstRow="1" w:lastRow="0" w:firstColumn="1" w:lastColumn="0" w:noHBand="0" w:noVBand="1"/>
      </w:tblPr>
      <w:tblGrid>
        <w:gridCol w:w="2693"/>
        <w:gridCol w:w="2700"/>
        <w:gridCol w:w="2989"/>
      </w:tblGrid>
      <w:tr w:rsidR="00D51D60" w:rsidRPr="00BF778B" w14:paraId="197929A8" w14:textId="77777777" w:rsidTr="00D51D60">
        <w:trPr>
          <w:trHeight w:val="765"/>
        </w:trPr>
        <w:tc>
          <w:tcPr>
            <w:tcW w:w="2693" w:type="dxa"/>
            <w:vAlign w:val="center"/>
          </w:tcPr>
          <w:p w14:paraId="6626B81E" w14:textId="77777777" w:rsidR="00D51D60" w:rsidRPr="00BF778B" w:rsidRDefault="00D51D60" w:rsidP="00D51D60">
            <w:pPr>
              <w:pStyle w:val="ListParagraph"/>
              <w:ind w:left="0"/>
              <w:rPr>
                <w:b/>
                <w:bCs/>
                <w:sz w:val="26"/>
                <w:szCs w:val="26"/>
              </w:rPr>
            </w:pPr>
            <w:r w:rsidRPr="00BF778B">
              <w:rPr>
                <w:b/>
                <w:bCs/>
                <w:sz w:val="26"/>
                <w:szCs w:val="26"/>
              </w:rPr>
              <w:t>Use Case ID</w:t>
            </w:r>
          </w:p>
        </w:tc>
        <w:tc>
          <w:tcPr>
            <w:tcW w:w="5689" w:type="dxa"/>
            <w:gridSpan w:val="2"/>
            <w:vAlign w:val="center"/>
          </w:tcPr>
          <w:p w14:paraId="76724976" w14:textId="3606B45A" w:rsidR="00D51D60" w:rsidRPr="00BF778B" w:rsidRDefault="00EC62F1" w:rsidP="00D51D60">
            <w:pPr>
              <w:pStyle w:val="ListParagraph"/>
              <w:ind w:left="0"/>
              <w:rPr>
                <w:sz w:val="26"/>
                <w:szCs w:val="26"/>
              </w:rPr>
            </w:pPr>
            <w:r w:rsidRPr="00BF778B">
              <w:rPr>
                <w:sz w:val="26"/>
                <w:szCs w:val="26"/>
              </w:rPr>
              <w:t>UC2</w:t>
            </w:r>
          </w:p>
        </w:tc>
      </w:tr>
      <w:tr w:rsidR="00D51D60" w:rsidRPr="00BF778B" w14:paraId="7E9FC3C4" w14:textId="77777777" w:rsidTr="00D51D60">
        <w:trPr>
          <w:trHeight w:val="833"/>
        </w:trPr>
        <w:tc>
          <w:tcPr>
            <w:tcW w:w="2693" w:type="dxa"/>
            <w:vAlign w:val="center"/>
          </w:tcPr>
          <w:p w14:paraId="583FDA30" w14:textId="77777777" w:rsidR="00D51D60" w:rsidRPr="00BF778B" w:rsidRDefault="00D51D60" w:rsidP="00D51D60">
            <w:pPr>
              <w:pStyle w:val="ListParagraph"/>
              <w:ind w:left="0"/>
              <w:rPr>
                <w:sz w:val="26"/>
                <w:szCs w:val="26"/>
              </w:rPr>
            </w:pPr>
            <w:r w:rsidRPr="00BF778B">
              <w:rPr>
                <w:sz w:val="26"/>
                <w:szCs w:val="26"/>
              </w:rPr>
              <w:t>Use case</w:t>
            </w:r>
          </w:p>
        </w:tc>
        <w:tc>
          <w:tcPr>
            <w:tcW w:w="5689" w:type="dxa"/>
            <w:gridSpan w:val="2"/>
            <w:vAlign w:val="center"/>
          </w:tcPr>
          <w:p w14:paraId="24A23A35" w14:textId="3ADF0675" w:rsidR="00D51D60" w:rsidRPr="00BF778B" w:rsidRDefault="00EC62F1" w:rsidP="00D51D60">
            <w:pPr>
              <w:pStyle w:val="ListParagraph"/>
              <w:ind w:left="0"/>
              <w:rPr>
                <w:sz w:val="26"/>
                <w:szCs w:val="26"/>
              </w:rPr>
            </w:pPr>
            <w:r w:rsidRPr="00BF778B">
              <w:rPr>
                <w:sz w:val="26"/>
                <w:szCs w:val="26"/>
              </w:rPr>
              <w:t>Quản lý danh sách tin đăng</w:t>
            </w:r>
          </w:p>
        </w:tc>
      </w:tr>
      <w:tr w:rsidR="00D51D60" w:rsidRPr="00BF778B" w14:paraId="340D6889" w14:textId="77777777" w:rsidTr="00D51D60">
        <w:trPr>
          <w:trHeight w:val="801"/>
        </w:trPr>
        <w:tc>
          <w:tcPr>
            <w:tcW w:w="2693" w:type="dxa"/>
            <w:vAlign w:val="center"/>
          </w:tcPr>
          <w:p w14:paraId="52261F1A" w14:textId="77777777" w:rsidR="00D51D60" w:rsidRPr="00BF778B" w:rsidRDefault="00D51D60" w:rsidP="00D51D60">
            <w:pPr>
              <w:pStyle w:val="ListParagraph"/>
              <w:ind w:left="0"/>
              <w:rPr>
                <w:sz w:val="26"/>
                <w:szCs w:val="26"/>
              </w:rPr>
            </w:pPr>
            <w:r w:rsidRPr="00BF778B">
              <w:rPr>
                <w:sz w:val="26"/>
                <w:szCs w:val="26"/>
              </w:rPr>
              <w:t>Triggering Event</w:t>
            </w:r>
          </w:p>
        </w:tc>
        <w:tc>
          <w:tcPr>
            <w:tcW w:w="5689" w:type="dxa"/>
            <w:gridSpan w:val="2"/>
            <w:vAlign w:val="center"/>
          </w:tcPr>
          <w:p w14:paraId="1B840DAD" w14:textId="26A4ADE7" w:rsidR="00D51D60" w:rsidRPr="00BF778B" w:rsidRDefault="00EC62F1" w:rsidP="00D51D60">
            <w:pPr>
              <w:pStyle w:val="ListParagraph"/>
              <w:ind w:left="0"/>
              <w:rPr>
                <w:sz w:val="26"/>
                <w:szCs w:val="26"/>
              </w:rPr>
            </w:pPr>
            <w:r w:rsidRPr="00BF778B">
              <w:rPr>
                <w:sz w:val="26"/>
                <w:szCs w:val="26"/>
              </w:rPr>
              <w:t>Có tin đăng mới chờ duyệt</w:t>
            </w:r>
          </w:p>
        </w:tc>
      </w:tr>
      <w:tr w:rsidR="00D51D60" w:rsidRPr="00BF778B" w14:paraId="69256B62" w14:textId="77777777" w:rsidTr="00D51D60">
        <w:trPr>
          <w:trHeight w:val="833"/>
        </w:trPr>
        <w:tc>
          <w:tcPr>
            <w:tcW w:w="2693" w:type="dxa"/>
            <w:vAlign w:val="center"/>
          </w:tcPr>
          <w:p w14:paraId="01701C93" w14:textId="77777777" w:rsidR="00D51D60" w:rsidRPr="00BF778B" w:rsidRDefault="00D51D60" w:rsidP="00D51D60">
            <w:pPr>
              <w:pStyle w:val="ListParagraph"/>
              <w:ind w:left="0"/>
              <w:rPr>
                <w:sz w:val="26"/>
                <w:szCs w:val="26"/>
              </w:rPr>
            </w:pPr>
            <w:r w:rsidRPr="00BF778B">
              <w:rPr>
                <w:sz w:val="26"/>
                <w:szCs w:val="26"/>
              </w:rPr>
              <w:t>Brief Description</w:t>
            </w:r>
          </w:p>
        </w:tc>
        <w:tc>
          <w:tcPr>
            <w:tcW w:w="5689" w:type="dxa"/>
            <w:gridSpan w:val="2"/>
            <w:vAlign w:val="center"/>
          </w:tcPr>
          <w:p w14:paraId="4504EDD9" w14:textId="3F2CDE76" w:rsidR="00D51D60" w:rsidRPr="00BF778B" w:rsidRDefault="00EC62F1" w:rsidP="00D51D60">
            <w:pPr>
              <w:pStyle w:val="ListParagraph"/>
              <w:ind w:left="0"/>
              <w:rPr>
                <w:sz w:val="26"/>
                <w:szCs w:val="26"/>
              </w:rPr>
            </w:pPr>
            <w:r w:rsidRPr="00BF778B">
              <w:rPr>
                <w:sz w:val="26"/>
                <w:szCs w:val="26"/>
              </w:rPr>
              <w:t>Quản trị viên kiểm duyệt nội dung các tin đăng trước khi hiển thị lên hệ thống.</w:t>
            </w:r>
          </w:p>
        </w:tc>
      </w:tr>
      <w:tr w:rsidR="00D51D60" w:rsidRPr="00BF778B" w14:paraId="275CD9FB" w14:textId="77777777" w:rsidTr="00D51D60">
        <w:trPr>
          <w:trHeight w:val="833"/>
        </w:trPr>
        <w:tc>
          <w:tcPr>
            <w:tcW w:w="2693" w:type="dxa"/>
            <w:vAlign w:val="center"/>
          </w:tcPr>
          <w:p w14:paraId="5B9573D4" w14:textId="77777777" w:rsidR="00D51D60" w:rsidRPr="00BF778B" w:rsidRDefault="00D51D60" w:rsidP="00D51D60">
            <w:pPr>
              <w:pStyle w:val="ListParagraph"/>
              <w:ind w:left="0"/>
              <w:rPr>
                <w:sz w:val="26"/>
                <w:szCs w:val="26"/>
              </w:rPr>
            </w:pPr>
            <w:r w:rsidRPr="00BF778B">
              <w:rPr>
                <w:sz w:val="26"/>
                <w:szCs w:val="26"/>
              </w:rPr>
              <w:t>Actors</w:t>
            </w:r>
          </w:p>
        </w:tc>
        <w:tc>
          <w:tcPr>
            <w:tcW w:w="5689" w:type="dxa"/>
            <w:gridSpan w:val="2"/>
            <w:vAlign w:val="center"/>
          </w:tcPr>
          <w:p w14:paraId="0F897512" w14:textId="77777777" w:rsidR="00D51D60" w:rsidRPr="00BF778B" w:rsidRDefault="00D51D60" w:rsidP="00D51D60">
            <w:pPr>
              <w:pStyle w:val="ListParagraph"/>
              <w:ind w:left="0"/>
              <w:rPr>
                <w:sz w:val="26"/>
                <w:szCs w:val="26"/>
              </w:rPr>
            </w:pPr>
            <w:r w:rsidRPr="00BF778B">
              <w:rPr>
                <w:sz w:val="26"/>
                <w:szCs w:val="26"/>
              </w:rPr>
              <w:t>Quản trị viên</w:t>
            </w:r>
          </w:p>
        </w:tc>
      </w:tr>
      <w:tr w:rsidR="00D51D60" w:rsidRPr="00BF778B" w14:paraId="09E65B67" w14:textId="77777777" w:rsidTr="00D51D60">
        <w:trPr>
          <w:trHeight w:val="833"/>
        </w:trPr>
        <w:tc>
          <w:tcPr>
            <w:tcW w:w="2693" w:type="dxa"/>
            <w:vAlign w:val="center"/>
          </w:tcPr>
          <w:p w14:paraId="30232CA1" w14:textId="77777777" w:rsidR="00D51D60" w:rsidRPr="00BF778B" w:rsidRDefault="00D51D60" w:rsidP="00D51D60">
            <w:pPr>
              <w:pStyle w:val="ListParagraph"/>
              <w:ind w:left="0"/>
              <w:rPr>
                <w:sz w:val="26"/>
                <w:szCs w:val="26"/>
              </w:rPr>
            </w:pPr>
            <w:r w:rsidRPr="00BF778B">
              <w:rPr>
                <w:sz w:val="26"/>
                <w:szCs w:val="26"/>
              </w:rPr>
              <w:t>Preconditions</w:t>
            </w:r>
          </w:p>
        </w:tc>
        <w:tc>
          <w:tcPr>
            <w:tcW w:w="5689" w:type="dxa"/>
            <w:gridSpan w:val="2"/>
            <w:vAlign w:val="center"/>
          </w:tcPr>
          <w:p w14:paraId="5073EA0A" w14:textId="77777777" w:rsidR="00D51D60" w:rsidRPr="00BF778B" w:rsidRDefault="00D51D60" w:rsidP="00D51D60">
            <w:pPr>
              <w:pStyle w:val="ListParagraph"/>
              <w:ind w:left="0"/>
              <w:rPr>
                <w:sz w:val="26"/>
                <w:szCs w:val="26"/>
              </w:rPr>
            </w:pPr>
            <w:r w:rsidRPr="00BF778B">
              <w:rPr>
                <w:sz w:val="26"/>
                <w:szCs w:val="26"/>
              </w:rPr>
              <w:t>Quản trị viên đã đăng nhập thành công.</w:t>
            </w:r>
          </w:p>
        </w:tc>
      </w:tr>
      <w:tr w:rsidR="00D51D60" w:rsidRPr="00BF778B" w14:paraId="0C923CC4" w14:textId="77777777" w:rsidTr="00D51D60">
        <w:trPr>
          <w:trHeight w:val="801"/>
        </w:trPr>
        <w:tc>
          <w:tcPr>
            <w:tcW w:w="2693" w:type="dxa"/>
            <w:vAlign w:val="center"/>
          </w:tcPr>
          <w:p w14:paraId="654D22C2" w14:textId="77777777" w:rsidR="00D51D60" w:rsidRPr="00BF778B" w:rsidRDefault="00D51D60" w:rsidP="00D51D60">
            <w:pPr>
              <w:pStyle w:val="ListParagraph"/>
              <w:ind w:left="0"/>
              <w:rPr>
                <w:sz w:val="26"/>
                <w:szCs w:val="26"/>
              </w:rPr>
            </w:pPr>
            <w:r w:rsidRPr="00BF778B">
              <w:rPr>
                <w:sz w:val="26"/>
                <w:szCs w:val="26"/>
              </w:rPr>
              <w:t>Postconditions</w:t>
            </w:r>
          </w:p>
        </w:tc>
        <w:tc>
          <w:tcPr>
            <w:tcW w:w="5689" w:type="dxa"/>
            <w:gridSpan w:val="2"/>
            <w:vAlign w:val="center"/>
          </w:tcPr>
          <w:p w14:paraId="5B3B49FC" w14:textId="523AF054" w:rsidR="00D51D60" w:rsidRPr="00BF778B" w:rsidRDefault="00EC62F1" w:rsidP="00D51D60">
            <w:pPr>
              <w:pStyle w:val="ListParagraph"/>
              <w:ind w:left="0"/>
              <w:rPr>
                <w:sz w:val="26"/>
                <w:szCs w:val="26"/>
              </w:rPr>
            </w:pPr>
            <w:r w:rsidRPr="00BF778B">
              <w:rPr>
                <w:sz w:val="26"/>
                <w:szCs w:val="26"/>
              </w:rPr>
              <w:t>Tin được duyệt hoặc từ chối, trạng thái được cập nhật.</w:t>
            </w:r>
          </w:p>
        </w:tc>
      </w:tr>
      <w:tr w:rsidR="00D51D60" w:rsidRPr="00BF778B" w14:paraId="12805869" w14:textId="77777777" w:rsidTr="00D51D60">
        <w:trPr>
          <w:trHeight w:val="521"/>
        </w:trPr>
        <w:tc>
          <w:tcPr>
            <w:tcW w:w="2693" w:type="dxa"/>
            <w:vMerge w:val="restart"/>
            <w:vAlign w:val="center"/>
          </w:tcPr>
          <w:p w14:paraId="6131D41D" w14:textId="77777777" w:rsidR="00D51D60" w:rsidRPr="00BF778B" w:rsidRDefault="00D51D60" w:rsidP="00D51D60">
            <w:pPr>
              <w:pStyle w:val="ListParagraph"/>
              <w:ind w:left="0"/>
              <w:rPr>
                <w:sz w:val="26"/>
                <w:szCs w:val="26"/>
              </w:rPr>
            </w:pPr>
            <w:r w:rsidRPr="00BF778B">
              <w:rPr>
                <w:sz w:val="26"/>
                <w:szCs w:val="26"/>
              </w:rPr>
              <w:t>Flow of activities</w:t>
            </w:r>
          </w:p>
        </w:tc>
        <w:tc>
          <w:tcPr>
            <w:tcW w:w="2700" w:type="dxa"/>
            <w:vAlign w:val="center"/>
          </w:tcPr>
          <w:p w14:paraId="4FA33D1E" w14:textId="77777777" w:rsidR="00D51D60" w:rsidRPr="00BF778B" w:rsidRDefault="00D51D60" w:rsidP="00D51D60">
            <w:pPr>
              <w:pStyle w:val="ListParagraph"/>
              <w:ind w:left="0"/>
              <w:rPr>
                <w:b/>
                <w:bCs/>
                <w:sz w:val="26"/>
                <w:szCs w:val="26"/>
              </w:rPr>
            </w:pPr>
            <w:r w:rsidRPr="00BF778B">
              <w:rPr>
                <w:b/>
                <w:bCs/>
                <w:sz w:val="26"/>
                <w:szCs w:val="26"/>
              </w:rPr>
              <w:t>Actor</w:t>
            </w:r>
          </w:p>
        </w:tc>
        <w:tc>
          <w:tcPr>
            <w:tcW w:w="2989" w:type="dxa"/>
            <w:vAlign w:val="center"/>
          </w:tcPr>
          <w:p w14:paraId="446C86E8" w14:textId="77777777" w:rsidR="00D51D60" w:rsidRPr="00BF778B" w:rsidRDefault="00D51D60" w:rsidP="00D51D60">
            <w:pPr>
              <w:pStyle w:val="ListParagraph"/>
              <w:ind w:left="0"/>
              <w:rPr>
                <w:b/>
                <w:bCs/>
                <w:sz w:val="26"/>
                <w:szCs w:val="26"/>
              </w:rPr>
            </w:pPr>
            <w:r w:rsidRPr="00BF778B">
              <w:rPr>
                <w:b/>
                <w:bCs/>
                <w:sz w:val="26"/>
                <w:szCs w:val="26"/>
              </w:rPr>
              <w:t>System</w:t>
            </w:r>
          </w:p>
        </w:tc>
      </w:tr>
      <w:tr w:rsidR="00D51D60" w:rsidRPr="00BF778B" w14:paraId="726948DC" w14:textId="77777777" w:rsidTr="00D51D60">
        <w:trPr>
          <w:trHeight w:val="710"/>
        </w:trPr>
        <w:tc>
          <w:tcPr>
            <w:tcW w:w="2693" w:type="dxa"/>
            <w:vMerge/>
            <w:vAlign w:val="center"/>
          </w:tcPr>
          <w:p w14:paraId="60CC7DB9" w14:textId="77777777" w:rsidR="00D51D60" w:rsidRPr="00BF778B" w:rsidRDefault="00D51D60" w:rsidP="00D51D60">
            <w:pPr>
              <w:pStyle w:val="ListParagraph"/>
              <w:ind w:left="0"/>
              <w:rPr>
                <w:sz w:val="26"/>
                <w:szCs w:val="26"/>
              </w:rPr>
            </w:pPr>
          </w:p>
        </w:tc>
        <w:tc>
          <w:tcPr>
            <w:tcW w:w="2700" w:type="dxa"/>
            <w:vAlign w:val="center"/>
          </w:tcPr>
          <w:p w14:paraId="0F87F987" w14:textId="77777777" w:rsidR="00D51D60" w:rsidRPr="00BF778B" w:rsidRDefault="00EC62F1" w:rsidP="007242F1">
            <w:pPr>
              <w:pStyle w:val="ListParagraph"/>
              <w:numPr>
                <w:ilvl w:val="0"/>
                <w:numId w:val="32"/>
              </w:numPr>
              <w:rPr>
                <w:sz w:val="26"/>
                <w:szCs w:val="26"/>
              </w:rPr>
            </w:pPr>
            <w:r w:rsidRPr="00BF778B">
              <w:rPr>
                <w:sz w:val="26"/>
                <w:szCs w:val="26"/>
              </w:rPr>
              <w:t>Truy cập danh sách tin đăng</w:t>
            </w:r>
          </w:p>
          <w:p w14:paraId="27197293" w14:textId="77777777" w:rsidR="00EC62F1" w:rsidRPr="00BF778B" w:rsidRDefault="00EC62F1" w:rsidP="007242F1">
            <w:pPr>
              <w:pStyle w:val="ListParagraph"/>
              <w:numPr>
                <w:ilvl w:val="0"/>
                <w:numId w:val="32"/>
              </w:numPr>
              <w:rPr>
                <w:sz w:val="26"/>
                <w:szCs w:val="26"/>
              </w:rPr>
            </w:pPr>
            <w:r w:rsidRPr="00BF778B">
              <w:rPr>
                <w:sz w:val="26"/>
                <w:szCs w:val="26"/>
              </w:rPr>
              <w:t>Chọn một tin cụ thể</w:t>
            </w:r>
          </w:p>
          <w:p w14:paraId="09B46239" w14:textId="77777777" w:rsidR="00EC62F1" w:rsidRPr="00BF778B" w:rsidRDefault="00EC62F1" w:rsidP="007242F1">
            <w:pPr>
              <w:pStyle w:val="ListParagraph"/>
              <w:numPr>
                <w:ilvl w:val="0"/>
                <w:numId w:val="32"/>
              </w:numPr>
              <w:rPr>
                <w:sz w:val="26"/>
                <w:szCs w:val="26"/>
              </w:rPr>
            </w:pPr>
            <w:r w:rsidRPr="00BF778B">
              <w:rPr>
                <w:sz w:val="26"/>
                <w:szCs w:val="26"/>
              </w:rPr>
              <w:t>Chọn hành động (duyệt/ từ chối)</w:t>
            </w:r>
          </w:p>
          <w:p w14:paraId="339E0E5C" w14:textId="0C352294" w:rsidR="00EC62F1" w:rsidRPr="00BF778B" w:rsidRDefault="00EC62F1" w:rsidP="007242F1">
            <w:pPr>
              <w:pStyle w:val="ListParagraph"/>
              <w:numPr>
                <w:ilvl w:val="0"/>
                <w:numId w:val="32"/>
              </w:numPr>
              <w:rPr>
                <w:sz w:val="26"/>
                <w:szCs w:val="26"/>
              </w:rPr>
            </w:pPr>
            <w:r w:rsidRPr="00BF778B">
              <w:rPr>
                <w:sz w:val="26"/>
                <w:szCs w:val="26"/>
              </w:rPr>
              <w:t>Xác nhận hành động</w:t>
            </w:r>
          </w:p>
        </w:tc>
        <w:tc>
          <w:tcPr>
            <w:tcW w:w="2989" w:type="dxa"/>
          </w:tcPr>
          <w:p w14:paraId="1632967E" w14:textId="2DC42037" w:rsidR="00D51D60" w:rsidRPr="00BF778B" w:rsidRDefault="00EC62F1" w:rsidP="007242F1">
            <w:pPr>
              <w:pStyle w:val="ListParagraph"/>
              <w:numPr>
                <w:ilvl w:val="1"/>
                <w:numId w:val="33"/>
              </w:numPr>
              <w:rPr>
                <w:sz w:val="26"/>
                <w:szCs w:val="26"/>
              </w:rPr>
            </w:pPr>
            <w:r w:rsidRPr="00BF778B">
              <w:rPr>
                <w:sz w:val="26"/>
                <w:szCs w:val="26"/>
              </w:rPr>
              <w:t>Hiển thị danh sách đăng đang chờ duyệt</w:t>
            </w:r>
          </w:p>
          <w:p w14:paraId="02B2BF96" w14:textId="77777777" w:rsidR="00EC62F1" w:rsidRPr="00BF778B" w:rsidRDefault="00EC62F1" w:rsidP="007242F1">
            <w:pPr>
              <w:pStyle w:val="ListParagraph"/>
              <w:numPr>
                <w:ilvl w:val="1"/>
                <w:numId w:val="33"/>
              </w:numPr>
              <w:rPr>
                <w:sz w:val="26"/>
                <w:szCs w:val="26"/>
              </w:rPr>
            </w:pPr>
            <w:r w:rsidRPr="00BF778B">
              <w:rPr>
                <w:sz w:val="26"/>
                <w:szCs w:val="26"/>
              </w:rPr>
              <w:t xml:space="preserve"> Hiển thị nội dung chi tiết của tin</w:t>
            </w:r>
          </w:p>
          <w:p w14:paraId="1C9DF460" w14:textId="77777777" w:rsidR="00EC62F1" w:rsidRPr="00BF778B" w:rsidRDefault="00EC62F1" w:rsidP="007242F1">
            <w:pPr>
              <w:pStyle w:val="ListParagraph"/>
              <w:numPr>
                <w:ilvl w:val="1"/>
                <w:numId w:val="33"/>
              </w:numPr>
              <w:rPr>
                <w:sz w:val="26"/>
                <w:szCs w:val="26"/>
              </w:rPr>
            </w:pPr>
            <w:r w:rsidRPr="00BF778B">
              <w:rPr>
                <w:sz w:val="26"/>
                <w:szCs w:val="26"/>
              </w:rPr>
              <w:t>Cập nhật trạng thái tin đăng</w:t>
            </w:r>
          </w:p>
          <w:p w14:paraId="33D0F58F" w14:textId="5568A301" w:rsidR="00EC62F1" w:rsidRPr="00BF778B" w:rsidRDefault="00EC62F1" w:rsidP="007242F1">
            <w:pPr>
              <w:pStyle w:val="ListParagraph"/>
              <w:numPr>
                <w:ilvl w:val="1"/>
                <w:numId w:val="33"/>
              </w:numPr>
              <w:rPr>
                <w:sz w:val="26"/>
                <w:szCs w:val="26"/>
              </w:rPr>
            </w:pPr>
            <w:r w:rsidRPr="00BF778B">
              <w:rPr>
                <w:sz w:val="26"/>
                <w:szCs w:val="26"/>
              </w:rPr>
              <w:t>Gửi thông báo cho người đăng tin</w:t>
            </w:r>
          </w:p>
        </w:tc>
      </w:tr>
      <w:tr w:rsidR="00D51D60" w:rsidRPr="00BF778B" w14:paraId="4CE6A79E" w14:textId="77777777" w:rsidTr="00D51D60">
        <w:trPr>
          <w:trHeight w:val="833"/>
        </w:trPr>
        <w:tc>
          <w:tcPr>
            <w:tcW w:w="2693" w:type="dxa"/>
            <w:vAlign w:val="center"/>
          </w:tcPr>
          <w:p w14:paraId="4C1D1EED" w14:textId="77777777" w:rsidR="00D51D60" w:rsidRPr="00BF778B" w:rsidRDefault="00D51D60" w:rsidP="00D51D60">
            <w:pPr>
              <w:pStyle w:val="ListParagraph"/>
              <w:ind w:left="0"/>
              <w:rPr>
                <w:sz w:val="26"/>
                <w:szCs w:val="26"/>
              </w:rPr>
            </w:pPr>
            <w:r w:rsidRPr="00BF778B">
              <w:rPr>
                <w:sz w:val="26"/>
                <w:szCs w:val="26"/>
              </w:rPr>
              <w:t>Alternative Flow</w:t>
            </w:r>
          </w:p>
        </w:tc>
        <w:tc>
          <w:tcPr>
            <w:tcW w:w="5689" w:type="dxa"/>
            <w:gridSpan w:val="2"/>
            <w:vAlign w:val="center"/>
          </w:tcPr>
          <w:p w14:paraId="14383F72" w14:textId="4596CD9C" w:rsidR="00D51D60" w:rsidRPr="00BF778B" w:rsidRDefault="00D51D60" w:rsidP="00EC62F1">
            <w:pPr>
              <w:pStyle w:val="ListParagraph"/>
              <w:ind w:left="0"/>
              <w:rPr>
                <w:sz w:val="26"/>
                <w:szCs w:val="26"/>
              </w:rPr>
            </w:pPr>
            <w:r w:rsidRPr="00BF778B">
              <w:rPr>
                <w:sz w:val="26"/>
                <w:szCs w:val="26"/>
              </w:rPr>
              <w:t xml:space="preserve"> </w:t>
            </w:r>
            <w:r w:rsidR="00EC62F1" w:rsidRPr="00BF778B">
              <w:rPr>
                <w:sz w:val="26"/>
                <w:szCs w:val="26"/>
              </w:rPr>
              <w:t>Nếu bài đăng vi phạm nội dung</w:t>
            </w:r>
            <w:r w:rsidRPr="00BF778B">
              <w:rPr>
                <w:sz w:val="26"/>
                <w:szCs w:val="26"/>
              </w:rPr>
              <w:t xml:space="preserve">→ </w:t>
            </w:r>
            <w:r w:rsidR="00EC62F1" w:rsidRPr="00BF778B">
              <w:rPr>
                <w:sz w:val="26"/>
                <w:szCs w:val="26"/>
              </w:rPr>
              <w:t>xem xét trước khi duyệt</w:t>
            </w:r>
            <w:r w:rsidRPr="00BF778B">
              <w:rPr>
                <w:sz w:val="26"/>
                <w:szCs w:val="26"/>
              </w:rPr>
              <w:t>.</w:t>
            </w:r>
          </w:p>
        </w:tc>
      </w:tr>
    </w:tbl>
    <w:p w14:paraId="47B942DF" w14:textId="77777777" w:rsidR="00D51D60" w:rsidRPr="00BF778B" w:rsidRDefault="00D51D60" w:rsidP="00D51D60">
      <w:pPr>
        <w:rPr>
          <w:b/>
          <w:sz w:val="26"/>
          <w:szCs w:val="26"/>
        </w:rPr>
      </w:pPr>
    </w:p>
    <w:p w14:paraId="455AB7DB" w14:textId="77777777" w:rsidR="00EC62F1" w:rsidRPr="00BF778B" w:rsidRDefault="00EC62F1" w:rsidP="00D51D60">
      <w:pPr>
        <w:pStyle w:val="ListParagraph"/>
        <w:ind w:left="1134"/>
        <w:jc w:val="center"/>
        <w:rPr>
          <w:sz w:val="26"/>
          <w:szCs w:val="26"/>
        </w:rPr>
      </w:pPr>
    </w:p>
    <w:p w14:paraId="444C32C3" w14:textId="77777777" w:rsidR="00EC62F1" w:rsidRPr="00BF778B" w:rsidRDefault="00EC62F1" w:rsidP="00D51D60">
      <w:pPr>
        <w:pStyle w:val="ListParagraph"/>
        <w:ind w:left="1134"/>
        <w:jc w:val="center"/>
        <w:rPr>
          <w:sz w:val="26"/>
          <w:szCs w:val="26"/>
        </w:rPr>
      </w:pPr>
    </w:p>
    <w:p w14:paraId="3A443363" w14:textId="77777777" w:rsidR="00EC62F1" w:rsidRPr="00BF778B" w:rsidRDefault="00EC62F1" w:rsidP="00D51D60">
      <w:pPr>
        <w:pStyle w:val="ListParagraph"/>
        <w:ind w:left="1134"/>
        <w:jc w:val="center"/>
        <w:rPr>
          <w:sz w:val="26"/>
          <w:szCs w:val="26"/>
        </w:rPr>
      </w:pPr>
    </w:p>
    <w:p w14:paraId="657440EB" w14:textId="77777777" w:rsidR="00EC62F1" w:rsidRPr="00BF778B" w:rsidRDefault="00EC62F1" w:rsidP="00D51D60">
      <w:pPr>
        <w:pStyle w:val="ListParagraph"/>
        <w:ind w:left="1134"/>
        <w:jc w:val="center"/>
        <w:rPr>
          <w:sz w:val="26"/>
          <w:szCs w:val="26"/>
        </w:rPr>
      </w:pPr>
    </w:p>
    <w:p w14:paraId="29474320" w14:textId="4341D6B9" w:rsidR="00D51D60" w:rsidRPr="00BF778B" w:rsidRDefault="00EC62F1" w:rsidP="00153530">
      <w:pPr>
        <w:pStyle w:val="Table"/>
      </w:pPr>
      <w:bookmarkStart w:id="34" w:name="_Toc195900999"/>
      <w:bookmarkStart w:id="35" w:name="_Toc195901129"/>
      <w:r w:rsidRPr="00BF778B">
        <w:lastRenderedPageBreak/>
        <w:t>Table 1.4</w:t>
      </w:r>
      <w:r w:rsidR="00D51D60" w:rsidRPr="00BF778B">
        <w:t xml:space="preserve">: </w:t>
      </w:r>
      <w:r w:rsidRPr="00BF778B">
        <w:t>Quản lý dịch vụ hỗ trợ giấy tờ</w:t>
      </w:r>
      <w:bookmarkEnd w:id="34"/>
      <w:bookmarkEnd w:id="35"/>
    </w:p>
    <w:tbl>
      <w:tblPr>
        <w:tblStyle w:val="TableGrid"/>
        <w:tblW w:w="8382" w:type="dxa"/>
        <w:tblInd w:w="1134" w:type="dxa"/>
        <w:tblLook w:val="04A0" w:firstRow="1" w:lastRow="0" w:firstColumn="1" w:lastColumn="0" w:noHBand="0" w:noVBand="1"/>
      </w:tblPr>
      <w:tblGrid>
        <w:gridCol w:w="2693"/>
        <w:gridCol w:w="2700"/>
        <w:gridCol w:w="2989"/>
      </w:tblGrid>
      <w:tr w:rsidR="00D51D60" w:rsidRPr="00BF778B" w14:paraId="0F57A16B" w14:textId="77777777" w:rsidTr="00D51D60">
        <w:trPr>
          <w:trHeight w:val="765"/>
        </w:trPr>
        <w:tc>
          <w:tcPr>
            <w:tcW w:w="2693" w:type="dxa"/>
            <w:vAlign w:val="center"/>
          </w:tcPr>
          <w:p w14:paraId="2DE6DB7F" w14:textId="77777777" w:rsidR="00D51D60" w:rsidRPr="00BF778B" w:rsidRDefault="00D51D60" w:rsidP="00D51D60">
            <w:pPr>
              <w:pStyle w:val="ListParagraph"/>
              <w:ind w:left="0"/>
              <w:rPr>
                <w:b/>
                <w:bCs/>
                <w:sz w:val="26"/>
                <w:szCs w:val="26"/>
              </w:rPr>
            </w:pPr>
            <w:r w:rsidRPr="00BF778B">
              <w:rPr>
                <w:b/>
                <w:bCs/>
                <w:sz w:val="26"/>
                <w:szCs w:val="26"/>
              </w:rPr>
              <w:t>Use Case ID</w:t>
            </w:r>
          </w:p>
        </w:tc>
        <w:tc>
          <w:tcPr>
            <w:tcW w:w="5689" w:type="dxa"/>
            <w:gridSpan w:val="2"/>
            <w:vAlign w:val="center"/>
          </w:tcPr>
          <w:p w14:paraId="0C7F6BCF" w14:textId="09AB1738" w:rsidR="00D51D60" w:rsidRPr="00BF778B" w:rsidRDefault="00EC62F1" w:rsidP="00D51D60">
            <w:pPr>
              <w:pStyle w:val="ListParagraph"/>
              <w:ind w:left="0"/>
              <w:rPr>
                <w:sz w:val="26"/>
                <w:szCs w:val="26"/>
              </w:rPr>
            </w:pPr>
            <w:r w:rsidRPr="00BF778B">
              <w:rPr>
                <w:sz w:val="26"/>
                <w:szCs w:val="26"/>
              </w:rPr>
              <w:t>UC3</w:t>
            </w:r>
          </w:p>
        </w:tc>
      </w:tr>
      <w:tr w:rsidR="00D51D60" w:rsidRPr="00BF778B" w14:paraId="5DBA1456" w14:textId="77777777" w:rsidTr="00D51D60">
        <w:trPr>
          <w:trHeight w:val="833"/>
        </w:trPr>
        <w:tc>
          <w:tcPr>
            <w:tcW w:w="2693" w:type="dxa"/>
            <w:vAlign w:val="center"/>
          </w:tcPr>
          <w:p w14:paraId="2FD848B5" w14:textId="77777777" w:rsidR="00D51D60" w:rsidRPr="00BF778B" w:rsidRDefault="00D51D60" w:rsidP="00D51D60">
            <w:pPr>
              <w:pStyle w:val="ListParagraph"/>
              <w:ind w:left="0"/>
              <w:rPr>
                <w:sz w:val="26"/>
                <w:szCs w:val="26"/>
              </w:rPr>
            </w:pPr>
            <w:r w:rsidRPr="00BF778B">
              <w:rPr>
                <w:sz w:val="26"/>
                <w:szCs w:val="26"/>
              </w:rPr>
              <w:t>Use case</w:t>
            </w:r>
          </w:p>
        </w:tc>
        <w:tc>
          <w:tcPr>
            <w:tcW w:w="5689" w:type="dxa"/>
            <w:gridSpan w:val="2"/>
            <w:vAlign w:val="center"/>
          </w:tcPr>
          <w:p w14:paraId="176A227F" w14:textId="0919A315" w:rsidR="00D51D60" w:rsidRPr="00BF778B" w:rsidRDefault="00EC62F1" w:rsidP="00D51D60">
            <w:pPr>
              <w:pStyle w:val="ListParagraph"/>
              <w:ind w:left="0"/>
              <w:rPr>
                <w:sz w:val="26"/>
                <w:szCs w:val="26"/>
              </w:rPr>
            </w:pPr>
            <w:r w:rsidRPr="00BF778B">
              <w:rPr>
                <w:sz w:val="26"/>
                <w:szCs w:val="26"/>
              </w:rPr>
              <w:t>Quản lý dịch vụ hỗ trợ giấy tờ</w:t>
            </w:r>
          </w:p>
        </w:tc>
      </w:tr>
      <w:tr w:rsidR="00D51D60" w:rsidRPr="00BF778B" w14:paraId="0007FC39" w14:textId="77777777" w:rsidTr="00D51D60">
        <w:trPr>
          <w:trHeight w:val="801"/>
        </w:trPr>
        <w:tc>
          <w:tcPr>
            <w:tcW w:w="2693" w:type="dxa"/>
            <w:vAlign w:val="center"/>
          </w:tcPr>
          <w:p w14:paraId="46AB1BE8" w14:textId="77777777" w:rsidR="00D51D60" w:rsidRPr="00BF778B" w:rsidRDefault="00D51D60" w:rsidP="00D51D60">
            <w:pPr>
              <w:pStyle w:val="ListParagraph"/>
              <w:ind w:left="0"/>
              <w:rPr>
                <w:sz w:val="26"/>
                <w:szCs w:val="26"/>
              </w:rPr>
            </w:pPr>
            <w:r w:rsidRPr="00BF778B">
              <w:rPr>
                <w:sz w:val="26"/>
                <w:szCs w:val="26"/>
              </w:rPr>
              <w:t>Triggering Event</w:t>
            </w:r>
          </w:p>
        </w:tc>
        <w:tc>
          <w:tcPr>
            <w:tcW w:w="5689" w:type="dxa"/>
            <w:gridSpan w:val="2"/>
            <w:vAlign w:val="center"/>
          </w:tcPr>
          <w:p w14:paraId="2D5A6601" w14:textId="2E575535" w:rsidR="00D51D60" w:rsidRPr="00BF778B" w:rsidRDefault="00EC62F1" w:rsidP="00D51D60">
            <w:pPr>
              <w:pStyle w:val="ListParagraph"/>
              <w:ind w:left="0"/>
              <w:rPr>
                <w:sz w:val="26"/>
                <w:szCs w:val="26"/>
              </w:rPr>
            </w:pPr>
            <w:r w:rsidRPr="00BF778B">
              <w:rPr>
                <w:sz w:val="26"/>
                <w:szCs w:val="26"/>
              </w:rPr>
              <w:t>Có yêu cầu mới từ người dùng về hỗ trợ pháp lý</w:t>
            </w:r>
          </w:p>
        </w:tc>
      </w:tr>
      <w:tr w:rsidR="00D51D60" w:rsidRPr="00BF778B" w14:paraId="2EBEFF97" w14:textId="77777777" w:rsidTr="00D51D60">
        <w:trPr>
          <w:trHeight w:val="833"/>
        </w:trPr>
        <w:tc>
          <w:tcPr>
            <w:tcW w:w="2693" w:type="dxa"/>
            <w:vAlign w:val="center"/>
          </w:tcPr>
          <w:p w14:paraId="4D63D19A" w14:textId="77777777" w:rsidR="00D51D60" w:rsidRPr="00BF778B" w:rsidRDefault="00D51D60" w:rsidP="00D51D60">
            <w:pPr>
              <w:pStyle w:val="ListParagraph"/>
              <w:ind w:left="0"/>
              <w:rPr>
                <w:sz w:val="26"/>
                <w:szCs w:val="26"/>
              </w:rPr>
            </w:pPr>
            <w:r w:rsidRPr="00BF778B">
              <w:rPr>
                <w:sz w:val="26"/>
                <w:szCs w:val="26"/>
              </w:rPr>
              <w:t>Brief Description</w:t>
            </w:r>
          </w:p>
        </w:tc>
        <w:tc>
          <w:tcPr>
            <w:tcW w:w="5689" w:type="dxa"/>
            <w:gridSpan w:val="2"/>
            <w:vAlign w:val="center"/>
          </w:tcPr>
          <w:p w14:paraId="096CD1F3" w14:textId="5D27F431" w:rsidR="00D51D60" w:rsidRPr="00BF778B" w:rsidRDefault="00EC62F1" w:rsidP="00D51D60">
            <w:pPr>
              <w:pStyle w:val="ListParagraph"/>
              <w:ind w:left="0"/>
              <w:rPr>
                <w:sz w:val="26"/>
                <w:szCs w:val="26"/>
              </w:rPr>
            </w:pPr>
            <w:r w:rsidRPr="00BF778B">
              <w:rPr>
                <w:sz w:val="26"/>
                <w:szCs w:val="26"/>
              </w:rPr>
              <w:t>Quản trị viên phân công và theo dõi tiến trình xử lý yêu cầu giấy tờ.</w:t>
            </w:r>
          </w:p>
        </w:tc>
      </w:tr>
      <w:tr w:rsidR="00D51D60" w:rsidRPr="00BF778B" w14:paraId="7DF78B27" w14:textId="77777777" w:rsidTr="00D51D60">
        <w:trPr>
          <w:trHeight w:val="833"/>
        </w:trPr>
        <w:tc>
          <w:tcPr>
            <w:tcW w:w="2693" w:type="dxa"/>
            <w:vAlign w:val="center"/>
          </w:tcPr>
          <w:p w14:paraId="7060130D" w14:textId="77777777" w:rsidR="00D51D60" w:rsidRPr="00BF778B" w:rsidRDefault="00D51D60" w:rsidP="00D51D60">
            <w:pPr>
              <w:pStyle w:val="ListParagraph"/>
              <w:ind w:left="0"/>
              <w:rPr>
                <w:sz w:val="26"/>
                <w:szCs w:val="26"/>
              </w:rPr>
            </w:pPr>
            <w:r w:rsidRPr="00BF778B">
              <w:rPr>
                <w:sz w:val="26"/>
                <w:szCs w:val="26"/>
              </w:rPr>
              <w:t>Actors</w:t>
            </w:r>
          </w:p>
        </w:tc>
        <w:tc>
          <w:tcPr>
            <w:tcW w:w="5689" w:type="dxa"/>
            <w:gridSpan w:val="2"/>
            <w:vAlign w:val="center"/>
          </w:tcPr>
          <w:p w14:paraId="30C7D9B4" w14:textId="77777777" w:rsidR="00D51D60" w:rsidRPr="00BF778B" w:rsidRDefault="00D51D60" w:rsidP="00D51D60">
            <w:pPr>
              <w:pStyle w:val="ListParagraph"/>
              <w:ind w:left="0"/>
              <w:rPr>
                <w:sz w:val="26"/>
                <w:szCs w:val="26"/>
              </w:rPr>
            </w:pPr>
            <w:r w:rsidRPr="00BF778B">
              <w:rPr>
                <w:sz w:val="26"/>
                <w:szCs w:val="26"/>
              </w:rPr>
              <w:t>Quản trị viên</w:t>
            </w:r>
          </w:p>
        </w:tc>
      </w:tr>
      <w:tr w:rsidR="00D51D60" w:rsidRPr="00BF778B" w14:paraId="346ECDD2" w14:textId="77777777" w:rsidTr="00D51D60">
        <w:trPr>
          <w:trHeight w:val="833"/>
        </w:trPr>
        <w:tc>
          <w:tcPr>
            <w:tcW w:w="2693" w:type="dxa"/>
            <w:vAlign w:val="center"/>
          </w:tcPr>
          <w:p w14:paraId="1CA26349" w14:textId="77777777" w:rsidR="00D51D60" w:rsidRPr="00BF778B" w:rsidRDefault="00D51D60" w:rsidP="00D51D60">
            <w:pPr>
              <w:pStyle w:val="ListParagraph"/>
              <w:ind w:left="0"/>
              <w:rPr>
                <w:sz w:val="26"/>
                <w:szCs w:val="26"/>
              </w:rPr>
            </w:pPr>
            <w:r w:rsidRPr="00BF778B">
              <w:rPr>
                <w:sz w:val="26"/>
                <w:szCs w:val="26"/>
              </w:rPr>
              <w:t>Preconditions</w:t>
            </w:r>
          </w:p>
        </w:tc>
        <w:tc>
          <w:tcPr>
            <w:tcW w:w="5689" w:type="dxa"/>
            <w:gridSpan w:val="2"/>
            <w:vAlign w:val="center"/>
          </w:tcPr>
          <w:p w14:paraId="1CC7B4C6" w14:textId="40282719" w:rsidR="00D51D60" w:rsidRPr="00BF778B" w:rsidRDefault="00EC62F1" w:rsidP="00D51D60">
            <w:pPr>
              <w:pStyle w:val="ListParagraph"/>
              <w:ind w:left="0"/>
              <w:rPr>
                <w:sz w:val="26"/>
                <w:szCs w:val="26"/>
              </w:rPr>
            </w:pPr>
            <w:r w:rsidRPr="00BF778B">
              <w:rPr>
                <w:sz w:val="26"/>
                <w:szCs w:val="26"/>
              </w:rPr>
              <w:t>Yêu cầu hỗ trợ đã được người dùng gửi lên hệ thống.</w:t>
            </w:r>
          </w:p>
        </w:tc>
      </w:tr>
      <w:tr w:rsidR="00D51D60" w:rsidRPr="00BF778B" w14:paraId="1E27D8D1" w14:textId="77777777" w:rsidTr="00D51D60">
        <w:trPr>
          <w:trHeight w:val="801"/>
        </w:trPr>
        <w:tc>
          <w:tcPr>
            <w:tcW w:w="2693" w:type="dxa"/>
            <w:vAlign w:val="center"/>
          </w:tcPr>
          <w:p w14:paraId="19DACC7B" w14:textId="77777777" w:rsidR="00D51D60" w:rsidRPr="00BF778B" w:rsidRDefault="00D51D60" w:rsidP="00D51D60">
            <w:pPr>
              <w:pStyle w:val="ListParagraph"/>
              <w:ind w:left="0"/>
              <w:rPr>
                <w:sz w:val="26"/>
                <w:szCs w:val="26"/>
              </w:rPr>
            </w:pPr>
            <w:r w:rsidRPr="00BF778B">
              <w:rPr>
                <w:sz w:val="26"/>
                <w:szCs w:val="26"/>
              </w:rPr>
              <w:t>Postconditions</w:t>
            </w:r>
          </w:p>
        </w:tc>
        <w:tc>
          <w:tcPr>
            <w:tcW w:w="5689" w:type="dxa"/>
            <w:gridSpan w:val="2"/>
            <w:vAlign w:val="center"/>
          </w:tcPr>
          <w:p w14:paraId="79E34054" w14:textId="53CC5D55" w:rsidR="00D51D60" w:rsidRPr="00BF778B" w:rsidRDefault="00EC62F1" w:rsidP="00D51D60">
            <w:pPr>
              <w:pStyle w:val="ListParagraph"/>
              <w:ind w:left="0"/>
              <w:rPr>
                <w:sz w:val="26"/>
                <w:szCs w:val="26"/>
              </w:rPr>
            </w:pPr>
            <w:r w:rsidRPr="00BF778B">
              <w:rPr>
                <w:sz w:val="26"/>
                <w:szCs w:val="26"/>
              </w:rPr>
              <w:t>Yêu cầu được phân công và cập nhật tiến độ.</w:t>
            </w:r>
          </w:p>
        </w:tc>
      </w:tr>
      <w:tr w:rsidR="00D51D60" w:rsidRPr="00BF778B" w14:paraId="76284131" w14:textId="77777777" w:rsidTr="00D51D60">
        <w:trPr>
          <w:trHeight w:val="521"/>
        </w:trPr>
        <w:tc>
          <w:tcPr>
            <w:tcW w:w="2693" w:type="dxa"/>
            <w:vMerge w:val="restart"/>
            <w:vAlign w:val="center"/>
          </w:tcPr>
          <w:p w14:paraId="79B59EF7" w14:textId="77777777" w:rsidR="00D51D60" w:rsidRPr="00BF778B" w:rsidRDefault="00D51D60" w:rsidP="00D51D60">
            <w:pPr>
              <w:pStyle w:val="ListParagraph"/>
              <w:ind w:left="0"/>
              <w:rPr>
                <w:sz w:val="26"/>
                <w:szCs w:val="26"/>
              </w:rPr>
            </w:pPr>
            <w:r w:rsidRPr="00BF778B">
              <w:rPr>
                <w:sz w:val="26"/>
                <w:szCs w:val="26"/>
              </w:rPr>
              <w:t>Flow of activities</w:t>
            </w:r>
          </w:p>
        </w:tc>
        <w:tc>
          <w:tcPr>
            <w:tcW w:w="2700" w:type="dxa"/>
            <w:vAlign w:val="center"/>
          </w:tcPr>
          <w:p w14:paraId="47A07027" w14:textId="77777777" w:rsidR="00D51D60" w:rsidRPr="00BF778B" w:rsidRDefault="00D51D60" w:rsidP="00D51D60">
            <w:pPr>
              <w:pStyle w:val="ListParagraph"/>
              <w:ind w:left="0"/>
              <w:rPr>
                <w:b/>
                <w:bCs/>
                <w:sz w:val="26"/>
                <w:szCs w:val="26"/>
              </w:rPr>
            </w:pPr>
            <w:r w:rsidRPr="00BF778B">
              <w:rPr>
                <w:b/>
                <w:bCs/>
                <w:sz w:val="26"/>
                <w:szCs w:val="26"/>
              </w:rPr>
              <w:t>Actor</w:t>
            </w:r>
          </w:p>
        </w:tc>
        <w:tc>
          <w:tcPr>
            <w:tcW w:w="2989" w:type="dxa"/>
            <w:vAlign w:val="center"/>
          </w:tcPr>
          <w:p w14:paraId="70FB5CE9" w14:textId="77777777" w:rsidR="00D51D60" w:rsidRPr="00BF778B" w:rsidRDefault="00D51D60" w:rsidP="00D51D60">
            <w:pPr>
              <w:pStyle w:val="ListParagraph"/>
              <w:ind w:left="0"/>
              <w:rPr>
                <w:b/>
                <w:bCs/>
                <w:sz w:val="26"/>
                <w:szCs w:val="26"/>
              </w:rPr>
            </w:pPr>
            <w:r w:rsidRPr="00BF778B">
              <w:rPr>
                <w:b/>
                <w:bCs/>
                <w:sz w:val="26"/>
                <w:szCs w:val="26"/>
              </w:rPr>
              <w:t>System</w:t>
            </w:r>
          </w:p>
        </w:tc>
      </w:tr>
      <w:tr w:rsidR="00D51D60" w:rsidRPr="00BF778B" w14:paraId="7802E5EA" w14:textId="77777777" w:rsidTr="00D51D60">
        <w:trPr>
          <w:trHeight w:val="710"/>
        </w:trPr>
        <w:tc>
          <w:tcPr>
            <w:tcW w:w="2693" w:type="dxa"/>
            <w:vMerge/>
            <w:vAlign w:val="center"/>
          </w:tcPr>
          <w:p w14:paraId="0159DA08" w14:textId="77777777" w:rsidR="00D51D60" w:rsidRPr="00BF778B" w:rsidRDefault="00D51D60" w:rsidP="00D51D60">
            <w:pPr>
              <w:pStyle w:val="ListParagraph"/>
              <w:ind w:left="0"/>
              <w:rPr>
                <w:sz w:val="26"/>
                <w:szCs w:val="26"/>
              </w:rPr>
            </w:pPr>
          </w:p>
        </w:tc>
        <w:tc>
          <w:tcPr>
            <w:tcW w:w="2700" w:type="dxa"/>
            <w:vAlign w:val="center"/>
          </w:tcPr>
          <w:p w14:paraId="1F8835BA" w14:textId="77777777" w:rsidR="00D51D60" w:rsidRPr="00BF778B" w:rsidRDefault="00EC62F1" w:rsidP="007242F1">
            <w:pPr>
              <w:pStyle w:val="ListParagraph"/>
              <w:numPr>
                <w:ilvl w:val="0"/>
                <w:numId w:val="34"/>
              </w:numPr>
              <w:rPr>
                <w:sz w:val="26"/>
                <w:szCs w:val="26"/>
              </w:rPr>
            </w:pPr>
            <w:r w:rsidRPr="00BF778B">
              <w:rPr>
                <w:sz w:val="26"/>
                <w:szCs w:val="26"/>
              </w:rPr>
              <w:t>Truy cập danh sách yêu cầu hỗ trợ</w:t>
            </w:r>
          </w:p>
          <w:p w14:paraId="22A3FE2A" w14:textId="77777777" w:rsidR="00EC62F1" w:rsidRPr="00BF778B" w:rsidRDefault="00EC62F1" w:rsidP="007242F1">
            <w:pPr>
              <w:pStyle w:val="ListParagraph"/>
              <w:numPr>
                <w:ilvl w:val="0"/>
                <w:numId w:val="34"/>
              </w:numPr>
              <w:rPr>
                <w:sz w:val="26"/>
                <w:szCs w:val="26"/>
              </w:rPr>
            </w:pPr>
            <w:r w:rsidRPr="00BF778B">
              <w:rPr>
                <w:sz w:val="26"/>
                <w:szCs w:val="26"/>
              </w:rPr>
              <w:t>Chọn yêu cầu cụ thể</w:t>
            </w:r>
          </w:p>
          <w:p w14:paraId="28C24A20" w14:textId="77777777" w:rsidR="00EC62F1" w:rsidRPr="00BF778B" w:rsidRDefault="00EC62F1" w:rsidP="007242F1">
            <w:pPr>
              <w:pStyle w:val="ListParagraph"/>
              <w:numPr>
                <w:ilvl w:val="0"/>
                <w:numId w:val="34"/>
              </w:numPr>
              <w:rPr>
                <w:sz w:val="26"/>
                <w:szCs w:val="26"/>
              </w:rPr>
            </w:pPr>
            <w:r w:rsidRPr="00BF778B">
              <w:rPr>
                <w:sz w:val="26"/>
                <w:szCs w:val="26"/>
              </w:rPr>
              <w:t>Phân công nhân viên xử lý</w:t>
            </w:r>
          </w:p>
          <w:p w14:paraId="57D0DAF6" w14:textId="13996ECD" w:rsidR="00EC62F1" w:rsidRPr="00BF778B" w:rsidRDefault="00EC62F1" w:rsidP="007242F1">
            <w:pPr>
              <w:pStyle w:val="ListParagraph"/>
              <w:numPr>
                <w:ilvl w:val="0"/>
                <w:numId w:val="34"/>
              </w:numPr>
              <w:rPr>
                <w:sz w:val="26"/>
                <w:szCs w:val="26"/>
              </w:rPr>
            </w:pPr>
            <w:r w:rsidRPr="00BF778B">
              <w:rPr>
                <w:sz w:val="26"/>
                <w:szCs w:val="26"/>
              </w:rPr>
              <w:t>Theo dõi tiến độ xử lý</w:t>
            </w:r>
          </w:p>
        </w:tc>
        <w:tc>
          <w:tcPr>
            <w:tcW w:w="2989" w:type="dxa"/>
          </w:tcPr>
          <w:p w14:paraId="16FB18BE" w14:textId="39F0FA9B" w:rsidR="00D51D60" w:rsidRPr="00BF778B" w:rsidRDefault="00EC62F1" w:rsidP="007242F1">
            <w:pPr>
              <w:pStyle w:val="ListParagraph"/>
              <w:numPr>
                <w:ilvl w:val="1"/>
                <w:numId w:val="35"/>
              </w:numPr>
              <w:rPr>
                <w:sz w:val="26"/>
                <w:szCs w:val="26"/>
              </w:rPr>
            </w:pPr>
            <w:r w:rsidRPr="00BF778B">
              <w:rPr>
                <w:sz w:val="26"/>
                <w:szCs w:val="26"/>
              </w:rPr>
              <w:t>Hiển thị các yêu cầu đang chờ xử lí</w:t>
            </w:r>
          </w:p>
          <w:p w14:paraId="295ADD65" w14:textId="77777777" w:rsidR="00EC62F1" w:rsidRPr="00BF778B" w:rsidRDefault="00EC62F1" w:rsidP="007242F1">
            <w:pPr>
              <w:pStyle w:val="ListParagraph"/>
              <w:numPr>
                <w:ilvl w:val="1"/>
                <w:numId w:val="35"/>
              </w:numPr>
              <w:rPr>
                <w:sz w:val="26"/>
                <w:szCs w:val="26"/>
              </w:rPr>
            </w:pPr>
            <w:r w:rsidRPr="00BF778B">
              <w:rPr>
                <w:sz w:val="26"/>
                <w:szCs w:val="26"/>
              </w:rPr>
              <w:t>Hiển thị nội dung và thông tin người gửi</w:t>
            </w:r>
          </w:p>
          <w:p w14:paraId="04E404F4" w14:textId="77777777" w:rsidR="00EC62F1" w:rsidRPr="00BF778B" w:rsidRDefault="00EC62F1" w:rsidP="007242F1">
            <w:pPr>
              <w:pStyle w:val="ListParagraph"/>
              <w:numPr>
                <w:ilvl w:val="1"/>
                <w:numId w:val="35"/>
              </w:numPr>
              <w:rPr>
                <w:sz w:val="26"/>
                <w:szCs w:val="26"/>
              </w:rPr>
            </w:pPr>
            <w:r w:rsidRPr="00BF778B">
              <w:rPr>
                <w:sz w:val="26"/>
                <w:szCs w:val="26"/>
              </w:rPr>
              <w:t>Ghi nhận phân công và cập nhật trạng thái</w:t>
            </w:r>
          </w:p>
          <w:p w14:paraId="448C56B4" w14:textId="77777777" w:rsidR="00EC62F1" w:rsidRPr="00BF778B" w:rsidRDefault="00EC62F1" w:rsidP="007242F1">
            <w:pPr>
              <w:pStyle w:val="ListParagraph"/>
              <w:numPr>
                <w:ilvl w:val="1"/>
                <w:numId w:val="35"/>
              </w:numPr>
              <w:rPr>
                <w:sz w:val="26"/>
                <w:szCs w:val="26"/>
              </w:rPr>
            </w:pPr>
            <w:r w:rsidRPr="00BF778B">
              <w:rPr>
                <w:sz w:val="26"/>
                <w:szCs w:val="26"/>
              </w:rPr>
              <w:t>Hiển thị lịch sử cập nhật của yêu cầu</w:t>
            </w:r>
          </w:p>
          <w:p w14:paraId="07C3A7A4" w14:textId="76E183DB" w:rsidR="00EC62F1" w:rsidRPr="00BF778B" w:rsidRDefault="00EC62F1" w:rsidP="00EC62F1">
            <w:pPr>
              <w:pStyle w:val="ListParagraph"/>
              <w:ind w:left="384"/>
              <w:rPr>
                <w:sz w:val="26"/>
                <w:szCs w:val="26"/>
              </w:rPr>
            </w:pPr>
          </w:p>
        </w:tc>
      </w:tr>
      <w:tr w:rsidR="00D51D60" w:rsidRPr="00BF778B" w14:paraId="0E962507" w14:textId="77777777" w:rsidTr="00D51D60">
        <w:trPr>
          <w:trHeight w:val="833"/>
        </w:trPr>
        <w:tc>
          <w:tcPr>
            <w:tcW w:w="2693" w:type="dxa"/>
            <w:vAlign w:val="center"/>
          </w:tcPr>
          <w:p w14:paraId="223B29B6" w14:textId="77777777" w:rsidR="00D51D60" w:rsidRPr="00BF778B" w:rsidRDefault="00D51D60" w:rsidP="00D51D60">
            <w:pPr>
              <w:pStyle w:val="ListParagraph"/>
              <w:ind w:left="0"/>
              <w:rPr>
                <w:sz w:val="26"/>
                <w:szCs w:val="26"/>
              </w:rPr>
            </w:pPr>
            <w:r w:rsidRPr="00BF778B">
              <w:rPr>
                <w:sz w:val="26"/>
                <w:szCs w:val="26"/>
              </w:rPr>
              <w:t>Alternative Flow</w:t>
            </w:r>
          </w:p>
        </w:tc>
        <w:tc>
          <w:tcPr>
            <w:tcW w:w="5689" w:type="dxa"/>
            <w:gridSpan w:val="2"/>
            <w:vAlign w:val="center"/>
          </w:tcPr>
          <w:p w14:paraId="52BBED94" w14:textId="6D4C339A" w:rsidR="00D51D60" w:rsidRPr="00BF778B" w:rsidRDefault="00D51D60" w:rsidP="00EC62F1">
            <w:pPr>
              <w:pStyle w:val="ListParagraph"/>
              <w:ind w:left="0"/>
              <w:rPr>
                <w:sz w:val="26"/>
                <w:szCs w:val="26"/>
              </w:rPr>
            </w:pPr>
            <w:r w:rsidRPr="00BF778B">
              <w:rPr>
                <w:sz w:val="26"/>
                <w:szCs w:val="26"/>
              </w:rPr>
              <w:t xml:space="preserve"> </w:t>
            </w:r>
            <w:r w:rsidR="00EC62F1" w:rsidRPr="00BF778B">
              <w:rPr>
                <w:sz w:val="26"/>
                <w:szCs w:val="26"/>
              </w:rPr>
              <w:t>Nếu thiếu thông tin -&gt; yêu cầu người dùng bổ sung</w:t>
            </w:r>
            <w:r w:rsidRPr="00BF778B">
              <w:rPr>
                <w:sz w:val="26"/>
                <w:szCs w:val="26"/>
              </w:rPr>
              <w:t>.</w:t>
            </w:r>
          </w:p>
        </w:tc>
      </w:tr>
    </w:tbl>
    <w:p w14:paraId="3117445A" w14:textId="77777777" w:rsidR="00D51D60" w:rsidRPr="00BF778B" w:rsidRDefault="00D51D60" w:rsidP="00D51D60">
      <w:pPr>
        <w:rPr>
          <w:b/>
          <w:sz w:val="26"/>
          <w:szCs w:val="26"/>
        </w:rPr>
      </w:pPr>
    </w:p>
    <w:p w14:paraId="1F648160" w14:textId="77777777" w:rsidR="00EC62F1" w:rsidRPr="00BF778B" w:rsidRDefault="00EC62F1" w:rsidP="00D51D60">
      <w:pPr>
        <w:pStyle w:val="ListParagraph"/>
        <w:ind w:left="1134"/>
        <w:jc w:val="center"/>
        <w:rPr>
          <w:sz w:val="26"/>
          <w:szCs w:val="26"/>
        </w:rPr>
      </w:pPr>
    </w:p>
    <w:p w14:paraId="6DC3FF09" w14:textId="77777777" w:rsidR="00EC62F1" w:rsidRPr="00BF778B" w:rsidRDefault="00EC62F1" w:rsidP="00D51D60">
      <w:pPr>
        <w:pStyle w:val="ListParagraph"/>
        <w:ind w:left="1134"/>
        <w:jc w:val="center"/>
        <w:rPr>
          <w:sz w:val="26"/>
          <w:szCs w:val="26"/>
        </w:rPr>
      </w:pPr>
    </w:p>
    <w:p w14:paraId="131C0132" w14:textId="77777777" w:rsidR="00EC62F1" w:rsidRPr="00BF778B" w:rsidRDefault="00EC62F1" w:rsidP="00D51D60">
      <w:pPr>
        <w:pStyle w:val="ListParagraph"/>
        <w:ind w:left="1134"/>
        <w:jc w:val="center"/>
        <w:rPr>
          <w:sz w:val="26"/>
          <w:szCs w:val="26"/>
        </w:rPr>
      </w:pPr>
    </w:p>
    <w:p w14:paraId="64A5FD1F" w14:textId="07918042" w:rsidR="00D51D60" w:rsidRPr="00BF778B" w:rsidRDefault="00EC62F1" w:rsidP="00153530">
      <w:pPr>
        <w:pStyle w:val="Table"/>
      </w:pPr>
      <w:bookmarkStart w:id="36" w:name="_Toc195901000"/>
      <w:bookmarkStart w:id="37" w:name="_Toc195901130"/>
      <w:r w:rsidRPr="00BF778B">
        <w:lastRenderedPageBreak/>
        <w:t>Table 1.5</w:t>
      </w:r>
      <w:r w:rsidR="00D51D60" w:rsidRPr="00BF778B">
        <w:t xml:space="preserve">: </w:t>
      </w:r>
      <w:r w:rsidRPr="00BF778B">
        <w:t>Xem báo cáo và phân tích dữ liệu</w:t>
      </w:r>
      <w:bookmarkEnd w:id="36"/>
      <w:bookmarkEnd w:id="37"/>
    </w:p>
    <w:tbl>
      <w:tblPr>
        <w:tblStyle w:val="TableGrid"/>
        <w:tblW w:w="8382" w:type="dxa"/>
        <w:tblInd w:w="1134" w:type="dxa"/>
        <w:tblLook w:val="04A0" w:firstRow="1" w:lastRow="0" w:firstColumn="1" w:lastColumn="0" w:noHBand="0" w:noVBand="1"/>
      </w:tblPr>
      <w:tblGrid>
        <w:gridCol w:w="2693"/>
        <w:gridCol w:w="2700"/>
        <w:gridCol w:w="2989"/>
      </w:tblGrid>
      <w:tr w:rsidR="00D51D60" w:rsidRPr="00BF778B" w14:paraId="523563FB" w14:textId="77777777" w:rsidTr="00D51D60">
        <w:trPr>
          <w:trHeight w:val="765"/>
        </w:trPr>
        <w:tc>
          <w:tcPr>
            <w:tcW w:w="2693" w:type="dxa"/>
            <w:vAlign w:val="center"/>
          </w:tcPr>
          <w:p w14:paraId="4EEC7297" w14:textId="77777777" w:rsidR="00D51D60" w:rsidRPr="00BF778B" w:rsidRDefault="00D51D60" w:rsidP="00D51D60">
            <w:pPr>
              <w:pStyle w:val="ListParagraph"/>
              <w:ind w:left="0"/>
              <w:rPr>
                <w:b/>
                <w:bCs/>
                <w:sz w:val="26"/>
                <w:szCs w:val="26"/>
              </w:rPr>
            </w:pPr>
            <w:r w:rsidRPr="00BF778B">
              <w:rPr>
                <w:b/>
                <w:bCs/>
                <w:sz w:val="26"/>
                <w:szCs w:val="26"/>
              </w:rPr>
              <w:t>Use Case ID</w:t>
            </w:r>
          </w:p>
        </w:tc>
        <w:tc>
          <w:tcPr>
            <w:tcW w:w="5689" w:type="dxa"/>
            <w:gridSpan w:val="2"/>
            <w:vAlign w:val="center"/>
          </w:tcPr>
          <w:p w14:paraId="5FF4ED03" w14:textId="6FF27845" w:rsidR="00D51D60" w:rsidRPr="00BF778B" w:rsidRDefault="00EC62F1" w:rsidP="00D51D60">
            <w:pPr>
              <w:pStyle w:val="ListParagraph"/>
              <w:ind w:left="0"/>
              <w:rPr>
                <w:sz w:val="26"/>
                <w:szCs w:val="26"/>
              </w:rPr>
            </w:pPr>
            <w:r w:rsidRPr="00BF778B">
              <w:rPr>
                <w:sz w:val="26"/>
                <w:szCs w:val="26"/>
              </w:rPr>
              <w:t>UC4</w:t>
            </w:r>
          </w:p>
        </w:tc>
      </w:tr>
      <w:tr w:rsidR="00D51D60" w:rsidRPr="00BF778B" w14:paraId="7E4403F9" w14:textId="77777777" w:rsidTr="00D51D60">
        <w:trPr>
          <w:trHeight w:val="833"/>
        </w:trPr>
        <w:tc>
          <w:tcPr>
            <w:tcW w:w="2693" w:type="dxa"/>
            <w:vAlign w:val="center"/>
          </w:tcPr>
          <w:p w14:paraId="6549707E" w14:textId="77777777" w:rsidR="00D51D60" w:rsidRPr="00BF778B" w:rsidRDefault="00D51D60" w:rsidP="00D51D60">
            <w:pPr>
              <w:pStyle w:val="ListParagraph"/>
              <w:ind w:left="0"/>
              <w:rPr>
                <w:sz w:val="26"/>
                <w:szCs w:val="26"/>
              </w:rPr>
            </w:pPr>
            <w:r w:rsidRPr="00BF778B">
              <w:rPr>
                <w:sz w:val="26"/>
                <w:szCs w:val="26"/>
              </w:rPr>
              <w:t>Use case</w:t>
            </w:r>
          </w:p>
        </w:tc>
        <w:tc>
          <w:tcPr>
            <w:tcW w:w="5689" w:type="dxa"/>
            <w:gridSpan w:val="2"/>
            <w:vAlign w:val="center"/>
          </w:tcPr>
          <w:p w14:paraId="4D6D8995" w14:textId="1027FD4A" w:rsidR="00D51D60" w:rsidRPr="00BF778B" w:rsidRDefault="00EC62F1" w:rsidP="00D51D60">
            <w:pPr>
              <w:pStyle w:val="ListParagraph"/>
              <w:ind w:left="0"/>
              <w:rPr>
                <w:sz w:val="26"/>
                <w:szCs w:val="26"/>
              </w:rPr>
            </w:pPr>
            <w:r w:rsidRPr="00BF778B">
              <w:rPr>
                <w:sz w:val="26"/>
                <w:szCs w:val="26"/>
              </w:rPr>
              <w:t>Xem báo cáo và phân tích dữ liệu</w:t>
            </w:r>
          </w:p>
        </w:tc>
      </w:tr>
      <w:tr w:rsidR="00D51D60" w:rsidRPr="00BF778B" w14:paraId="3268B858" w14:textId="77777777" w:rsidTr="00D51D60">
        <w:trPr>
          <w:trHeight w:val="801"/>
        </w:trPr>
        <w:tc>
          <w:tcPr>
            <w:tcW w:w="2693" w:type="dxa"/>
            <w:vAlign w:val="center"/>
          </w:tcPr>
          <w:p w14:paraId="12596869" w14:textId="77777777" w:rsidR="00D51D60" w:rsidRPr="00BF778B" w:rsidRDefault="00D51D60" w:rsidP="00D51D60">
            <w:pPr>
              <w:pStyle w:val="ListParagraph"/>
              <w:ind w:left="0"/>
              <w:rPr>
                <w:sz w:val="26"/>
                <w:szCs w:val="26"/>
              </w:rPr>
            </w:pPr>
            <w:r w:rsidRPr="00BF778B">
              <w:rPr>
                <w:sz w:val="26"/>
                <w:szCs w:val="26"/>
              </w:rPr>
              <w:t>Triggering Event</w:t>
            </w:r>
          </w:p>
        </w:tc>
        <w:tc>
          <w:tcPr>
            <w:tcW w:w="5689" w:type="dxa"/>
            <w:gridSpan w:val="2"/>
            <w:vAlign w:val="center"/>
          </w:tcPr>
          <w:p w14:paraId="0B074EDA" w14:textId="77777777" w:rsidR="00D51D60" w:rsidRPr="00BF778B" w:rsidRDefault="00D51D60" w:rsidP="00D51D60">
            <w:pPr>
              <w:pStyle w:val="ListParagraph"/>
              <w:ind w:left="0"/>
              <w:rPr>
                <w:sz w:val="26"/>
                <w:szCs w:val="26"/>
              </w:rPr>
            </w:pPr>
            <w:r w:rsidRPr="00BF778B">
              <w:rPr>
                <w:sz w:val="26"/>
                <w:szCs w:val="26"/>
              </w:rPr>
              <w:t>Quản trị viên truy cập trang quản lý tài khoản</w:t>
            </w:r>
          </w:p>
        </w:tc>
      </w:tr>
      <w:tr w:rsidR="00D51D60" w:rsidRPr="00BF778B" w14:paraId="3ABE7D0C" w14:textId="77777777" w:rsidTr="00D51D60">
        <w:trPr>
          <w:trHeight w:val="833"/>
        </w:trPr>
        <w:tc>
          <w:tcPr>
            <w:tcW w:w="2693" w:type="dxa"/>
            <w:vAlign w:val="center"/>
          </w:tcPr>
          <w:p w14:paraId="7674D5D1" w14:textId="77777777" w:rsidR="00D51D60" w:rsidRPr="00BF778B" w:rsidRDefault="00D51D60" w:rsidP="00D51D60">
            <w:pPr>
              <w:pStyle w:val="ListParagraph"/>
              <w:ind w:left="0"/>
              <w:rPr>
                <w:sz w:val="26"/>
                <w:szCs w:val="26"/>
              </w:rPr>
            </w:pPr>
            <w:r w:rsidRPr="00BF778B">
              <w:rPr>
                <w:sz w:val="26"/>
                <w:szCs w:val="26"/>
              </w:rPr>
              <w:t>Brief Description</w:t>
            </w:r>
          </w:p>
        </w:tc>
        <w:tc>
          <w:tcPr>
            <w:tcW w:w="5689" w:type="dxa"/>
            <w:gridSpan w:val="2"/>
            <w:vAlign w:val="center"/>
          </w:tcPr>
          <w:p w14:paraId="7B3BA88F" w14:textId="5C29E048" w:rsidR="00D51D60" w:rsidRPr="00BF778B" w:rsidRDefault="00EC62F1" w:rsidP="00D51D60">
            <w:pPr>
              <w:pStyle w:val="ListParagraph"/>
              <w:ind w:left="0"/>
              <w:rPr>
                <w:sz w:val="26"/>
                <w:szCs w:val="26"/>
              </w:rPr>
            </w:pPr>
            <w:r w:rsidRPr="00BF778B">
              <w:rPr>
                <w:sz w:val="26"/>
                <w:szCs w:val="26"/>
              </w:rPr>
              <w:t>Quản trị viên theo dõi số liệu người dùng, tin đăng, giao dịch, tín dụng,...</w:t>
            </w:r>
          </w:p>
        </w:tc>
      </w:tr>
      <w:tr w:rsidR="00D51D60" w:rsidRPr="00BF778B" w14:paraId="1C0C3EE9" w14:textId="77777777" w:rsidTr="00D51D60">
        <w:trPr>
          <w:trHeight w:val="833"/>
        </w:trPr>
        <w:tc>
          <w:tcPr>
            <w:tcW w:w="2693" w:type="dxa"/>
            <w:vAlign w:val="center"/>
          </w:tcPr>
          <w:p w14:paraId="38CFFC04" w14:textId="77777777" w:rsidR="00D51D60" w:rsidRPr="00BF778B" w:rsidRDefault="00D51D60" w:rsidP="00D51D60">
            <w:pPr>
              <w:pStyle w:val="ListParagraph"/>
              <w:ind w:left="0"/>
              <w:rPr>
                <w:sz w:val="26"/>
                <w:szCs w:val="26"/>
              </w:rPr>
            </w:pPr>
            <w:r w:rsidRPr="00BF778B">
              <w:rPr>
                <w:sz w:val="26"/>
                <w:szCs w:val="26"/>
              </w:rPr>
              <w:t>Actors</w:t>
            </w:r>
          </w:p>
        </w:tc>
        <w:tc>
          <w:tcPr>
            <w:tcW w:w="5689" w:type="dxa"/>
            <w:gridSpan w:val="2"/>
            <w:vAlign w:val="center"/>
          </w:tcPr>
          <w:p w14:paraId="1E040A4F" w14:textId="77777777" w:rsidR="00D51D60" w:rsidRPr="00BF778B" w:rsidRDefault="00D51D60" w:rsidP="00D51D60">
            <w:pPr>
              <w:pStyle w:val="ListParagraph"/>
              <w:ind w:left="0"/>
              <w:rPr>
                <w:sz w:val="26"/>
                <w:szCs w:val="26"/>
              </w:rPr>
            </w:pPr>
            <w:r w:rsidRPr="00BF778B">
              <w:rPr>
                <w:sz w:val="26"/>
                <w:szCs w:val="26"/>
              </w:rPr>
              <w:t>Quản trị viên</w:t>
            </w:r>
          </w:p>
        </w:tc>
      </w:tr>
      <w:tr w:rsidR="00D51D60" w:rsidRPr="00BF778B" w14:paraId="228A932C" w14:textId="77777777" w:rsidTr="00D51D60">
        <w:trPr>
          <w:trHeight w:val="833"/>
        </w:trPr>
        <w:tc>
          <w:tcPr>
            <w:tcW w:w="2693" w:type="dxa"/>
            <w:vAlign w:val="center"/>
          </w:tcPr>
          <w:p w14:paraId="1CD62BB1" w14:textId="77777777" w:rsidR="00D51D60" w:rsidRPr="00BF778B" w:rsidRDefault="00D51D60" w:rsidP="00D51D60">
            <w:pPr>
              <w:pStyle w:val="ListParagraph"/>
              <w:ind w:left="0"/>
              <w:rPr>
                <w:sz w:val="26"/>
                <w:szCs w:val="26"/>
              </w:rPr>
            </w:pPr>
            <w:r w:rsidRPr="00BF778B">
              <w:rPr>
                <w:sz w:val="26"/>
                <w:szCs w:val="26"/>
              </w:rPr>
              <w:t>Preconditions</w:t>
            </w:r>
          </w:p>
        </w:tc>
        <w:tc>
          <w:tcPr>
            <w:tcW w:w="5689" w:type="dxa"/>
            <w:gridSpan w:val="2"/>
            <w:vAlign w:val="center"/>
          </w:tcPr>
          <w:p w14:paraId="5F56DDDF" w14:textId="28D06391" w:rsidR="00D51D60" w:rsidRPr="00BF778B" w:rsidRDefault="00EC62F1" w:rsidP="00D51D60">
            <w:pPr>
              <w:pStyle w:val="ListParagraph"/>
              <w:ind w:left="0"/>
              <w:rPr>
                <w:sz w:val="26"/>
                <w:szCs w:val="26"/>
              </w:rPr>
            </w:pPr>
            <w:r w:rsidRPr="00BF778B">
              <w:rPr>
                <w:sz w:val="26"/>
                <w:szCs w:val="26"/>
              </w:rPr>
              <w:t>Dữ liệu đã được hệ thống ghi nhận.</w:t>
            </w:r>
          </w:p>
        </w:tc>
      </w:tr>
      <w:tr w:rsidR="00D51D60" w:rsidRPr="00BF778B" w14:paraId="4E8C8F41" w14:textId="77777777" w:rsidTr="00D51D60">
        <w:trPr>
          <w:trHeight w:val="801"/>
        </w:trPr>
        <w:tc>
          <w:tcPr>
            <w:tcW w:w="2693" w:type="dxa"/>
            <w:vAlign w:val="center"/>
          </w:tcPr>
          <w:p w14:paraId="393CCCB0" w14:textId="77777777" w:rsidR="00D51D60" w:rsidRPr="00BF778B" w:rsidRDefault="00D51D60" w:rsidP="00D51D60">
            <w:pPr>
              <w:pStyle w:val="ListParagraph"/>
              <w:ind w:left="0"/>
              <w:rPr>
                <w:sz w:val="26"/>
                <w:szCs w:val="26"/>
              </w:rPr>
            </w:pPr>
            <w:r w:rsidRPr="00BF778B">
              <w:rPr>
                <w:sz w:val="26"/>
                <w:szCs w:val="26"/>
              </w:rPr>
              <w:t>Postconditions</w:t>
            </w:r>
          </w:p>
        </w:tc>
        <w:tc>
          <w:tcPr>
            <w:tcW w:w="5689" w:type="dxa"/>
            <w:gridSpan w:val="2"/>
            <w:vAlign w:val="center"/>
          </w:tcPr>
          <w:p w14:paraId="6C853D46" w14:textId="4CE7E027" w:rsidR="00D51D60" w:rsidRPr="00BF778B" w:rsidRDefault="00EC62F1" w:rsidP="00D51D60">
            <w:pPr>
              <w:pStyle w:val="ListParagraph"/>
              <w:ind w:left="0"/>
              <w:rPr>
                <w:sz w:val="26"/>
                <w:szCs w:val="26"/>
              </w:rPr>
            </w:pPr>
            <w:r w:rsidRPr="00BF778B">
              <w:rPr>
                <w:sz w:val="26"/>
                <w:szCs w:val="26"/>
              </w:rPr>
              <w:t>Quản trị viên có thể xuất báo cáo hoặc sử dụng cho phân tích.</w:t>
            </w:r>
          </w:p>
        </w:tc>
      </w:tr>
      <w:tr w:rsidR="00D51D60" w:rsidRPr="00BF778B" w14:paraId="1CB967A6" w14:textId="77777777" w:rsidTr="00D51D60">
        <w:trPr>
          <w:trHeight w:val="521"/>
        </w:trPr>
        <w:tc>
          <w:tcPr>
            <w:tcW w:w="2693" w:type="dxa"/>
            <w:vMerge w:val="restart"/>
            <w:vAlign w:val="center"/>
          </w:tcPr>
          <w:p w14:paraId="01608EF4" w14:textId="77777777" w:rsidR="00D51D60" w:rsidRPr="00BF778B" w:rsidRDefault="00D51D60" w:rsidP="00D51D60">
            <w:pPr>
              <w:pStyle w:val="ListParagraph"/>
              <w:ind w:left="0"/>
              <w:rPr>
                <w:sz w:val="26"/>
                <w:szCs w:val="26"/>
              </w:rPr>
            </w:pPr>
            <w:r w:rsidRPr="00BF778B">
              <w:rPr>
                <w:sz w:val="26"/>
                <w:szCs w:val="26"/>
              </w:rPr>
              <w:t>Flow of activities</w:t>
            </w:r>
          </w:p>
        </w:tc>
        <w:tc>
          <w:tcPr>
            <w:tcW w:w="2700" w:type="dxa"/>
            <w:vAlign w:val="center"/>
          </w:tcPr>
          <w:p w14:paraId="7058CE0D" w14:textId="77777777" w:rsidR="00D51D60" w:rsidRPr="00BF778B" w:rsidRDefault="00D51D60" w:rsidP="00D51D60">
            <w:pPr>
              <w:pStyle w:val="ListParagraph"/>
              <w:ind w:left="0"/>
              <w:rPr>
                <w:b/>
                <w:bCs/>
                <w:sz w:val="26"/>
                <w:szCs w:val="26"/>
              </w:rPr>
            </w:pPr>
            <w:r w:rsidRPr="00BF778B">
              <w:rPr>
                <w:b/>
                <w:bCs/>
                <w:sz w:val="26"/>
                <w:szCs w:val="26"/>
              </w:rPr>
              <w:t>Actor</w:t>
            </w:r>
          </w:p>
        </w:tc>
        <w:tc>
          <w:tcPr>
            <w:tcW w:w="2989" w:type="dxa"/>
            <w:vAlign w:val="center"/>
          </w:tcPr>
          <w:p w14:paraId="19E5B765" w14:textId="77777777" w:rsidR="00D51D60" w:rsidRPr="00BF778B" w:rsidRDefault="00D51D60" w:rsidP="00D51D60">
            <w:pPr>
              <w:pStyle w:val="ListParagraph"/>
              <w:ind w:left="0"/>
              <w:rPr>
                <w:b/>
                <w:bCs/>
                <w:sz w:val="26"/>
                <w:szCs w:val="26"/>
              </w:rPr>
            </w:pPr>
            <w:r w:rsidRPr="00BF778B">
              <w:rPr>
                <w:b/>
                <w:bCs/>
                <w:sz w:val="26"/>
                <w:szCs w:val="26"/>
              </w:rPr>
              <w:t>System</w:t>
            </w:r>
          </w:p>
        </w:tc>
      </w:tr>
      <w:tr w:rsidR="00D51D60" w:rsidRPr="00BF778B" w14:paraId="4019C9A4" w14:textId="77777777" w:rsidTr="00D51D60">
        <w:trPr>
          <w:trHeight w:val="710"/>
        </w:trPr>
        <w:tc>
          <w:tcPr>
            <w:tcW w:w="2693" w:type="dxa"/>
            <w:vMerge/>
            <w:vAlign w:val="center"/>
          </w:tcPr>
          <w:p w14:paraId="0FCA0980" w14:textId="77777777" w:rsidR="00D51D60" w:rsidRPr="00BF778B" w:rsidRDefault="00D51D60" w:rsidP="00D51D60">
            <w:pPr>
              <w:pStyle w:val="ListParagraph"/>
              <w:ind w:left="0"/>
              <w:rPr>
                <w:sz w:val="26"/>
                <w:szCs w:val="26"/>
              </w:rPr>
            </w:pPr>
          </w:p>
        </w:tc>
        <w:tc>
          <w:tcPr>
            <w:tcW w:w="2700" w:type="dxa"/>
            <w:vAlign w:val="center"/>
          </w:tcPr>
          <w:p w14:paraId="0D5F3F01" w14:textId="77777777" w:rsidR="00D51D60" w:rsidRPr="00BF778B" w:rsidRDefault="00EC62F1" w:rsidP="007242F1">
            <w:pPr>
              <w:pStyle w:val="ListParagraph"/>
              <w:numPr>
                <w:ilvl w:val="0"/>
                <w:numId w:val="36"/>
              </w:numPr>
              <w:rPr>
                <w:sz w:val="26"/>
                <w:szCs w:val="26"/>
              </w:rPr>
            </w:pPr>
            <w:r w:rsidRPr="00BF778B">
              <w:rPr>
                <w:sz w:val="26"/>
                <w:szCs w:val="26"/>
              </w:rPr>
              <w:t>Chọn loại bao cáo muốn xem</w:t>
            </w:r>
          </w:p>
          <w:p w14:paraId="4EBC4201" w14:textId="77777777" w:rsidR="00EC62F1" w:rsidRPr="00BF778B" w:rsidRDefault="00EC62F1" w:rsidP="007242F1">
            <w:pPr>
              <w:pStyle w:val="ListParagraph"/>
              <w:numPr>
                <w:ilvl w:val="0"/>
                <w:numId w:val="36"/>
              </w:numPr>
              <w:rPr>
                <w:sz w:val="26"/>
                <w:szCs w:val="26"/>
              </w:rPr>
            </w:pPr>
            <w:r w:rsidRPr="00BF778B">
              <w:rPr>
                <w:sz w:val="26"/>
                <w:szCs w:val="26"/>
              </w:rPr>
              <w:t>Lọc dữ liệu theo thời gian/loại</w:t>
            </w:r>
          </w:p>
          <w:p w14:paraId="7A9815D1" w14:textId="3129ECD3" w:rsidR="00EC62F1" w:rsidRPr="00BF778B" w:rsidRDefault="00EC62F1" w:rsidP="007242F1">
            <w:pPr>
              <w:pStyle w:val="ListParagraph"/>
              <w:numPr>
                <w:ilvl w:val="0"/>
                <w:numId w:val="36"/>
              </w:numPr>
              <w:rPr>
                <w:sz w:val="26"/>
                <w:szCs w:val="26"/>
              </w:rPr>
            </w:pPr>
            <w:r w:rsidRPr="00BF778B">
              <w:rPr>
                <w:sz w:val="26"/>
                <w:szCs w:val="26"/>
              </w:rPr>
              <w:t>Tùy chọn xuất file</w:t>
            </w:r>
          </w:p>
        </w:tc>
        <w:tc>
          <w:tcPr>
            <w:tcW w:w="2989" w:type="dxa"/>
          </w:tcPr>
          <w:p w14:paraId="2A2C830F" w14:textId="08ACA919" w:rsidR="00D51D60" w:rsidRPr="00BF778B" w:rsidRDefault="00EC62F1" w:rsidP="007242F1">
            <w:pPr>
              <w:pStyle w:val="ListParagraph"/>
              <w:numPr>
                <w:ilvl w:val="1"/>
                <w:numId w:val="37"/>
              </w:numPr>
              <w:rPr>
                <w:sz w:val="26"/>
                <w:szCs w:val="26"/>
              </w:rPr>
            </w:pPr>
            <w:r w:rsidRPr="00BF778B">
              <w:rPr>
                <w:sz w:val="26"/>
                <w:szCs w:val="26"/>
              </w:rPr>
              <w:t xml:space="preserve">tuy vấn dữ liệu phù hợp từ hệ thống </w:t>
            </w:r>
          </w:p>
          <w:p w14:paraId="25C2DF72" w14:textId="77777777" w:rsidR="00EC62F1" w:rsidRPr="00BF778B" w:rsidRDefault="00EC62F1" w:rsidP="007242F1">
            <w:pPr>
              <w:pStyle w:val="ListParagraph"/>
              <w:numPr>
                <w:ilvl w:val="1"/>
                <w:numId w:val="37"/>
              </w:numPr>
              <w:rPr>
                <w:sz w:val="26"/>
                <w:szCs w:val="26"/>
              </w:rPr>
            </w:pPr>
            <w:r w:rsidRPr="00BF778B">
              <w:rPr>
                <w:sz w:val="26"/>
                <w:szCs w:val="26"/>
              </w:rPr>
              <w:t>hiển thị kết quả dưới dạng bảng và biểu đồ</w:t>
            </w:r>
          </w:p>
          <w:p w14:paraId="3A6497A1" w14:textId="71E11C21" w:rsidR="00EC62F1" w:rsidRPr="00BF778B" w:rsidRDefault="00EC62F1" w:rsidP="007242F1">
            <w:pPr>
              <w:pStyle w:val="ListParagraph"/>
              <w:numPr>
                <w:ilvl w:val="1"/>
                <w:numId w:val="37"/>
              </w:numPr>
              <w:rPr>
                <w:sz w:val="26"/>
                <w:szCs w:val="26"/>
              </w:rPr>
            </w:pPr>
            <w:r w:rsidRPr="00BF778B">
              <w:rPr>
                <w:sz w:val="26"/>
                <w:szCs w:val="26"/>
              </w:rPr>
              <w:t>xuất ra PDF</w:t>
            </w:r>
            <w:r w:rsidR="008E2358" w:rsidRPr="00BF778B">
              <w:rPr>
                <w:sz w:val="26"/>
                <w:szCs w:val="26"/>
              </w:rPr>
              <w:t>/Excel nếu được yêu cầu</w:t>
            </w:r>
          </w:p>
        </w:tc>
      </w:tr>
      <w:tr w:rsidR="00D51D60" w:rsidRPr="00BF778B" w14:paraId="0713269D" w14:textId="77777777" w:rsidTr="00D51D60">
        <w:trPr>
          <w:trHeight w:val="833"/>
        </w:trPr>
        <w:tc>
          <w:tcPr>
            <w:tcW w:w="2693" w:type="dxa"/>
            <w:vAlign w:val="center"/>
          </w:tcPr>
          <w:p w14:paraId="38595D5D" w14:textId="77777777" w:rsidR="00D51D60" w:rsidRPr="00BF778B" w:rsidRDefault="00D51D60" w:rsidP="00D51D60">
            <w:pPr>
              <w:pStyle w:val="ListParagraph"/>
              <w:ind w:left="0"/>
              <w:rPr>
                <w:sz w:val="26"/>
                <w:szCs w:val="26"/>
              </w:rPr>
            </w:pPr>
            <w:r w:rsidRPr="00BF778B">
              <w:rPr>
                <w:sz w:val="26"/>
                <w:szCs w:val="26"/>
              </w:rPr>
              <w:t>Alternative Flow</w:t>
            </w:r>
          </w:p>
        </w:tc>
        <w:tc>
          <w:tcPr>
            <w:tcW w:w="5689" w:type="dxa"/>
            <w:gridSpan w:val="2"/>
            <w:vAlign w:val="center"/>
          </w:tcPr>
          <w:p w14:paraId="575F88E2" w14:textId="6BCE10FF" w:rsidR="00D51D60" w:rsidRPr="00BF778B" w:rsidRDefault="00D51D60" w:rsidP="008E2358">
            <w:pPr>
              <w:pStyle w:val="ListParagraph"/>
              <w:ind w:left="0"/>
              <w:rPr>
                <w:sz w:val="26"/>
                <w:szCs w:val="26"/>
              </w:rPr>
            </w:pPr>
            <w:r w:rsidRPr="00BF778B">
              <w:rPr>
                <w:sz w:val="26"/>
                <w:szCs w:val="26"/>
              </w:rPr>
              <w:t xml:space="preserve"> </w:t>
            </w:r>
            <w:r w:rsidR="008E2358" w:rsidRPr="00BF778B">
              <w:rPr>
                <w:sz w:val="26"/>
                <w:szCs w:val="26"/>
              </w:rPr>
              <w:t>Nếu không có dữ liệu hiển thị thông báo “Không có dữ liệu phù hợp”</w:t>
            </w:r>
            <w:r w:rsidRPr="00BF778B">
              <w:rPr>
                <w:sz w:val="26"/>
                <w:szCs w:val="26"/>
              </w:rPr>
              <w:t>.</w:t>
            </w:r>
          </w:p>
        </w:tc>
      </w:tr>
    </w:tbl>
    <w:p w14:paraId="04BD06B7" w14:textId="77777777" w:rsidR="00D51D60" w:rsidRPr="00BF778B" w:rsidRDefault="00D51D60" w:rsidP="00D51D60">
      <w:pPr>
        <w:rPr>
          <w:b/>
          <w:sz w:val="26"/>
          <w:szCs w:val="26"/>
        </w:rPr>
      </w:pPr>
    </w:p>
    <w:p w14:paraId="5B6EFCA6" w14:textId="77777777" w:rsidR="008E2358" w:rsidRPr="00BF778B" w:rsidRDefault="008E2358" w:rsidP="00D51D60">
      <w:pPr>
        <w:pStyle w:val="ListParagraph"/>
        <w:ind w:left="1134"/>
        <w:jc w:val="center"/>
        <w:rPr>
          <w:sz w:val="26"/>
          <w:szCs w:val="26"/>
        </w:rPr>
      </w:pPr>
    </w:p>
    <w:p w14:paraId="4BDF4971" w14:textId="77777777" w:rsidR="008E2358" w:rsidRPr="00BF778B" w:rsidRDefault="008E2358" w:rsidP="00D51D60">
      <w:pPr>
        <w:pStyle w:val="ListParagraph"/>
        <w:ind w:left="1134"/>
        <w:jc w:val="center"/>
        <w:rPr>
          <w:sz w:val="26"/>
          <w:szCs w:val="26"/>
        </w:rPr>
      </w:pPr>
    </w:p>
    <w:p w14:paraId="5011456C" w14:textId="77777777" w:rsidR="008E2358" w:rsidRPr="00BF778B" w:rsidRDefault="008E2358" w:rsidP="00D51D60">
      <w:pPr>
        <w:pStyle w:val="ListParagraph"/>
        <w:ind w:left="1134"/>
        <w:jc w:val="center"/>
        <w:rPr>
          <w:sz w:val="26"/>
          <w:szCs w:val="26"/>
        </w:rPr>
      </w:pPr>
    </w:p>
    <w:p w14:paraId="41A1241D" w14:textId="77777777" w:rsidR="008E2358" w:rsidRPr="00BF778B" w:rsidRDefault="008E2358" w:rsidP="00D51D60">
      <w:pPr>
        <w:pStyle w:val="ListParagraph"/>
        <w:ind w:left="1134"/>
        <w:jc w:val="center"/>
        <w:rPr>
          <w:sz w:val="26"/>
          <w:szCs w:val="26"/>
        </w:rPr>
      </w:pPr>
    </w:p>
    <w:p w14:paraId="5DF34B3E" w14:textId="77777777" w:rsidR="008E2358" w:rsidRPr="00BF778B" w:rsidRDefault="008E2358" w:rsidP="00D51D60">
      <w:pPr>
        <w:pStyle w:val="ListParagraph"/>
        <w:ind w:left="1134"/>
        <w:jc w:val="center"/>
        <w:rPr>
          <w:sz w:val="26"/>
          <w:szCs w:val="26"/>
        </w:rPr>
      </w:pPr>
    </w:p>
    <w:p w14:paraId="599A7A24" w14:textId="77777777" w:rsidR="008E2358" w:rsidRPr="00BF778B" w:rsidRDefault="008E2358" w:rsidP="00D51D60">
      <w:pPr>
        <w:pStyle w:val="ListParagraph"/>
        <w:ind w:left="1134"/>
        <w:jc w:val="center"/>
        <w:rPr>
          <w:sz w:val="26"/>
          <w:szCs w:val="26"/>
        </w:rPr>
      </w:pPr>
    </w:p>
    <w:p w14:paraId="164C9125" w14:textId="77777777" w:rsidR="008E2358" w:rsidRPr="00BF778B" w:rsidRDefault="008E2358" w:rsidP="00D51D60">
      <w:pPr>
        <w:pStyle w:val="ListParagraph"/>
        <w:ind w:left="1134"/>
        <w:jc w:val="center"/>
        <w:rPr>
          <w:sz w:val="26"/>
          <w:szCs w:val="26"/>
        </w:rPr>
      </w:pPr>
    </w:p>
    <w:p w14:paraId="1268F8A8" w14:textId="77777777" w:rsidR="008E2358" w:rsidRPr="00BF778B" w:rsidRDefault="008E2358" w:rsidP="00D51D60">
      <w:pPr>
        <w:pStyle w:val="ListParagraph"/>
        <w:ind w:left="1134"/>
        <w:jc w:val="center"/>
        <w:rPr>
          <w:sz w:val="26"/>
          <w:szCs w:val="26"/>
        </w:rPr>
      </w:pPr>
    </w:p>
    <w:p w14:paraId="62B75E5D" w14:textId="7108A769" w:rsidR="00D51D60" w:rsidRPr="00BF778B" w:rsidRDefault="008E2358" w:rsidP="00153530">
      <w:pPr>
        <w:pStyle w:val="Table"/>
      </w:pPr>
      <w:bookmarkStart w:id="38" w:name="_Toc195901001"/>
      <w:bookmarkStart w:id="39" w:name="_Toc195901131"/>
      <w:r w:rsidRPr="00BF778B">
        <w:lastRenderedPageBreak/>
        <w:t>Table 1.6</w:t>
      </w:r>
      <w:r w:rsidR="00D51D60" w:rsidRPr="00BF778B">
        <w:t xml:space="preserve">: </w:t>
      </w:r>
      <w:r w:rsidRPr="00BF778B">
        <w:t>Theo dõi quá trình kiểm chứng</w:t>
      </w:r>
      <w:bookmarkEnd w:id="38"/>
      <w:bookmarkEnd w:id="39"/>
    </w:p>
    <w:tbl>
      <w:tblPr>
        <w:tblStyle w:val="TableGrid"/>
        <w:tblW w:w="8382" w:type="dxa"/>
        <w:tblInd w:w="1134" w:type="dxa"/>
        <w:tblLook w:val="04A0" w:firstRow="1" w:lastRow="0" w:firstColumn="1" w:lastColumn="0" w:noHBand="0" w:noVBand="1"/>
      </w:tblPr>
      <w:tblGrid>
        <w:gridCol w:w="2693"/>
        <w:gridCol w:w="2700"/>
        <w:gridCol w:w="2989"/>
      </w:tblGrid>
      <w:tr w:rsidR="00D51D60" w:rsidRPr="00BF778B" w14:paraId="07E0C5CB" w14:textId="77777777" w:rsidTr="00D51D60">
        <w:trPr>
          <w:trHeight w:val="765"/>
        </w:trPr>
        <w:tc>
          <w:tcPr>
            <w:tcW w:w="2693" w:type="dxa"/>
            <w:vAlign w:val="center"/>
          </w:tcPr>
          <w:p w14:paraId="2FAC055B" w14:textId="77777777" w:rsidR="00D51D60" w:rsidRPr="00BF778B" w:rsidRDefault="00D51D60" w:rsidP="00D51D60">
            <w:pPr>
              <w:pStyle w:val="ListParagraph"/>
              <w:ind w:left="0"/>
              <w:rPr>
                <w:b/>
                <w:bCs/>
                <w:sz w:val="26"/>
                <w:szCs w:val="26"/>
              </w:rPr>
            </w:pPr>
            <w:r w:rsidRPr="00BF778B">
              <w:rPr>
                <w:b/>
                <w:bCs/>
                <w:sz w:val="26"/>
                <w:szCs w:val="26"/>
              </w:rPr>
              <w:t>Use Case ID</w:t>
            </w:r>
          </w:p>
        </w:tc>
        <w:tc>
          <w:tcPr>
            <w:tcW w:w="5689" w:type="dxa"/>
            <w:gridSpan w:val="2"/>
            <w:vAlign w:val="center"/>
          </w:tcPr>
          <w:p w14:paraId="7556394A" w14:textId="0E615FA9" w:rsidR="00D51D60" w:rsidRPr="00BF778B" w:rsidRDefault="008E2358" w:rsidP="00D51D60">
            <w:pPr>
              <w:pStyle w:val="ListParagraph"/>
              <w:ind w:left="0"/>
              <w:rPr>
                <w:sz w:val="26"/>
                <w:szCs w:val="26"/>
              </w:rPr>
            </w:pPr>
            <w:r w:rsidRPr="00BF778B">
              <w:rPr>
                <w:sz w:val="26"/>
                <w:szCs w:val="26"/>
              </w:rPr>
              <w:t>UC5</w:t>
            </w:r>
          </w:p>
        </w:tc>
      </w:tr>
      <w:tr w:rsidR="00D51D60" w:rsidRPr="00BF778B" w14:paraId="346080E4" w14:textId="77777777" w:rsidTr="00D51D60">
        <w:trPr>
          <w:trHeight w:val="833"/>
        </w:trPr>
        <w:tc>
          <w:tcPr>
            <w:tcW w:w="2693" w:type="dxa"/>
            <w:vAlign w:val="center"/>
          </w:tcPr>
          <w:p w14:paraId="5510C49A" w14:textId="77777777" w:rsidR="00D51D60" w:rsidRPr="00BF778B" w:rsidRDefault="00D51D60" w:rsidP="00D51D60">
            <w:pPr>
              <w:pStyle w:val="ListParagraph"/>
              <w:ind w:left="0"/>
              <w:rPr>
                <w:sz w:val="26"/>
                <w:szCs w:val="26"/>
              </w:rPr>
            </w:pPr>
            <w:r w:rsidRPr="00BF778B">
              <w:rPr>
                <w:sz w:val="26"/>
                <w:szCs w:val="26"/>
              </w:rPr>
              <w:t>Use case</w:t>
            </w:r>
          </w:p>
        </w:tc>
        <w:tc>
          <w:tcPr>
            <w:tcW w:w="5689" w:type="dxa"/>
            <w:gridSpan w:val="2"/>
            <w:vAlign w:val="center"/>
          </w:tcPr>
          <w:p w14:paraId="7F532933" w14:textId="34D7656F" w:rsidR="00D51D60" w:rsidRPr="00BF778B" w:rsidRDefault="008E2358" w:rsidP="00D51D60">
            <w:pPr>
              <w:pStyle w:val="ListParagraph"/>
              <w:ind w:left="0"/>
              <w:rPr>
                <w:sz w:val="26"/>
                <w:szCs w:val="26"/>
              </w:rPr>
            </w:pPr>
            <w:r w:rsidRPr="00BF778B">
              <w:rPr>
                <w:sz w:val="26"/>
                <w:szCs w:val="26"/>
              </w:rPr>
              <w:t>Theo dõi quá trình kiểm chứng</w:t>
            </w:r>
          </w:p>
        </w:tc>
      </w:tr>
      <w:tr w:rsidR="00D51D60" w:rsidRPr="00BF778B" w14:paraId="79E47637" w14:textId="77777777" w:rsidTr="00D51D60">
        <w:trPr>
          <w:trHeight w:val="801"/>
        </w:trPr>
        <w:tc>
          <w:tcPr>
            <w:tcW w:w="2693" w:type="dxa"/>
            <w:vAlign w:val="center"/>
          </w:tcPr>
          <w:p w14:paraId="753D6BF0" w14:textId="77777777" w:rsidR="00D51D60" w:rsidRPr="00BF778B" w:rsidRDefault="00D51D60" w:rsidP="00D51D60">
            <w:pPr>
              <w:pStyle w:val="ListParagraph"/>
              <w:ind w:left="0"/>
              <w:rPr>
                <w:sz w:val="26"/>
                <w:szCs w:val="26"/>
              </w:rPr>
            </w:pPr>
            <w:r w:rsidRPr="00BF778B">
              <w:rPr>
                <w:sz w:val="26"/>
                <w:szCs w:val="26"/>
              </w:rPr>
              <w:t>Triggering Event</w:t>
            </w:r>
          </w:p>
        </w:tc>
        <w:tc>
          <w:tcPr>
            <w:tcW w:w="5689" w:type="dxa"/>
            <w:gridSpan w:val="2"/>
            <w:vAlign w:val="center"/>
          </w:tcPr>
          <w:p w14:paraId="5062D078" w14:textId="5D73ADF5" w:rsidR="00D51D60" w:rsidRPr="00BF778B" w:rsidRDefault="008E2358" w:rsidP="00D51D60">
            <w:pPr>
              <w:pStyle w:val="ListParagraph"/>
              <w:ind w:left="0"/>
              <w:rPr>
                <w:sz w:val="26"/>
                <w:szCs w:val="26"/>
              </w:rPr>
            </w:pPr>
            <w:r w:rsidRPr="00BF778B">
              <w:rPr>
                <w:sz w:val="26"/>
                <w:szCs w:val="26"/>
              </w:rPr>
              <w:t>Có yêu cầu kiểm chứng mới từ người dùng</w:t>
            </w:r>
          </w:p>
        </w:tc>
      </w:tr>
      <w:tr w:rsidR="00D51D60" w:rsidRPr="00BF778B" w14:paraId="582ADBEE" w14:textId="77777777" w:rsidTr="00D51D60">
        <w:trPr>
          <w:trHeight w:val="833"/>
        </w:trPr>
        <w:tc>
          <w:tcPr>
            <w:tcW w:w="2693" w:type="dxa"/>
            <w:vAlign w:val="center"/>
          </w:tcPr>
          <w:p w14:paraId="4C980807" w14:textId="77777777" w:rsidR="00D51D60" w:rsidRPr="00BF778B" w:rsidRDefault="00D51D60" w:rsidP="00D51D60">
            <w:pPr>
              <w:pStyle w:val="ListParagraph"/>
              <w:ind w:left="0"/>
              <w:rPr>
                <w:sz w:val="26"/>
                <w:szCs w:val="26"/>
              </w:rPr>
            </w:pPr>
            <w:r w:rsidRPr="00BF778B">
              <w:rPr>
                <w:sz w:val="26"/>
                <w:szCs w:val="26"/>
              </w:rPr>
              <w:t>Brief Description</w:t>
            </w:r>
          </w:p>
        </w:tc>
        <w:tc>
          <w:tcPr>
            <w:tcW w:w="5689" w:type="dxa"/>
            <w:gridSpan w:val="2"/>
            <w:vAlign w:val="center"/>
          </w:tcPr>
          <w:p w14:paraId="7F78CBAE" w14:textId="1341E10E" w:rsidR="00D51D60" w:rsidRPr="00BF778B" w:rsidRDefault="008E2358" w:rsidP="00D51D60">
            <w:pPr>
              <w:pStyle w:val="ListParagraph"/>
              <w:ind w:left="0"/>
              <w:rPr>
                <w:sz w:val="26"/>
                <w:szCs w:val="26"/>
              </w:rPr>
            </w:pPr>
            <w:r w:rsidRPr="00BF778B">
              <w:rPr>
                <w:sz w:val="26"/>
                <w:szCs w:val="26"/>
              </w:rPr>
              <w:t>Quản trị viên theo dõi trạng thái các yêu cầu kiểm chứng tài sản.</w:t>
            </w:r>
          </w:p>
        </w:tc>
      </w:tr>
      <w:tr w:rsidR="00D51D60" w:rsidRPr="00BF778B" w14:paraId="682CC55A" w14:textId="77777777" w:rsidTr="00D51D60">
        <w:trPr>
          <w:trHeight w:val="833"/>
        </w:trPr>
        <w:tc>
          <w:tcPr>
            <w:tcW w:w="2693" w:type="dxa"/>
            <w:vAlign w:val="center"/>
          </w:tcPr>
          <w:p w14:paraId="7F440DE7" w14:textId="77777777" w:rsidR="00D51D60" w:rsidRPr="00BF778B" w:rsidRDefault="00D51D60" w:rsidP="00D51D60">
            <w:pPr>
              <w:pStyle w:val="ListParagraph"/>
              <w:ind w:left="0"/>
              <w:rPr>
                <w:sz w:val="26"/>
                <w:szCs w:val="26"/>
              </w:rPr>
            </w:pPr>
            <w:r w:rsidRPr="00BF778B">
              <w:rPr>
                <w:sz w:val="26"/>
                <w:szCs w:val="26"/>
              </w:rPr>
              <w:t>Actors</w:t>
            </w:r>
          </w:p>
        </w:tc>
        <w:tc>
          <w:tcPr>
            <w:tcW w:w="5689" w:type="dxa"/>
            <w:gridSpan w:val="2"/>
            <w:vAlign w:val="center"/>
          </w:tcPr>
          <w:p w14:paraId="70D64BF4" w14:textId="77777777" w:rsidR="00D51D60" w:rsidRPr="00BF778B" w:rsidRDefault="00D51D60" w:rsidP="00D51D60">
            <w:pPr>
              <w:pStyle w:val="ListParagraph"/>
              <w:ind w:left="0"/>
              <w:rPr>
                <w:sz w:val="26"/>
                <w:szCs w:val="26"/>
              </w:rPr>
            </w:pPr>
            <w:r w:rsidRPr="00BF778B">
              <w:rPr>
                <w:sz w:val="26"/>
                <w:szCs w:val="26"/>
              </w:rPr>
              <w:t>Quản trị viên</w:t>
            </w:r>
          </w:p>
        </w:tc>
      </w:tr>
      <w:tr w:rsidR="00D51D60" w:rsidRPr="00BF778B" w14:paraId="71009852" w14:textId="77777777" w:rsidTr="00D51D60">
        <w:trPr>
          <w:trHeight w:val="833"/>
        </w:trPr>
        <w:tc>
          <w:tcPr>
            <w:tcW w:w="2693" w:type="dxa"/>
            <w:vAlign w:val="center"/>
          </w:tcPr>
          <w:p w14:paraId="189BF553" w14:textId="77777777" w:rsidR="00D51D60" w:rsidRPr="00BF778B" w:rsidRDefault="00D51D60" w:rsidP="00D51D60">
            <w:pPr>
              <w:pStyle w:val="ListParagraph"/>
              <w:ind w:left="0"/>
              <w:rPr>
                <w:sz w:val="26"/>
                <w:szCs w:val="26"/>
              </w:rPr>
            </w:pPr>
            <w:r w:rsidRPr="00BF778B">
              <w:rPr>
                <w:sz w:val="26"/>
                <w:szCs w:val="26"/>
              </w:rPr>
              <w:t>Preconditions</w:t>
            </w:r>
          </w:p>
        </w:tc>
        <w:tc>
          <w:tcPr>
            <w:tcW w:w="5689" w:type="dxa"/>
            <w:gridSpan w:val="2"/>
            <w:vAlign w:val="center"/>
          </w:tcPr>
          <w:p w14:paraId="321F2CA6" w14:textId="49F592DB" w:rsidR="00D51D60" w:rsidRPr="00BF778B" w:rsidRDefault="008E2358" w:rsidP="00D51D60">
            <w:pPr>
              <w:pStyle w:val="ListParagraph"/>
              <w:ind w:left="0"/>
              <w:rPr>
                <w:sz w:val="26"/>
                <w:szCs w:val="26"/>
              </w:rPr>
            </w:pPr>
            <w:r w:rsidRPr="00BF778B">
              <w:rPr>
                <w:sz w:val="26"/>
                <w:szCs w:val="26"/>
              </w:rPr>
              <w:t>Hệ thống đã nhận yêu cầu kiểm chứng từ người dùng</w:t>
            </w:r>
            <w:r w:rsidR="00D51D60" w:rsidRPr="00BF778B">
              <w:rPr>
                <w:sz w:val="26"/>
                <w:szCs w:val="26"/>
              </w:rPr>
              <w:t>.</w:t>
            </w:r>
          </w:p>
        </w:tc>
      </w:tr>
      <w:tr w:rsidR="00D51D60" w:rsidRPr="00BF778B" w14:paraId="5558019F" w14:textId="77777777" w:rsidTr="00D51D60">
        <w:trPr>
          <w:trHeight w:val="801"/>
        </w:trPr>
        <w:tc>
          <w:tcPr>
            <w:tcW w:w="2693" w:type="dxa"/>
            <w:vAlign w:val="center"/>
          </w:tcPr>
          <w:p w14:paraId="3EE06E96" w14:textId="77777777" w:rsidR="00D51D60" w:rsidRPr="00BF778B" w:rsidRDefault="00D51D60" w:rsidP="00D51D60">
            <w:pPr>
              <w:pStyle w:val="ListParagraph"/>
              <w:ind w:left="0"/>
              <w:rPr>
                <w:sz w:val="26"/>
                <w:szCs w:val="26"/>
              </w:rPr>
            </w:pPr>
            <w:r w:rsidRPr="00BF778B">
              <w:rPr>
                <w:sz w:val="26"/>
                <w:szCs w:val="26"/>
              </w:rPr>
              <w:t>Postconditions</w:t>
            </w:r>
          </w:p>
        </w:tc>
        <w:tc>
          <w:tcPr>
            <w:tcW w:w="5689" w:type="dxa"/>
            <w:gridSpan w:val="2"/>
            <w:vAlign w:val="center"/>
          </w:tcPr>
          <w:p w14:paraId="42FF4071" w14:textId="44FF9903" w:rsidR="00D51D60" w:rsidRPr="00BF778B" w:rsidRDefault="008E2358" w:rsidP="00D51D60">
            <w:pPr>
              <w:pStyle w:val="ListParagraph"/>
              <w:ind w:left="0"/>
              <w:rPr>
                <w:sz w:val="26"/>
                <w:szCs w:val="26"/>
              </w:rPr>
            </w:pPr>
            <w:r w:rsidRPr="00BF778B">
              <w:rPr>
                <w:sz w:val="26"/>
                <w:szCs w:val="26"/>
              </w:rPr>
              <w:t>Quản trị viên nắm được tiến độ và can thiệp khi cần.</w:t>
            </w:r>
          </w:p>
        </w:tc>
      </w:tr>
      <w:tr w:rsidR="00D51D60" w:rsidRPr="00BF778B" w14:paraId="2455B20C" w14:textId="77777777" w:rsidTr="00D51D60">
        <w:trPr>
          <w:trHeight w:val="521"/>
        </w:trPr>
        <w:tc>
          <w:tcPr>
            <w:tcW w:w="2693" w:type="dxa"/>
            <w:vMerge w:val="restart"/>
            <w:vAlign w:val="center"/>
          </w:tcPr>
          <w:p w14:paraId="2C43110C" w14:textId="77777777" w:rsidR="00D51D60" w:rsidRPr="00BF778B" w:rsidRDefault="00D51D60" w:rsidP="00D51D60">
            <w:pPr>
              <w:pStyle w:val="ListParagraph"/>
              <w:ind w:left="0"/>
              <w:rPr>
                <w:sz w:val="26"/>
                <w:szCs w:val="26"/>
              </w:rPr>
            </w:pPr>
            <w:r w:rsidRPr="00BF778B">
              <w:rPr>
                <w:sz w:val="26"/>
                <w:szCs w:val="26"/>
              </w:rPr>
              <w:t>Flow of activities</w:t>
            </w:r>
          </w:p>
        </w:tc>
        <w:tc>
          <w:tcPr>
            <w:tcW w:w="2700" w:type="dxa"/>
            <w:vAlign w:val="center"/>
          </w:tcPr>
          <w:p w14:paraId="23F1BC7F" w14:textId="77777777" w:rsidR="00D51D60" w:rsidRPr="00BF778B" w:rsidRDefault="00D51D60" w:rsidP="00D51D60">
            <w:pPr>
              <w:pStyle w:val="ListParagraph"/>
              <w:ind w:left="0"/>
              <w:rPr>
                <w:b/>
                <w:bCs/>
                <w:sz w:val="26"/>
                <w:szCs w:val="26"/>
              </w:rPr>
            </w:pPr>
            <w:r w:rsidRPr="00BF778B">
              <w:rPr>
                <w:b/>
                <w:bCs/>
                <w:sz w:val="26"/>
                <w:szCs w:val="26"/>
              </w:rPr>
              <w:t>Actor</w:t>
            </w:r>
          </w:p>
        </w:tc>
        <w:tc>
          <w:tcPr>
            <w:tcW w:w="2989" w:type="dxa"/>
            <w:vAlign w:val="center"/>
          </w:tcPr>
          <w:p w14:paraId="0BD92463" w14:textId="77777777" w:rsidR="00D51D60" w:rsidRPr="00BF778B" w:rsidRDefault="00D51D60" w:rsidP="00D51D60">
            <w:pPr>
              <w:pStyle w:val="ListParagraph"/>
              <w:ind w:left="0"/>
              <w:rPr>
                <w:b/>
                <w:bCs/>
                <w:sz w:val="26"/>
                <w:szCs w:val="26"/>
              </w:rPr>
            </w:pPr>
            <w:r w:rsidRPr="00BF778B">
              <w:rPr>
                <w:b/>
                <w:bCs/>
                <w:sz w:val="26"/>
                <w:szCs w:val="26"/>
              </w:rPr>
              <w:t>System</w:t>
            </w:r>
          </w:p>
        </w:tc>
      </w:tr>
      <w:tr w:rsidR="00D51D60" w:rsidRPr="00BF778B" w14:paraId="014801F0" w14:textId="77777777" w:rsidTr="00D51D60">
        <w:trPr>
          <w:trHeight w:val="710"/>
        </w:trPr>
        <w:tc>
          <w:tcPr>
            <w:tcW w:w="2693" w:type="dxa"/>
            <w:vMerge/>
            <w:vAlign w:val="center"/>
          </w:tcPr>
          <w:p w14:paraId="069C4629" w14:textId="77777777" w:rsidR="00D51D60" w:rsidRPr="00BF778B" w:rsidRDefault="00D51D60" w:rsidP="00D51D60">
            <w:pPr>
              <w:pStyle w:val="ListParagraph"/>
              <w:ind w:left="0"/>
              <w:rPr>
                <w:sz w:val="26"/>
                <w:szCs w:val="26"/>
              </w:rPr>
            </w:pPr>
          </w:p>
        </w:tc>
        <w:tc>
          <w:tcPr>
            <w:tcW w:w="2700" w:type="dxa"/>
            <w:vAlign w:val="center"/>
          </w:tcPr>
          <w:p w14:paraId="648DE201" w14:textId="4B09720A" w:rsidR="00D51D60" w:rsidRPr="00BF778B" w:rsidRDefault="008E2358" w:rsidP="007242F1">
            <w:pPr>
              <w:pStyle w:val="ListParagraph"/>
              <w:numPr>
                <w:ilvl w:val="0"/>
                <w:numId w:val="38"/>
              </w:numPr>
              <w:rPr>
                <w:sz w:val="26"/>
                <w:szCs w:val="26"/>
              </w:rPr>
            </w:pPr>
            <w:r w:rsidRPr="00BF778B">
              <w:rPr>
                <w:sz w:val="26"/>
                <w:szCs w:val="26"/>
              </w:rPr>
              <w:t>Truy cập giao diện kiểm chứng</w:t>
            </w:r>
          </w:p>
          <w:p w14:paraId="7CF46A39" w14:textId="32A7DB70" w:rsidR="008E2358" w:rsidRPr="00BF778B" w:rsidRDefault="008E2358" w:rsidP="007242F1">
            <w:pPr>
              <w:pStyle w:val="ListParagraph"/>
              <w:numPr>
                <w:ilvl w:val="0"/>
                <w:numId w:val="38"/>
              </w:numPr>
              <w:rPr>
                <w:sz w:val="26"/>
                <w:szCs w:val="26"/>
              </w:rPr>
            </w:pPr>
            <w:r w:rsidRPr="00BF778B">
              <w:rPr>
                <w:sz w:val="26"/>
                <w:szCs w:val="26"/>
              </w:rPr>
              <w:t>Chọn yêu cầu cụ thể</w:t>
            </w:r>
          </w:p>
          <w:p w14:paraId="59E591E3" w14:textId="6E154BA2" w:rsidR="008E2358" w:rsidRPr="00BF778B" w:rsidRDefault="008E2358" w:rsidP="007242F1">
            <w:pPr>
              <w:pStyle w:val="ListParagraph"/>
              <w:numPr>
                <w:ilvl w:val="0"/>
                <w:numId w:val="38"/>
              </w:numPr>
              <w:rPr>
                <w:sz w:val="26"/>
                <w:szCs w:val="26"/>
              </w:rPr>
            </w:pPr>
            <w:r w:rsidRPr="00BF778B">
              <w:rPr>
                <w:sz w:val="26"/>
                <w:szCs w:val="26"/>
              </w:rPr>
              <w:t>Theo dõi tiến độ xử lí</w:t>
            </w:r>
          </w:p>
        </w:tc>
        <w:tc>
          <w:tcPr>
            <w:tcW w:w="2989" w:type="dxa"/>
          </w:tcPr>
          <w:p w14:paraId="2AC6C564" w14:textId="268F55EF" w:rsidR="00D51D60" w:rsidRPr="00BF778B" w:rsidRDefault="008E2358" w:rsidP="007242F1">
            <w:pPr>
              <w:pStyle w:val="ListParagraph"/>
              <w:numPr>
                <w:ilvl w:val="1"/>
                <w:numId w:val="39"/>
              </w:numPr>
              <w:rPr>
                <w:sz w:val="26"/>
                <w:szCs w:val="26"/>
              </w:rPr>
            </w:pPr>
            <w:r w:rsidRPr="00BF778B">
              <w:rPr>
                <w:sz w:val="26"/>
                <w:szCs w:val="26"/>
              </w:rPr>
              <w:t>Hiển thị danh sách yêu cầu kiểm chứng</w:t>
            </w:r>
          </w:p>
          <w:p w14:paraId="771D7C40" w14:textId="77777777" w:rsidR="008E2358" w:rsidRPr="00BF778B" w:rsidRDefault="008E2358" w:rsidP="007242F1">
            <w:pPr>
              <w:pStyle w:val="ListParagraph"/>
              <w:numPr>
                <w:ilvl w:val="1"/>
                <w:numId w:val="39"/>
              </w:numPr>
              <w:rPr>
                <w:sz w:val="26"/>
                <w:szCs w:val="26"/>
              </w:rPr>
            </w:pPr>
            <w:r w:rsidRPr="00BF778B">
              <w:rPr>
                <w:sz w:val="26"/>
                <w:szCs w:val="26"/>
              </w:rPr>
              <w:t>Hiển thị thông tin, trạng thái, nhân viên phụ trách</w:t>
            </w:r>
          </w:p>
          <w:p w14:paraId="6673BDDF" w14:textId="56787E16" w:rsidR="008E2358" w:rsidRPr="00BF778B" w:rsidRDefault="008E2358" w:rsidP="007242F1">
            <w:pPr>
              <w:pStyle w:val="ListParagraph"/>
              <w:numPr>
                <w:ilvl w:val="1"/>
                <w:numId w:val="39"/>
              </w:numPr>
              <w:rPr>
                <w:sz w:val="26"/>
                <w:szCs w:val="26"/>
              </w:rPr>
            </w:pPr>
            <w:r w:rsidRPr="00BF778B">
              <w:rPr>
                <w:sz w:val="26"/>
                <w:szCs w:val="26"/>
              </w:rPr>
              <w:t>Cập nhật trạng thái mới nếu có thay đổi</w:t>
            </w:r>
          </w:p>
        </w:tc>
      </w:tr>
      <w:tr w:rsidR="00D51D60" w:rsidRPr="00BF778B" w14:paraId="44F932AA" w14:textId="77777777" w:rsidTr="00D51D60">
        <w:trPr>
          <w:trHeight w:val="833"/>
        </w:trPr>
        <w:tc>
          <w:tcPr>
            <w:tcW w:w="2693" w:type="dxa"/>
            <w:vAlign w:val="center"/>
          </w:tcPr>
          <w:p w14:paraId="427EF335" w14:textId="77777777" w:rsidR="00D51D60" w:rsidRPr="00BF778B" w:rsidRDefault="00D51D60" w:rsidP="00D51D60">
            <w:pPr>
              <w:pStyle w:val="ListParagraph"/>
              <w:ind w:left="0"/>
              <w:rPr>
                <w:sz w:val="26"/>
                <w:szCs w:val="26"/>
              </w:rPr>
            </w:pPr>
            <w:r w:rsidRPr="00BF778B">
              <w:rPr>
                <w:sz w:val="26"/>
                <w:szCs w:val="26"/>
              </w:rPr>
              <w:t>Alternative Flow</w:t>
            </w:r>
          </w:p>
        </w:tc>
        <w:tc>
          <w:tcPr>
            <w:tcW w:w="5689" w:type="dxa"/>
            <w:gridSpan w:val="2"/>
            <w:vAlign w:val="center"/>
          </w:tcPr>
          <w:p w14:paraId="1B4519BD" w14:textId="766829D9" w:rsidR="00D51D60" w:rsidRPr="00BF778B" w:rsidRDefault="00D51D60" w:rsidP="004C3B2E">
            <w:pPr>
              <w:spacing w:before="100" w:beforeAutospacing="1" w:after="100" w:afterAutospacing="1"/>
              <w:rPr>
                <w:sz w:val="26"/>
                <w:szCs w:val="26"/>
              </w:rPr>
            </w:pPr>
            <w:r w:rsidRPr="00BF778B">
              <w:rPr>
                <w:sz w:val="26"/>
                <w:szCs w:val="26"/>
              </w:rPr>
              <w:t xml:space="preserve"> </w:t>
            </w:r>
            <w:r w:rsidR="004C3B2E" w:rsidRPr="00BF778B">
              <w:rPr>
                <w:sz w:val="26"/>
                <w:szCs w:val="26"/>
              </w:rPr>
              <w:t>Nếu trạng thái “chậm tiến độ” → cảnh báo đến quản trị viên</w:t>
            </w:r>
            <w:r w:rsidRPr="00BF778B">
              <w:rPr>
                <w:sz w:val="26"/>
                <w:szCs w:val="26"/>
              </w:rPr>
              <w:t>.</w:t>
            </w:r>
          </w:p>
        </w:tc>
      </w:tr>
    </w:tbl>
    <w:p w14:paraId="271976C8" w14:textId="77777777" w:rsidR="00D51D60" w:rsidRPr="00BF778B" w:rsidRDefault="00D51D60" w:rsidP="00D51D60">
      <w:pPr>
        <w:rPr>
          <w:b/>
          <w:sz w:val="26"/>
          <w:szCs w:val="26"/>
        </w:rPr>
      </w:pPr>
    </w:p>
    <w:p w14:paraId="151A6F35" w14:textId="77777777" w:rsidR="004C3B2E" w:rsidRPr="00BF778B" w:rsidRDefault="004C3B2E" w:rsidP="00D51D60">
      <w:pPr>
        <w:rPr>
          <w:b/>
          <w:sz w:val="26"/>
          <w:szCs w:val="26"/>
        </w:rPr>
      </w:pPr>
    </w:p>
    <w:p w14:paraId="32290F8F" w14:textId="77777777" w:rsidR="004C3B2E" w:rsidRPr="00BF778B" w:rsidRDefault="004C3B2E" w:rsidP="00D51D60">
      <w:pPr>
        <w:rPr>
          <w:b/>
          <w:sz w:val="26"/>
          <w:szCs w:val="26"/>
        </w:rPr>
      </w:pPr>
    </w:p>
    <w:p w14:paraId="6C46A97A" w14:textId="77777777" w:rsidR="004C3B2E" w:rsidRPr="00BF778B" w:rsidRDefault="004C3B2E" w:rsidP="00D51D60">
      <w:pPr>
        <w:rPr>
          <w:b/>
          <w:sz w:val="26"/>
          <w:szCs w:val="26"/>
        </w:rPr>
      </w:pPr>
    </w:p>
    <w:p w14:paraId="6DE0A6ED" w14:textId="77777777" w:rsidR="004C3B2E" w:rsidRPr="00BF778B" w:rsidRDefault="004C3B2E" w:rsidP="00D51D60">
      <w:pPr>
        <w:rPr>
          <w:b/>
          <w:sz w:val="26"/>
          <w:szCs w:val="26"/>
        </w:rPr>
      </w:pPr>
    </w:p>
    <w:p w14:paraId="5E70CACE" w14:textId="77777777" w:rsidR="004C3B2E" w:rsidRPr="00BF778B" w:rsidRDefault="004C3B2E" w:rsidP="00D51D60">
      <w:pPr>
        <w:rPr>
          <w:b/>
          <w:sz w:val="26"/>
          <w:szCs w:val="26"/>
        </w:rPr>
      </w:pPr>
    </w:p>
    <w:p w14:paraId="282132A7" w14:textId="77777777" w:rsidR="004C3B2E" w:rsidRPr="00BF778B" w:rsidRDefault="004C3B2E" w:rsidP="00D51D60">
      <w:pPr>
        <w:rPr>
          <w:b/>
          <w:sz w:val="26"/>
          <w:szCs w:val="26"/>
        </w:rPr>
      </w:pPr>
    </w:p>
    <w:p w14:paraId="1CA10723" w14:textId="77777777" w:rsidR="004C3B2E" w:rsidRPr="00BF778B" w:rsidRDefault="004C3B2E" w:rsidP="00D51D60">
      <w:pPr>
        <w:rPr>
          <w:b/>
          <w:sz w:val="26"/>
          <w:szCs w:val="26"/>
        </w:rPr>
      </w:pPr>
    </w:p>
    <w:p w14:paraId="689B94B7" w14:textId="77777777" w:rsidR="004C3B2E" w:rsidRPr="00BF778B" w:rsidRDefault="004C3B2E" w:rsidP="00D51D60">
      <w:pPr>
        <w:rPr>
          <w:b/>
          <w:sz w:val="26"/>
          <w:szCs w:val="26"/>
        </w:rPr>
      </w:pPr>
    </w:p>
    <w:p w14:paraId="33A529DE" w14:textId="046891A0" w:rsidR="004C3B2E" w:rsidRPr="00BF778B" w:rsidRDefault="004C3B2E" w:rsidP="007242F1">
      <w:pPr>
        <w:pStyle w:val="ListParagraph"/>
        <w:numPr>
          <w:ilvl w:val="0"/>
          <w:numId w:val="29"/>
        </w:numPr>
        <w:rPr>
          <w:b/>
          <w:sz w:val="26"/>
          <w:szCs w:val="26"/>
        </w:rPr>
      </w:pPr>
      <w:r w:rsidRPr="00BF778B">
        <w:rPr>
          <w:b/>
          <w:sz w:val="26"/>
          <w:szCs w:val="26"/>
        </w:rPr>
        <w:t>Người dùng</w:t>
      </w:r>
    </w:p>
    <w:p w14:paraId="16EE9406" w14:textId="4CECFC5E" w:rsidR="00D51D60" w:rsidRPr="00BF778B" w:rsidRDefault="004C3B2E" w:rsidP="00153530">
      <w:pPr>
        <w:pStyle w:val="Table"/>
      </w:pPr>
      <w:bookmarkStart w:id="40" w:name="_Toc195901002"/>
      <w:bookmarkStart w:id="41" w:name="_Toc195901132"/>
      <w:r w:rsidRPr="00BF778B">
        <w:t>Table 1.7</w:t>
      </w:r>
      <w:r w:rsidR="00D51D60" w:rsidRPr="00BF778B">
        <w:t xml:space="preserve">: </w:t>
      </w:r>
      <w:r w:rsidR="00061821" w:rsidRPr="00BF778B">
        <w:t>Đăng ký tài khoản</w:t>
      </w:r>
      <w:bookmarkEnd w:id="40"/>
      <w:bookmarkEnd w:id="41"/>
    </w:p>
    <w:tbl>
      <w:tblPr>
        <w:tblStyle w:val="TableGrid"/>
        <w:tblW w:w="8382" w:type="dxa"/>
        <w:tblInd w:w="1134" w:type="dxa"/>
        <w:tblLook w:val="04A0" w:firstRow="1" w:lastRow="0" w:firstColumn="1" w:lastColumn="0" w:noHBand="0" w:noVBand="1"/>
      </w:tblPr>
      <w:tblGrid>
        <w:gridCol w:w="2693"/>
        <w:gridCol w:w="2700"/>
        <w:gridCol w:w="2989"/>
      </w:tblGrid>
      <w:tr w:rsidR="00D51D60" w:rsidRPr="00BF778B" w14:paraId="4A1FD907" w14:textId="77777777" w:rsidTr="00D51D60">
        <w:trPr>
          <w:trHeight w:val="765"/>
        </w:trPr>
        <w:tc>
          <w:tcPr>
            <w:tcW w:w="2693" w:type="dxa"/>
            <w:vAlign w:val="center"/>
          </w:tcPr>
          <w:p w14:paraId="59B17AF3" w14:textId="77777777" w:rsidR="00D51D60" w:rsidRPr="00BF778B" w:rsidRDefault="00D51D60" w:rsidP="00D51D60">
            <w:pPr>
              <w:pStyle w:val="ListParagraph"/>
              <w:ind w:left="0"/>
              <w:rPr>
                <w:b/>
                <w:bCs/>
                <w:sz w:val="26"/>
                <w:szCs w:val="26"/>
              </w:rPr>
            </w:pPr>
            <w:r w:rsidRPr="00BF778B">
              <w:rPr>
                <w:b/>
                <w:bCs/>
                <w:sz w:val="26"/>
                <w:szCs w:val="26"/>
              </w:rPr>
              <w:t>Use Case ID</w:t>
            </w:r>
          </w:p>
        </w:tc>
        <w:tc>
          <w:tcPr>
            <w:tcW w:w="5689" w:type="dxa"/>
            <w:gridSpan w:val="2"/>
            <w:vAlign w:val="center"/>
          </w:tcPr>
          <w:p w14:paraId="08C6B524" w14:textId="1068621A" w:rsidR="00D51D60" w:rsidRPr="00BF778B" w:rsidRDefault="004C3B2E" w:rsidP="00D51D60">
            <w:pPr>
              <w:pStyle w:val="ListParagraph"/>
              <w:ind w:left="0"/>
              <w:rPr>
                <w:sz w:val="26"/>
                <w:szCs w:val="26"/>
              </w:rPr>
            </w:pPr>
            <w:r w:rsidRPr="00BF778B">
              <w:rPr>
                <w:sz w:val="26"/>
                <w:szCs w:val="26"/>
              </w:rPr>
              <w:t>UC6</w:t>
            </w:r>
          </w:p>
        </w:tc>
      </w:tr>
      <w:tr w:rsidR="00D51D60" w:rsidRPr="00BF778B" w14:paraId="0BB739F5" w14:textId="77777777" w:rsidTr="00D51D60">
        <w:trPr>
          <w:trHeight w:val="833"/>
        </w:trPr>
        <w:tc>
          <w:tcPr>
            <w:tcW w:w="2693" w:type="dxa"/>
            <w:vAlign w:val="center"/>
          </w:tcPr>
          <w:p w14:paraId="42D5CF2A" w14:textId="77777777" w:rsidR="00D51D60" w:rsidRPr="00BF778B" w:rsidRDefault="00D51D60" w:rsidP="00D51D60">
            <w:pPr>
              <w:pStyle w:val="ListParagraph"/>
              <w:ind w:left="0"/>
              <w:rPr>
                <w:sz w:val="26"/>
                <w:szCs w:val="26"/>
              </w:rPr>
            </w:pPr>
            <w:r w:rsidRPr="00BF778B">
              <w:rPr>
                <w:sz w:val="26"/>
                <w:szCs w:val="26"/>
              </w:rPr>
              <w:t>Use case</w:t>
            </w:r>
          </w:p>
        </w:tc>
        <w:tc>
          <w:tcPr>
            <w:tcW w:w="5689" w:type="dxa"/>
            <w:gridSpan w:val="2"/>
            <w:vAlign w:val="center"/>
          </w:tcPr>
          <w:p w14:paraId="1F794E22" w14:textId="0DBFFEAB" w:rsidR="00D51D60" w:rsidRPr="00BF778B" w:rsidRDefault="00061821" w:rsidP="00D51D60">
            <w:pPr>
              <w:pStyle w:val="ListParagraph"/>
              <w:ind w:left="0"/>
              <w:rPr>
                <w:sz w:val="26"/>
                <w:szCs w:val="26"/>
              </w:rPr>
            </w:pPr>
            <w:r w:rsidRPr="00BF778B">
              <w:rPr>
                <w:sz w:val="26"/>
                <w:szCs w:val="26"/>
              </w:rPr>
              <w:t>Đăng ký tài khoản</w:t>
            </w:r>
          </w:p>
        </w:tc>
      </w:tr>
      <w:tr w:rsidR="00D51D60" w:rsidRPr="00BF778B" w14:paraId="1AE76609" w14:textId="77777777" w:rsidTr="00D51D60">
        <w:trPr>
          <w:trHeight w:val="801"/>
        </w:trPr>
        <w:tc>
          <w:tcPr>
            <w:tcW w:w="2693" w:type="dxa"/>
            <w:vAlign w:val="center"/>
          </w:tcPr>
          <w:p w14:paraId="0F372A0C" w14:textId="77777777" w:rsidR="00D51D60" w:rsidRPr="00BF778B" w:rsidRDefault="00D51D60" w:rsidP="00D51D60">
            <w:pPr>
              <w:pStyle w:val="ListParagraph"/>
              <w:ind w:left="0"/>
              <w:rPr>
                <w:sz w:val="26"/>
                <w:szCs w:val="26"/>
              </w:rPr>
            </w:pPr>
            <w:r w:rsidRPr="00BF778B">
              <w:rPr>
                <w:sz w:val="26"/>
                <w:szCs w:val="26"/>
              </w:rPr>
              <w:t>Triggering Event</w:t>
            </w:r>
          </w:p>
        </w:tc>
        <w:tc>
          <w:tcPr>
            <w:tcW w:w="5689" w:type="dxa"/>
            <w:gridSpan w:val="2"/>
            <w:vAlign w:val="center"/>
          </w:tcPr>
          <w:p w14:paraId="5254D11F" w14:textId="03EB3064" w:rsidR="00D51D60" w:rsidRPr="00BF778B" w:rsidRDefault="0093720D" w:rsidP="00D51D60">
            <w:pPr>
              <w:pStyle w:val="ListParagraph"/>
              <w:ind w:left="0"/>
              <w:rPr>
                <w:sz w:val="26"/>
                <w:szCs w:val="26"/>
              </w:rPr>
            </w:pPr>
            <w:r w:rsidRPr="00BF778B">
              <w:rPr>
                <w:sz w:val="26"/>
                <w:szCs w:val="26"/>
              </w:rPr>
              <w:t>Người dùng nhấn vào nút “Đăng ký” trên trang chính của website.</w:t>
            </w:r>
          </w:p>
        </w:tc>
      </w:tr>
      <w:tr w:rsidR="00D51D60" w:rsidRPr="00BF778B" w14:paraId="6F6F47AE" w14:textId="77777777" w:rsidTr="00D51D60">
        <w:trPr>
          <w:trHeight w:val="833"/>
        </w:trPr>
        <w:tc>
          <w:tcPr>
            <w:tcW w:w="2693" w:type="dxa"/>
            <w:vAlign w:val="center"/>
          </w:tcPr>
          <w:p w14:paraId="3A421D98" w14:textId="77777777" w:rsidR="00D51D60" w:rsidRPr="00BF778B" w:rsidRDefault="00D51D60" w:rsidP="00D51D60">
            <w:pPr>
              <w:pStyle w:val="ListParagraph"/>
              <w:ind w:left="0"/>
              <w:rPr>
                <w:sz w:val="26"/>
                <w:szCs w:val="26"/>
              </w:rPr>
            </w:pPr>
            <w:r w:rsidRPr="00BF778B">
              <w:rPr>
                <w:sz w:val="26"/>
                <w:szCs w:val="26"/>
              </w:rPr>
              <w:t>Brief Description</w:t>
            </w:r>
          </w:p>
        </w:tc>
        <w:tc>
          <w:tcPr>
            <w:tcW w:w="5689" w:type="dxa"/>
            <w:gridSpan w:val="2"/>
            <w:vAlign w:val="center"/>
          </w:tcPr>
          <w:p w14:paraId="15761E26" w14:textId="44A1D282" w:rsidR="00D51D60" w:rsidRPr="00BF778B" w:rsidRDefault="0093720D" w:rsidP="00D51D60">
            <w:pPr>
              <w:pStyle w:val="ListParagraph"/>
              <w:ind w:left="0"/>
              <w:rPr>
                <w:sz w:val="26"/>
                <w:szCs w:val="26"/>
              </w:rPr>
            </w:pPr>
            <w:r w:rsidRPr="00BF778B">
              <w:rPr>
                <w:sz w:val="26"/>
                <w:szCs w:val="26"/>
              </w:rPr>
              <w:t>Người dùng điền thông tin cần thiết để tạo tài khoản mới, hệ thống xác minh thông tin và tạo tài khoản thành công</w:t>
            </w:r>
            <w:r w:rsidR="00D51D60" w:rsidRPr="00BF778B">
              <w:rPr>
                <w:sz w:val="26"/>
                <w:szCs w:val="26"/>
              </w:rPr>
              <w:t>.</w:t>
            </w:r>
          </w:p>
        </w:tc>
      </w:tr>
      <w:tr w:rsidR="00D51D60" w:rsidRPr="00BF778B" w14:paraId="4438AA04" w14:textId="77777777" w:rsidTr="00D51D60">
        <w:trPr>
          <w:trHeight w:val="833"/>
        </w:trPr>
        <w:tc>
          <w:tcPr>
            <w:tcW w:w="2693" w:type="dxa"/>
            <w:vAlign w:val="center"/>
          </w:tcPr>
          <w:p w14:paraId="1B1DE10A" w14:textId="77777777" w:rsidR="00D51D60" w:rsidRPr="00BF778B" w:rsidRDefault="00D51D60" w:rsidP="00D51D60">
            <w:pPr>
              <w:pStyle w:val="ListParagraph"/>
              <w:ind w:left="0"/>
              <w:rPr>
                <w:sz w:val="26"/>
                <w:szCs w:val="26"/>
              </w:rPr>
            </w:pPr>
            <w:r w:rsidRPr="00BF778B">
              <w:rPr>
                <w:sz w:val="26"/>
                <w:szCs w:val="26"/>
              </w:rPr>
              <w:t>Actors</w:t>
            </w:r>
          </w:p>
        </w:tc>
        <w:tc>
          <w:tcPr>
            <w:tcW w:w="5689" w:type="dxa"/>
            <w:gridSpan w:val="2"/>
            <w:vAlign w:val="center"/>
          </w:tcPr>
          <w:p w14:paraId="644EF5CD" w14:textId="4E02DAE3" w:rsidR="00D51D60" w:rsidRPr="00BF778B" w:rsidRDefault="00061821" w:rsidP="00D51D60">
            <w:pPr>
              <w:pStyle w:val="ListParagraph"/>
              <w:ind w:left="0"/>
              <w:rPr>
                <w:sz w:val="26"/>
                <w:szCs w:val="26"/>
              </w:rPr>
            </w:pPr>
            <w:r w:rsidRPr="00BF778B">
              <w:rPr>
                <w:sz w:val="26"/>
                <w:szCs w:val="26"/>
              </w:rPr>
              <w:t>Người dùng</w:t>
            </w:r>
          </w:p>
        </w:tc>
      </w:tr>
      <w:tr w:rsidR="00D51D60" w:rsidRPr="00BF778B" w14:paraId="70A18999" w14:textId="77777777" w:rsidTr="00D51D60">
        <w:trPr>
          <w:trHeight w:val="833"/>
        </w:trPr>
        <w:tc>
          <w:tcPr>
            <w:tcW w:w="2693" w:type="dxa"/>
            <w:vAlign w:val="center"/>
          </w:tcPr>
          <w:p w14:paraId="4CDF2E8C" w14:textId="77777777" w:rsidR="00D51D60" w:rsidRPr="00BF778B" w:rsidRDefault="00D51D60" w:rsidP="00D51D60">
            <w:pPr>
              <w:pStyle w:val="ListParagraph"/>
              <w:ind w:left="0"/>
              <w:rPr>
                <w:sz w:val="26"/>
                <w:szCs w:val="26"/>
              </w:rPr>
            </w:pPr>
            <w:r w:rsidRPr="00BF778B">
              <w:rPr>
                <w:sz w:val="26"/>
                <w:szCs w:val="26"/>
              </w:rPr>
              <w:t>Preconditions</w:t>
            </w:r>
          </w:p>
        </w:tc>
        <w:tc>
          <w:tcPr>
            <w:tcW w:w="5689" w:type="dxa"/>
            <w:gridSpan w:val="2"/>
            <w:vAlign w:val="center"/>
          </w:tcPr>
          <w:p w14:paraId="4D79A668" w14:textId="77777777" w:rsidR="0093720D" w:rsidRPr="00BF778B" w:rsidRDefault="0093720D" w:rsidP="0093720D">
            <w:pPr>
              <w:spacing w:before="100" w:beforeAutospacing="1" w:after="100" w:afterAutospacing="1"/>
              <w:rPr>
                <w:sz w:val="26"/>
                <w:szCs w:val="26"/>
              </w:rPr>
            </w:pPr>
            <w:r w:rsidRPr="00BF778B">
              <w:rPr>
                <w:sz w:val="26"/>
                <w:szCs w:val="26"/>
              </w:rPr>
              <w:t>  Người dùng chưa đăng nhập.</w:t>
            </w:r>
          </w:p>
          <w:p w14:paraId="29099B8F" w14:textId="2BF2E3B3" w:rsidR="00D51D60" w:rsidRPr="00BF778B" w:rsidRDefault="0093720D" w:rsidP="0093720D">
            <w:pPr>
              <w:spacing w:before="100" w:beforeAutospacing="1" w:after="100" w:afterAutospacing="1"/>
              <w:rPr>
                <w:sz w:val="26"/>
                <w:szCs w:val="26"/>
              </w:rPr>
            </w:pPr>
            <w:r w:rsidRPr="00BF778B">
              <w:rPr>
                <w:sz w:val="26"/>
                <w:szCs w:val="26"/>
              </w:rPr>
              <w:t>  Thiết bị của người dùng có kết nối internet.</w:t>
            </w:r>
          </w:p>
        </w:tc>
      </w:tr>
      <w:tr w:rsidR="00D51D60" w:rsidRPr="00BF778B" w14:paraId="432F999A" w14:textId="77777777" w:rsidTr="00D51D60">
        <w:trPr>
          <w:trHeight w:val="801"/>
        </w:trPr>
        <w:tc>
          <w:tcPr>
            <w:tcW w:w="2693" w:type="dxa"/>
            <w:vAlign w:val="center"/>
          </w:tcPr>
          <w:p w14:paraId="0028ABD2" w14:textId="77777777" w:rsidR="00D51D60" w:rsidRPr="00BF778B" w:rsidRDefault="00D51D60" w:rsidP="00D51D60">
            <w:pPr>
              <w:pStyle w:val="ListParagraph"/>
              <w:ind w:left="0"/>
              <w:rPr>
                <w:sz w:val="26"/>
                <w:szCs w:val="26"/>
              </w:rPr>
            </w:pPr>
            <w:r w:rsidRPr="00BF778B">
              <w:rPr>
                <w:sz w:val="26"/>
                <w:szCs w:val="26"/>
              </w:rPr>
              <w:t>Postconditions</w:t>
            </w:r>
          </w:p>
        </w:tc>
        <w:tc>
          <w:tcPr>
            <w:tcW w:w="5689" w:type="dxa"/>
            <w:gridSpan w:val="2"/>
            <w:vAlign w:val="center"/>
          </w:tcPr>
          <w:p w14:paraId="27197EA5" w14:textId="77777777" w:rsidR="0093720D" w:rsidRPr="00BF778B" w:rsidRDefault="0093720D" w:rsidP="0093720D">
            <w:pPr>
              <w:spacing w:before="100" w:beforeAutospacing="1" w:after="100" w:afterAutospacing="1"/>
              <w:rPr>
                <w:sz w:val="26"/>
                <w:szCs w:val="26"/>
              </w:rPr>
            </w:pPr>
            <w:r w:rsidRPr="00BF778B">
              <w:rPr>
                <w:sz w:val="26"/>
                <w:szCs w:val="26"/>
              </w:rPr>
              <w:t>  Tài khoản mới được tạo và lưu trữ trong hệ thống.</w:t>
            </w:r>
          </w:p>
          <w:p w14:paraId="335446DF" w14:textId="32D115FB" w:rsidR="00D51D60" w:rsidRPr="00BF778B" w:rsidRDefault="0093720D" w:rsidP="0093720D">
            <w:pPr>
              <w:spacing w:before="100" w:beforeAutospacing="1" w:after="100" w:afterAutospacing="1"/>
              <w:rPr>
                <w:sz w:val="26"/>
                <w:szCs w:val="26"/>
              </w:rPr>
            </w:pPr>
            <w:r w:rsidRPr="00BF778B">
              <w:rPr>
                <w:sz w:val="26"/>
                <w:szCs w:val="26"/>
              </w:rPr>
              <w:t>  Người dùng nhập lại tài khoản mật khẩu để vào.</w:t>
            </w:r>
          </w:p>
        </w:tc>
      </w:tr>
      <w:tr w:rsidR="00D51D60" w:rsidRPr="00BF778B" w14:paraId="22FBAC42" w14:textId="77777777" w:rsidTr="00D51D60">
        <w:trPr>
          <w:trHeight w:val="521"/>
        </w:trPr>
        <w:tc>
          <w:tcPr>
            <w:tcW w:w="2693" w:type="dxa"/>
            <w:vMerge w:val="restart"/>
            <w:vAlign w:val="center"/>
          </w:tcPr>
          <w:p w14:paraId="142480D7" w14:textId="77777777" w:rsidR="00D51D60" w:rsidRPr="00BF778B" w:rsidRDefault="00D51D60" w:rsidP="00D51D60">
            <w:pPr>
              <w:pStyle w:val="ListParagraph"/>
              <w:ind w:left="0"/>
              <w:rPr>
                <w:sz w:val="26"/>
                <w:szCs w:val="26"/>
              </w:rPr>
            </w:pPr>
            <w:r w:rsidRPr="00BF778B">
              <w:rPr>
                <w:sz w:val="26"/>
                <w:szCs w:val="26"/>
              </w:rPr>
              <w:t>Flow of activities</w:t>
            </w:r>
          </w:p>
        </w:tc>
        <w:tc>
          <w:tcPr>
            <w:tcW w:w="2700" w:type="dxa"/>
            <w:vAlign w:val="center"/>
          </w:tcPr>
          <w:p w14:paraId="576F6E0E" w14:textId="77777777" w:rsidR="00D51D60" w:rsidRPr="00BF778B" w:rsidRDefault="00D51D60" w:rsidP="00D51D60">
            <w:pPr>
              <w:pStyle w:val="ListParagraph"/>
              <w:ind w:left="0"/>
              <w:rPr>
                <w:b/>
                <w:bCs/>
                <w:sz w:val="26"/>
                <w:szCs w:val="26"/>
              </w:rPr>
            </w:pPr>
            <w:r w:rsidRPr="00BF778B">
              <w:rPr>
                <w:b/>
                <w:bCs/>
                <w:sz w:val="26"/>
                <w:szCs w:val="26"/>
              </w:rPr>
              <w:t>Actor</w:t>
            </w:r>
          </w:p>
        </w:tc>
        <w:tc>
          <w:tcPr>
            <w:tcW w:w="2989" w:type="dxa"/>
            <w:vAlign w:val="center"/>
          </w:tcPr>
          <w:p w14:paraId="68DDE088" w14:textId="77777777" w:rsidR="00D51D60" w:rsidRPr="00BF778B" w:rsidRDefault="00D51D60" w:rsidP="00D51D60">
            <w:pPr>
              <w:pStyle w:val="ListParagraph"/>
              <w:ind w:left="0"/>
              <w:rPr>
                <w:b/>
                <w:bCs/>
                <w:sz w:val="26"/>
                <w:szCs w:val="26"/>
              </w:rPr>
            </w:pPr>
            <w:r w:rsidRPr="00BF778B">
              <w:rPr>
                <w:b/>
                <w:bCs/>
                <w:sz w:val="26"/>
                <w:szCs w:val="26"/>
              </w:rPr>
              <w:t>System</w:t>
            </w:r>
          </w:p>
        </w:tc>
      </w:tr>
      <w:tr w:rsidR="00D51D60" w:rsidRPr="00BF778B" w14:paraId="5B1C3BA8" w14:textId="77777777" w:rsidTr="00D51D60">
        <w:trPr>
          <w:trHeight w:val="710"/>
        </w:trPr>
        <w:tc>
          <w:tcPr>
            <w:tcW w:w="2693" w:type="dxa"/>
            <w:vMerge/>
            <w:vAlign w:val="center"/>
          </w:tcPr>
          <w:p w14:paraId="2C0C1434" w14:textId="77777777" w:rsidR="00D51D60" w:rsidRPr="00BF778B" w:rsidRDefault="00D51D60" w:rsidP="00D51D60">
            <w:pPr>
              <w:pStyle w:val="ListParagraph"/>
              <w:ind w:left="0"/>
              <w:rPr>
                <w:sz w:val="26"/>
                <w:szCs w:val="26"/>
              </w:rPr>
            </w:pPr>
          </w:p>
        </w:tc>
        <w:tc>
          <w:tcPr>
            <w:tcW w:w="2700" w:type="dxa"/>
            <w:vAlign w:val="center"/>
          </w:tcPr>
          <w:p w14:paraId="5D850AAF" w14:textId="77777777" w:rsidR="00D51D60" w:rsidRPr="00BF778B" w:rsidRDefault="00440503" w:rsidP="007242F1">
            <w:pPr>
              <w:pStyle w:val="ListParagraph"/>
              <w:numPr>
                <w:ilvl w:val="0"/>
                <w:numId w:val="40"/>
              </w:numPr>
              <w:rPr>
                <w:sz w:val="26"/>
                <w:szCs w:val="26"/>
              </w:rPr>
            </w:pPr>
            <w:r w:rsidRPr="00BF778B">
              <w:rPr>
                <w:sz w:val="26"/>
                <w:szCs w:val="26"/>
              </w:rPr>
              <w:t>Chọn “Đăng kí”</w:t>
            </w:r>
          </w:p>
          <w:p w14:paraId="773A9E4A" w14:textId="77777777" w:rsidR="00440503" w:rsidRPr="00BF778B" w:rsidRDefault="00440503" w:rsidP="007242F1">
            <w:pPr>
              <w:pStyle w:val="ListParagraph"/>
              <w:numPr>
                <w:ilvl w:val="0"/>
                <w:numId w:val="40"/>
              </w:numPr>
              <w:rPr>
                <w:sz w:val="26"/>
                <w:szCs w:val="26"/>
              </w:rPr>
            </w:pPr>
            <w:r w:rsidRPr="00BF778B">
              <w:rPr>
                <w:sz w:val="26"/>
                <w:szCs w:val="26"/>
              </w:rPr>
              <w:t>Điền thông tin: tên, email,sdt,…</w:t>
            </w:r>
          </w:p>
          <w:p w14:paraId="3CCC463E" w14:textId="5D4C888F" w:rsidR="00440503" w:rsidRPr="00BF778B" w:rsidRDefault="00440503" w:rsidP="007242F1">
            <w:pPr>
              <w:pStyle w:val="ListParagraph"/>
              <w:numPr>
                <w:ilvl w:val="0"/>
                <w:numId w:val="40"/>
              </w:numPr>
              <w:rPr>
                <w:sz w:val="26"/>
                <w:szCs w:val="26"/>
              </w:rPr>
            </w:pPr>
            <w:r w:rsidRPr="00BF778B">
              <w:rPr>
                <w:sz w:val="26"/>
                <w:szCs w:val="26"/>
              </w:rPr>
              <w:t>Chọn “Xác nhận đăng kí”</w:t>
            </w:r>
          </w:p>
        </w:tc>
        <w:tc>
          <w:tcPr>
            <w:tcW w:w="2989" w:type="dxa"/>
          </w:tcPr>
          <w:p w14:paraId="400E2123" w14:textId="795D92E2" w:rsidR="00440503" w:rsidRPr="00BF778B" w:rsidRDefault="00440503" w:rsidP="007242F1">
            <w:pPr>
              <w:pStyle w:val="ListParagraph"/>
              <w:numPr>
                <w:ilvl w:val="1"/>
                <w:numId w:val="41"/>
              </w:numPr>
              <w:rPr>
                <w:sz w:val="26"/>
                <w:szCs w:val="26"/>
              </w:rPr>
            </w:pPr>
            <w:r w:rsidRPr="00BF778B">
              <w:rPr>
                <w:sz w:val="26"/>
                <w:szCs w:val="26"/>
              </w:rPr>
              <w:t>Hiện form đăng kí</w:t>
            </w:r>
          </w:p>
          <w:p w14:paraId="419266A2" w14:textId="77777777" w:rsidR="00440503" w:rsidRPr="00BF778B" w:rsidRDefault="00440503" w:rsidP="00440503">
            <w:pPr>
              <w:rPr>
                <w:sz w:val="26"/>
                <w:szCs w:val="26"/>
              </w:rPr>
            </w:pPr>
          </w:p>
          <w:p w14:paraId="7CECEE1F" w14:textId="77777777" w:rsidR="00440503" w:rsidRPr="00BF778B" w:rsidRDefault="00440503" w:rsidP="007242F1">
            <w:pPr>
              <w:pStyle w:val="ListParagraph"/>
              <w:numPr>
                <w:ilvl w:val="1"/>
                <w:numId w:val="41"/>
              </w:numPr>
              <w:rPr>
                <w:sz w:val="26"/>
                <w:szCs w:val="26"/>
              </w:rPr>
            </w:pPr>
            <w:r w:rsidRPr="00BF778B">
              <w:rPr>
                <w:sz w:val="26"/>
                <w:szCs w:val="26"/>
              </w:rPr>
              <w:t>Gửi email/SMS xác minh</w:t>
            </w:r>
          </w:p>
          <w:p w14:paraId="0C6471C9" w14:textId="77777777" w:rsidR="00440503" w:rsidRPr="00BF778B" w:rsidRDefault="00440503" w:rsidP="00440503">
            <w:pPr>
              <w:rPr>
                <w:sz w:val="26"/>
                <w:szCs w:val="26"/>
              </w:rPr>
            </w:pPr>
          </w:p>
          <w:p w14:paraId="13EF36F6" w14:textId="4CDB193F" w:rsidR="00D51D60" w:rsidRPr="00BF778B" w:rsidRDefault="00440503" w:rsidP="007242F1">
            <w:pPr>
              <w:pStyle w:val="ListParagraph"/>
              <w:numPr>
                <w:ilvl w:val="1"/>
                <w:numId w:val="41"/>
              </w:numPr>
              <w:rPr>
                <w:sz w:val="26"/>
                <w:szCs w:val="26"/>
              </w:rPr>
            </w:pPr>
            <w:r w:rsidRPr="00BF778B">
              <w:rPr>
                <w:sz w:val="26"/>
                <w:szCs w:val="26"/>
              </w:rPr>
              <w:t>Hiển thị thông báo đăng kí thành công</w:t>
            </w:r>
            <w:r w:rsidR="00D51D60" w:rsidRPr="00BF778B">
              <w:rPr>
                <w:sz w:val="26"/>
                <w:szCs w:val="26"/>
              </w:rPr>
              <w:t>.</w:t>
            </w:r>
          </w:p>
        </w:tc>
      </w:tr>
      <w:tr w:rsidR="00D51D60" w:rsidRPr="00BF778B" w14:paraId="1254787F" w14:textId="77777777" w:rsidTr="00D51D60">
        <w:trPr>
          <w:trHeight w:val="833"/>
        </w:trPr>
        <w:tc>
          <w:tcPr>
            <w:tcW w:w="2693" w:type="dxa"/>
            <w:vAlign w:val="center"/>
          </w:tcPr>
          <w:p w14:paraId="65297006" w14:textId="77777777" w:rsidR="00D51D60" w:rsidRPr="00BF778B" w:rsidRDefault="00D51D60" w:rsidP="00D51D60">
            <w:pPr>
              <w:pStyle w:val="ListParagraph"/>
              <w:ind w:left="0"/>
              <w:rPr>
                <w:sz w:val="26"/>
                <w:szCs w:val="26"/>
              </w:rPr>
            </w:pPr>
            <w:r w:rsidRPr="00BF778B">
              <w:rPr>
                <w:sz w:val="26"/>
                <w:szCs w:val="26"/>
              </w:rPr>
              <w:t>Alternative Flow</w:t>
            </w:r>
          </w:p>
        </w:tc>
        <w:tc>
          <w:tcPr>
            <w:tcW w:w="5689" w:type="dxa"/>
            <w:gridSpan w:val="2"/>
            <w:vAlign w:val="center"/>
          </w:tcPr>
          <w:p w14:paraId="4EAA10D6" w14:textId="30F1F360" w:rsidR="003B7EF6" w:rsidRPr="00BF778B" w:rsidRDefault="00D51D60" w:rsidP="003B7EF6">
            <w:pPr>
              <w:pStyle w:val="ListParagraph"/>
              <w:ind w:left="284"/>
              <w:rPr>
                <w:sz w:val="26"/>
                <w:szCs w:val="26"/>
              </w:rPr>
            </w:pPr>
            <w:r w:rsidRPr="00BF778B">
              <w:rPr>
                <w:sz w:val="26"/>
                <w:szCs w:val="26"/>
              </w:rPr>
              <w:t xml:space="preserve"> </w:t>
            </w:r>
            <w:r w:rsidR="003B7EF6" w:rsidRPr="00BF778B">
              <w:rPr>
                <w:sz w:val="26"/>
                <w:szCs w:val="26"/>
              </w:rPr>
              <w:t>• Nếu thông tin không hợp lệ, hệ thống hiển thị thông báo lỗi và yêu cầu nhập lại.</w:t>
            </w:r>
          </w:p>
          <w:p w14:paraId="01BB87C6" w14:textId="0FABBA16" w:rsidR="00D51D60" w:rsidRPr="00BF778B" w:rsidRDefault="003B7EF6" w:rsidP="003B7EF6">
            <w:pPr>
              <w:pStyle w:val="ListParagraph"/>
              <w:ind w:left="284"/>
              <w:rPr>
                <w:sz w:val="26"/>
                <w:szCs w:val="26"/>
              </w:rPr>
            </w:pPr>
            <w:r w:rsidRPr="00BF778B">
              <w:rPr>
                <w:sz w:val="26"/>
                <w:szCs w:val="26"/>
              </w:rPr>
              <w:t>• Nếu email đã tồn tại, thông báo lỗi “Email đã được đăng ký”.</w:t>
            </w:r>
          </w:p>
        </w:tc>
      </w:tr>
    </w:tbl>
    <w:p w14:paraId="4D9F5124" w14:textId="77777777" w:rsidR="00D51D60" w:rsidRPr="00BF778B" w:rsidRDefault="00D51D60" w:rsidP="00D51D60">
      <w:pPr>
        <w:rPr>
          <w:b/>
          <w:sz w:val="26"/>
          <w:szCs w:val="26"/>
        </w:rPr>
      </w:pPr>
    </w:p>
    <w:p w14:paraId="0E6CB616" w14:textId="77777777" w:rsidR="004C3B2E" w:rsidRPr="00BF778B" w:rsidRDefault="004C3B2E" w:rsidP="00D51D60">
      <w:pPr>
        <w:pStyle w:val="ListParagraph"/>
        <w:ind w:left="1134"/>
        <w:jc w:val="center"/>
        <w:rPr>
          <w:sz w:val="26"/>
          <w:szCs w:val="26"/>
        </w:rPr>
      </w:pPr>
    </w:p>
    <w:p w14:paraId="7B92293A" w14:textId="77777777" w:rsidR="004C3B2E" w:rsidRPr="00BF778B" w:rsidRDefault="004C3B2E" w:rsidP="00D51D60">
      <w:pPr>
        <w:pStyle w:val="ListParagraph"/>
        <w:ind w:left="1134"/>
        <w:jc w:val="center"/>
        <w:rPr>
          <w:sz w:val="26"/>
          <w:szCs w:val="26"/>
        </w:rPr>
      </w:pPr>
    </w:p>
    <w:p w14:paraId="25F21653" w14:textId="77777777" w:rsidR="00582CB0" w:rsidRPr="00BF778B" w:rsidRDefault="00582CB0" w:rsidP="00D51D60">
      <w:pPr>
        <w:pStyle w:val="ListParagraph"/>
        <w:ind w:left="1134"/>
        <w:jc w:val="center"/>
        <w:rPr>
          <w:sz w:val="26"/>
          <w:szCs w:val="26"/>
        </w:rPr>
      </w:pPr>
    </w:p>
    <w:p w14:paraId="534F45D1" w14:textId="77777777" w:rsidR="00582CB0" w:rsidRPr="00BF778B" w:rsidRDefault="00582CB0" w:rsidP="00D51D60">
      <w:pPr>
        <w:pStyle w:val="ListParagraph"/>
        <w:ind w:left="1134"/>
        <w:jc w:val="center"/>
        <w:rPr>
          <w:sz w:val="26"/>
          <w:szCs w:val="26"/>
        </w:rPr>
      </w:pPr>
    </w:p>
    <w:p w14:paraId="73F8BAFA" w14:textId="3CFA03CF" w:rsidR="00D51D60" w:rsidRPr="00BF778B" w:rsidRDefault="00D51D60" w:rsidP="00153530">
      <w:pPr>
        <w:pStyle w:val="Table"/>
      </w:pPr>
      <w:bookmarkStart w:id="42" w:name="_Toc195901003"/>
      <w:bookmarkStart w:id="43" w:name="_Toc195901133"/>
      <w:r w:rsidRPr="00BF778B">
        <w:t>T</w:t>
      </w:r>
      <w:r w:rsidR="004C3B2E" w:rsidRPr="00BF778B">
        <w:t>able 1.8:</w:t>
      </w:r>
      <w:r w:rsidRPr="00BF778B">
        <w:t xml:space="preserve"> </w:t>
      </w:r>
      <w:r w:rsidR="00EE15C8" w:rsidRPr="00BF778B">
        <w:t>Khôi phục mật khẩu</w:t>
      </w:r>
      <w:bookmarkEnd w:id="42"/>
      <w:bookmarkEnd w:id="43"/>
    </w:p>
    <w:tbl>
      <w:tblPr>
        <w:tblStyle w:val="TableGrid"/>
        <w:tblW w:w="8382" w:type="dxa"/>
        <w:tblInd w:w="1134" w:type="dxa"/>
        <w:tblLook w:val="04A0" w:firstRow="1" w:lastRow="0" w:firstColumn="1" w:lastColumn="0" w:noHBand="0" w:noVBand="1"/>
      </w:tblPr>
      <w:tblGrid>
        <w:gridCol w:w="2693"/>
        <w:gridCol w:w="2700"/>
        <w:gridCol w:w="2989"/>
      </w:tblGrid>
      <w:tr w:rsidR="00D51D60" w:rsidRPr="00BF778B" w14:paraId="2DF707D1" w14:textId="77777777" w:rsidTr="00D51D60">
        <w:trPr>
          <w:trHeight w:val="765"/>
        </w:trPr>
        <w:tc>
          <w:tcPr>
            <w:tcW w:w="2693" w:type="dxa"/>
            <w:vAlign w:val="center"/>
          </w:tcPr>
          <w:p w14:paraId="2829EE0D" w14:textId="77777777" w:rsidR="00D51D60" w:rsidRPr="00BF778B" w:rsidRDefault="00D51D60" w:rsidP="00D51D60">
            <w:pPr>
              <w:pStyle w:val="ListParagraph"/>
              <w:ind w:left="0"/>
              <w:rPr>
                <w:b/>
                <w:bCs/>
                <w:sz w:val="26"/>
                <w:szCs w:val="26"/>
              </w:rPr>
            </w:pPr>
            <w:r w:rsidRPr="00BF778B">
              <w:rPr>
                <w:b/>
                <w:bCs/>
                <w:sz w:val="26"/>
                <w:szCs w:val="26"/>
              </w:rPr>
              <w:t>Use Case ID</w:t>
            </w:r>
          </w:p>
        </w:tc>
        <w:tc>
          <w:tcPr>
            <w:tcW w:w="5689" w:type="dxa"/>
            <w:gridSpan w:val="2"/>
            <w:vAlign w:val="center"/>
          </w:tcPr>
          <w:p w14:paraId="6B9E2B7B" w14:textId="56C59EA6" w:rsidR="00D51D60" w:rsidRPr="00BF778B" w:rsidRDefault="004C3B2E" w:rsidP="00D51D60">
            <w:pPr>
              <w:pStyle w:val="ListParagraph"/>
              <w:ind w:left="0"/>
              <w:rPr>
                <w:sz w:val="26"/>
                <w:szCs w:val="26"/>
              </w:rPr>
            </w:pPr>
            <w:r w:rsidRPr="00BF778B">
              <w:rPr>
                <w:sz w:val="26"/>
                <w:szCs w:val="26"/>
              </w:rPr>
              <w:t>UC7</w:t>
            </w:r>
          </w:p>
        </w:tc>
      </w:tr>
      <w:tr w:rsidR="00D51D60" w:rsidRPr="00BF778B" w14:paraId="265A4C8B" w14:textId="77777777" w:rsidTr="00D51D60">
        <w:trPr>
          <w:trHeight w:val="833"/>
        </w:trPr>
        <w:tc>
          <w:tcPr>
            <w:tcW w:w="2693" w:type="dxa"/>
            <w:vAlign w:val="center"/>
          </w:tcPr>
          <w:p w14:paraId="78F3B9C2" w14:textId="77777777" w:rsidR="00D51D60" w:rsidRPr="00BF778B" w:rsidRDefault="00D51D60" w:rsidP="00D51D60">
            <w:pPr>
              <w:pStyle w:val="ListParagraph"/>
              <w:ind w:left="0"/>
              <w:rPr>
                <w:sz w:val="26"/>
                <w:szCs w:val="26"/>
              </w:rPr>
            </w:pPr>
            <w:r w:rsidRPr="00BF778B">
              <w:rPr>
                <w:sz w:val="26"/>
                <w:szCs w:val="26"/>
              </w:rPr>
              <w:t>Use case</w:t>
            </w:r>
          </w:p>
        </w:tc>
        <w:tc>
          <w:tcPr>
            <w:tcW w:w="5689" w:type="dxa"/>
            <w:gridSpan w:val="2"/>
            <w:vAlign w:val="center"/>
          </w:tcPr>
          <w:p w14:paraId="392A49B4" w14:textId="5530A5F8" w:rsidR="00D51D60" w:rsidRPr="00BF778B" w:rsidRDefault="00013B21" w:rsidP="00D51D60">
            <w:pPr>
              <w:pStyle w:val="ListParagraph"/>
              <w:ind w:left="0"/>
              <w:rPr>
                <w:sz w:val="26"/>
                <w:szCs w:val="26"/>
              </w:rPr>
            </w:pPr>
            <w:r w:rsidRPr="00BF778B">
              <w:rPr>
                <w:sz w:val="26"/>
                <w:szCs w:val="26"/>
              </w:rPr>
              <w:t>Khôi phục mật khẩu</w:t>
            </w:r>
          </w:p>
        </w:tc>
      </w:tr>
      <w:tr w:rsidR="00D51D60" w:rsidRPr="00BF778B" w14:paraId="24FF2D33" w14:textId="77777777" w:rsidTr="00D51D60">
        <w:trPr>
          <w:trHeight w:val="801"/>
        </w:trPr>
        <w:tc>
          <w:tcPr>
            <w:tcW w:w="2693" w:type="dxa"/>
            <w:vAlign w:val="center"/>
          </w:tcPr>
          <w:p w14:paraId="71373547" w14:textId="77777777" w:rsidR="00D51D60" w:rsidRPr="00BF778B" w:rsidRDefault="00D51D60" w:rsidP="00D51D60">
            <w:pPr>
              <w:pStyle w:val="ListParagraph"/>
              <w:ind w:left="0"/>
              <w:rPr>
                <w:sz w:val="26"/>
                <w:szCs w:val="26"/>
              </w:rPr>
            </w:pPr>
            <w:r w:rsidRPr="00BF778B">
              <w:rPr>
                <w:sz w:val="26"/>
                <w:szCs w:val="26"/>
              </w:rPr>
              <w:t>Triggering Event</w:t>
            </w:r>
          </w:p>
        </w:tc>
        <w:tc>
          <w:tcPr>
            <w:tcW w:w="5689" w:type="dxa"/>
            <w:gridSpan w:val="2"/>
            <w:vAlign w:val="center"/>
          </w:tcPr>
          <w:p w14:paraId="6E03DB41" w14:textId="4A3B37BE" w:rsidR="00D51D60" w:rsidRPr="00BF778B" w:rsidRDefault="00013B21" w:rsidP="00D51D60">
            <w:pPr>
              <w:pStyle w:val="ListParagraph"/>
              <w:ind w:left="0"/>
              <w:rPr>
                <w:sz w:val="26"/>
                <w:szCs w:val="26"/>
              </w:rPr>
            </w:pPr>
            <w:r w:rsidRPr="00BF778B">
              <w:rPr>
                <w:sz w:val="26"/>
                <w:szCs w:val="26"/>
              </w:rPr>
              <w:t>Chọn “Quên mật khẩu”</w:t>
            </w:r>
          </w:p>
        </w:tc>
      </w:tr>
      <w:tr w:rsidR="00D51D60" w:rsidRPr="00BF778B" w14:paraId="1DEA3802" w14:textId="77777777" w:rsidTr="00D51D60">
        <w:trPr>
          <w:trHeight w:val="833"/>
        </w:trPr>
        <w:tc>
          <w:tcPr>
            <w:tcW w:w="2693" w:type="dxa"/>
            <w:vAlign w:val="center"/>
          </w:tcPr>
          <w:p w14:paraId="6C75B63F" w14:textId="77777777" w:rsidR="00D51D60" w:rsidRPr="00BF778B" w:rsidRDefault="00D51D60" w:rsidP="00D51D60">
            <w:pPr>
              <w:pStyle w:val="ListParagraph"/>
              <w:ind w:left="0"/>
              <w:rPr>
                <w:sz w:val="26"/>
                <w:szCs w:val="26"/>
              </w:rPr>
            </w:pPr>
            <w:r w:rsidRPr="00BF778B">
              <w:rPr>
                <w:sz w:val="26"/>
                <w:szCs w:val="26"/>
              </w:rPr>
              <w:t>Brief Description</w:t>
            </w:r>
          </w:p>
        </w:tc>
        <w:tc>
          <w:tcPr>
            <w:tcW w:w="5689" w:type="dxa"/>
            <w:gridSpan w:val="2"/>
            <w:vAlign w:val="center"/>
          </w:tcPr>
          <w:p w14:paraId="7ADD7BFB" w14:textId="7C8BF005" w:rsidR="00D51D60" w:rsidRPr="00BF778B" w:rsidRDefault="00013B21" w:rsidP="00D51D60">
            <w:pPr>
              <w:pStyle w:val="ListParagraph"/>
              <w:ind w:left="0"/>
              <w:rPr>
                <w:sz w:val="26"/>
                <w:szCs w:val="26"/>
              </w:rPr>
            </w:pPr>
            <w:r w:rsidRPr="00BF778B">
              <w:rPr>
                <w:sz w:val="26"/>
                <w:szCs w:val="26"/>
              </w:rPr>
              <w:t>Người dùng yêu cầu khôi phục mật khẩu qua email hoặc số điện thoại đã đăng ký, nhận mã OTP và thay đổi mật khẩu mới</w:t>
            </w:r>
            <w:r w:rsidR="00D51D60" w:rsidRPr="00BF778B">
              <w:rPr>
                <w:sz w:val="26"/>
                <w:szCs w:val="26"/>
              </w:rPr>
              <w:t>.</w:t>
            </w:r>
          </w:p>
        </w:tc>
      </w:tr>
      <w:tr w:rsidR="00D51D60" w:rsidRPr="00BF778B" w14:paraId="7E384445" w14:textId="77777777" w:rsidTr="00D51D60">
        <w:trPr>
          <w:trHeight w:val="833"/>
        </w:trPr>
        <w:tc>
          <w:tcPr>
            <w:tcW w:w="2693" w:type="dxa"/>
            <w:vAlign w:val="center"/>
          </w:tcPr>
          <w:p w14:paraId="3D7366E4" w14:textId="77777777" w:rsidR="00D51D60" w:rsidRPr="00BF778B" w:rsidRDefault="00D51D60" w:rsidP="00D51D60">
            <w:pPr>
              <w:pStyle w:val="ListParagraph"/>
              <w:ind w:left="0"/>
              <w:rPr>
                <w:sz w:val="26"/>
                <w:szCs w:val="26"/>
              </w:rPr>
            </w:pPr>
            <w:r w:rsidRPr="00BF778B">
              <w:rPr>
                <w:sz w:val="26"/>
                <w:szCs w:val="26"/>
              </w:rPr>
              <w:t>Actors</w:t>
            </w:r>
          </w:p>
        </w:tc>
        <w:tc>
          <w:tcPr>
            <w:tcW w:w="5689" w:type="dxa"/>
            <w:gridSpan w:val="2"/>
            <w:vAlign w:val="center"/>
          </w:tcPr>
          <w:p w14:paraId="0F3EFB38" w14:textId="220C4D18" w:rsidR="00D51D60" w:rsidRPr="00BF778B" w:rsidRDefault="00013B21" w:rsidP="00D51D60">
            <w:pPr>
              <w:pStyle w:val="ListParagraph"/>
              <w:ind w:left="0"/>
              <w:rPr>
                <w:sz w:val="26"/>
                <w:szCs w:val="26"/>
              </w:rPr>
            </w:pPr>
            <w:r w:rsidRPr="00BF778B">
              <w:rPr>
                <w:sz w:val="26"/>
                <w:szCs w:val="26"/>
              </w:rPr>
              <w:t>Người dùng</w:t>
            </w:r>
          </w:p>
        </w:tc>
      </w:tr>
      <w:tr w:rsidR="00D51D60" w:rsidRPr="00BF778B" w14:paraId="0B8E06D0" w14:textId="77777777" w:rsidTr="00D51D60">
        <w:trPr>
          <w:trHeight w:val="833"/>
        </w:trPr>
        <w:tc>
          <w:tcPr>
            <w:tcW w:w="2693" w:type="dxa"/>
            <w:vAlign w:val="center"/>
          </w:tcPr>
          <w:p w14:paraId="4F9FFC5B" w14:textId="77777777" w:rsidR="00D51D60" w:rsidRPr="00BF778B" w:rsidRDefault="00D51D60" w:rsidP="00D51D60">
            <w:pPr>
              <w:pStyle w:val="ListParagraph"/>
              <w:ind w:left="0"/>
              <w:rPr>
                <w:sz w:val="26"/>
                <w:szCs w:val="26"/>
              </w:rPr>
            </w:pPr>
            <w:r w:rsidRPr="00BF778B">
              <w:rPr>
                <w:sz w:val="26"/>
                <w:szCs w:val="26"/>
              </w:rPr>
              <w:t>Preconditions</w:t>
            </w:r>
          </w:p>
        </w:tc>
        <w:tc>
          <w:tcPr>
            <w:tcW w:w="5689" w:type="dxa"/>
            <w:gridSpan w:val="2"/>
            <w:vAlign w:val="center"/>
          </w:tcPr>
          <w:p w14:paraId="47A12179" w14:textId="416D8137" w:rsidR="00D51D60" w:rsidRPr="00BF778B" w:rsidRDefault="00013B21" w:rsidP="00D51D60">
            <w:pPr>
              <w:pStyle w:val="ListParagraph"/>
              <w:ind w:left="0"/>
              <w:rPr>
                <w:sz w:val="26"/>
                <w:szCs w:val="26"/>
              </w:rPr>
            </w:pPr>
            <w:r w:rsidRPr="00BF778B">
              <w:rPr>
                <w:sz w:val="26"/>
                <w:szCs w:val="26"/>
              </w:rPr>
              <w:t>Mật khẩu được thay đổi.</w:t>
            </w:r>
          </w:p>
        </w:tc>
      </w:tr>
      <w:tr w:rsidR="00D51D60" w:rsidRPr="00BF778B" w14:paraId="03350D82" w14:textId="77777777" w:rsidTr="00D51D60">
        <w:trPr>
          <w:trHeight w:val="801"/>
        </w:trPr>
        <w:tc>
          <w:tcPr>
            <w:tcW w:w="2693" w:type="dxa"/>
            <w:vAlign w:val="center"/>
          </w:tcPr>
          <w:p w14:paraId="62A80398" w14:textId="77777777" w:rsidR="00D51D60" w:rsidRPr="00BF778B" w:rsidRDefault="00D51D60" w:rsidP="00D51D60">
            <w:pPr>
              <w:pStyle w:val="ListParagraph"/>
              <w:ind w:left="0"/>
              <w:rPr>
                <w:sz w:val="26"/>
                <w:szCs w:val="26"/>
              </w:rPr>
            </w:pPr>
            <w:r w:rsidRPr="00BF778B">
              <w:rPr>
                <w:sz w:val="26"/>
                <w:szCs w:val="26"/>
              </w:rPr>
              <w:t>Postconditions</w:t>
            </w:r>
          </w:p>
        </w:tc>
        <w:tc>
          <w:tcPr>
            <w:tcW w:w="5689" w:type="dxa"/>
            <w:gridSpan w:val="2"/>
            <w:vAlign w:val="center"/>
          </w:tcPr>
          <w:p w14:paraId="629EDA99" w14:textId="77777777" w:rsidR="00D51D60" w:rsidRPr="00BF778B" w:rsidRDefault="00D51D60" w:rsidP="00D51D60">
            <w:pPr>
              <w:pStyle w:val="ListParagraph"/>
              <w:ind w:left="0"/>
              <w:rPr>
                <w:sz w:val="26"/>
                <w:szCs w:val="26"/>
              </w:rPr>
            </w:pPr>
            <w:r w:rsidRPr="00BF778B">
              <w:rPr>
                <w:sz w:val="26"/>
                <w:szCs w:val="26"/>
              </w:rPr>
              <w:t>Trạng thái tài khoản được cập nhật đúng theo thao tác.</w:t>
            </w:r>
          </w:p>
        </w:tc>
      </w:tr>
      <w:tr w:rsidR="00D51D60" w:rsidRPr="00BF778B" w14:paraId="06425310" w14:textId="77777777" w:rsidTr="00D51D60">
        <w:trPr>
          <w:trHeight w:val="521"/>
        </w:trPr>
        <w:tc>
          <w:tcPr>
            <w:tcW w:w="2693" w:type="dxa"/>
            <w:vMerge w:val="restart"/>
            <w:vAlign w:val="center"/>
          </w:tcPr>
          <w:p w14:paraId="2553D340" w14:textId="77777777" w:rsidR="00D51D60" w:rsidRPr="00BF778B" w:rsidRDefault="00D51D60" w:rsidP="00D51D60">
            <w:pPr>
              <w:pStyle w:val="ListParagraph"/>
              <w:ind w:left="0"/>
              <w:rPr>
                <w:sz w:val="26"/>
                <w:szCs w:val="26"/>
              </w:rPr>
            </w:pPr>
            <w:r w:rsidRPr="00BF778B">
              <w:rPr>
                <w:sz w:val="26"/>
                <w:szCs w:val="26"/>
              </w:rPr>
              <w:t>Flow of activities</w:t>
            </w:r>
          </w:p>
        </w:tc>
        <w:tc>
          <w:tcPr>
            <w:tcW w:w="2700" w:type="dxa"/>
            <w:vAlign w:val="center"/>
          </w:tcPr>
          <w:p w14:paraId="1BDBF960" w14:textId="77777777" w:rsidR="00D51D60" w:rsidRPr="00BF778B" w:rsidRDefault="00D51D60" w:rsidP="00D51D60">
            <w:pPr>
              <w:pStyle w:val="ListParagraph"/>
              <w:ind w:left="0"/>
              <w:rPr>
                <w:b/>
                <w:bCs/>
                <w:sz w:val="26"/>
                <w:szCs w:val="26"/>
              </w:rPr>
            </w:pPr>
            <w:r w:rsidRPr="00BF778B">
              <w:rPr>
                <w:b/>
                <w:bCs/>
                <w:sz w:val="26"/>
                <w:szCs w:val="26"/>
              </w:rPr>
              <w:t>Actor</w:t>
            </w:r>
          </w:p>
        </w:tc>
        <w:tc>
          <w:tcPr>
            <w:tcW w:w="2989" w:type="dxa"/>
            <w:vAlign w:val="center"/>
          </w:tcPr>
          <w:p w14:paraId="60FA880D" w14:textId="77777777" w:rsidR="00D51D60" w:rsidRPr="00BF778B" w:rsidRDefault="00D51D60" w:rsidP="00D51D60">
            <w:pPr>
              <w:pStyle w:val="ListParagraph"/>
              <w:ind w:left="0"/>
              <w:rPr>
                <w:b/>
                <w:bCs/>
                <w:sz w:val="26"/>
                <w:szCs w:val="26"/>
              </w:rPr>
            </w:pPr>
            <w:r w:rsidRPr="00BF778B">
              <w:rPr>
                <w:b/>
                <w:bCs/>
                <w:sz w:val="26"/>
                <w:szCs w:val="26"/>
              </w:rPr>
              <w:t>System</w:t>
            </w:r>
          </w:p>
        </w:tc>
      </w:tr>
      <w:tr w:rsidR="00D51D60" w:rsidRPr="00BF778B" w14:paraId="0430915F" w14:textId="77777777" w:rsidTr="00D51D60">
        <w:trPr>
          <w:trHeight w:val="710"/>
        </w:trPr>
        <w:tc>
          <w:tcPr>
            <w:tcW w:w="2693" w:type="dxa"/>
            <w:vMerge/>
            <w:vAlign w:val="center"/>
          </w:tcPr>
          <w:p w14:paraId="39793559" w14:textId="77777777" w:rsidR="00D51D60" w:rsidRPr="00BF778B" w:rsidRDefault="00D51D60" w:rsidP="00D51D60">
            <w:pPr>
              <w:pStyle w:val="ListParagraph"/>
              <w:ind w:left="0"/>
              <w:rPr>
                <w:sz w:val="26"/>
                <w:szCs w:val="26"/>
              </w:rPr>
            </w:pPr>
          </w:p>
        </w:tc>
        <w:tc>
          <w:tcPr>
            <w:tcW w:w="2700" w:type="dxa"/>
            <w:vAlign w:val="center"/>
          </w:tcPr>
          <w:p w14:paraId="1492A32B" w14:textId="77777777" w:rsidR="00D51D60" w:rsidRPr="00BF778B" w:rsidRDefault="00013B21" w:rsidP="007242F1">
            <w:pPr>
              <w:pStyle w:val="ListParagraph"/>
              <w:numPr>
                <w:ilvl w:val="0"/>
                <w:numId w:val="42"/>
              </w:numPr>
              <w:rPr>
                <w:sz w:val="26"/>
                <w:szCs w:val="26"/>
              </w:rPr>
            </w:pPr>
            <w:r w:rsidRPr="00BF778B">
              <w:rPr>
                <w:sz w:val="26"/>
                <w:szCs w:val="26"/>
              </w:rPr>
              <w:t>Nhập email/sdt</w:t>
            </w:r>
          </w:p>
          <w:p w14:paraId="1436AECE" w14:textId="77777777" w:rsidR="00013B21" w:rsidRPr="00BF778B" w:rsidRDefault="00013B21" w:rsidP="007242F1">
            <w:pPr>
              <w:pStyle w:val="ListParagraph"/>
              <w:numPr>
                <w:ilvl w:val="0"/>
                <w:numId w:val="42"/>
              </w:numPr>
              <w:rPr>
                <w:sz w:val="26"/>
                <w:szCs w:val="26"/>
              </w:rPr>
            </w:pPr>
            <w:r w:rsidRPr="00BF778B">
              <w:rPr>
                <w:sz w:val="26"/>
                <w:szCs w:val="26"/>
              </w:rPr>
              <w:t>Nhập mã OTP</w:t>
            </w:r>
          </w:p>
          <w:p w14:paraId="2BB79D30" w14:textId="7B8D41B8" w:rsidR="00013B21" w:rsidRPr="00BF778B" w:rsidRDefault="00013B21" w:rsidP="007242F1">
            <w:pPr>
              <w:pStyle w:val="ListParagraph"/>
              <w:numPr>
                <w:ilvl w:val="0"/>
                <w:numId w:val="42"/>
              </w:numPr>
              <w:rPr>
                <w:sz w:val="26"/>
                <w:szCs w:val="26"/>
              </w:rPr>
            </w:pPr>
            <w:r w:rsidRPr="00BF778B">
              <w:rPr>
                <w:sz w:val="26"/>
                <w:szCs w:val="26"/>
              </w:rPr>
              <w:t>Nhập mật khẩu mới</w:t>
            </w:r>
          </w:p>
        </w:tc>
        <w:tc>
          <w:tcPr>
            <w:tcW w:w="2989" w:type="dxa"/>
          </w:tcPr>
          <w:p w14:paraId="4CF0C231" w14:textId="4B56BCA6" w:rsidR="00D51D60" w:rsidRPr="00BF778B" w:rsidRDefault="00013B21" w:rsidP="007242F1">
            <w:pPr>
              <w:pStyle w:val="ListParagraph"/>
              <w:numPr>
                <w:ilvl w:val="1"/>
                <w:numId w:val="43"/>
              </w:numPr>
              <w:rPr>
                <w:sz w:val="26"/>
                <w:szCs w:val="26"/>
              </w:rPr>
            </w:pPr>
            <w:r w:rsidRPr="00BF778B">
              <w:rPr>
                <w:sz w:val="26"/>
                <w:szCs w:val="26"/>
              </w:rPr>
              <w:t>gửi mã OTP</w:t>
            </w:r>
          </w:p>
          <w:p w14:paraId="1200D28A" w14:textId="77777777" w:rsidR="00013B21" w:rsidRPr="00BF778B" w:rsidRDefault="00013B21" w:rsidP="007242F1">
            <w:pPr>
              <w:pStyle w:val="ListParagraph"/>
              <w:numPr>
                <w:ilvl w:val="1"/>
                <w:numId w:val="43"/>
              </w:numPr>
              <w:rPr>
                <w:sz w:val="26"/>
                <w:szCs w:val="26"/>
              </w:rPr>
            </w:pPr>
            <w:r w:rsidRPr="00BF778B">
              <w:rPr>
                <w:sz w:val="26"/>
                <w:szCs w:val="26"/>
              </w:rPr>
              <w:t>Xác minh OTP</w:t>
            </w:r>
          </w:p>
          <w:p w14:paraId="014D0E77" w14:textId="52389F09" w:rsidR="00013B21" w:rsidRPr="00BF778B" w:rsidRDefault="00013B21" w:rsidP="007242F1">
            <w:pPr>
              <w:pStyle w:val="ListParagraph"/>
              <w:numPr>
                <w:ilvl w:val="1"/>
                <w:numId w:val="43"/>
              </w:numPr>
              <w:rPr>
                <w:sz w:val="26"/>
                <w:szCs w:val="26"/>
              </w:rPr>
            </w:pPr>
            <w:r w:rsidRPr="00BF778B">
              <w:rPr>
                <w:sz w:val="26"/>
                <w:szCs w:val="26"/>
              </w:rPr>
              <w:t>Cập nhật mật khẩu mới</w:t>
            </w:r>
          </w:p>
        </w:tc>
      </w:tr>
      <w:tr w:rsidR="00D51D60" w:rsidRPr="00BF778B" w14:paraId="68F60738" w14:textId="77777777" w:rsidTr="00D51D60">
        <w:trPr>
          <w:trHeight w:val="833"/>
        </w:trPr>
        <w:tc>
          <w:tcPr>
            <w:tcW w:w="2693" w:type="dxa"/>
            <w:vAlign w:val="center"/>
          </w:tcPr>
          <w:p w14:paraId="5645AE72" w14:textId="77777777" w:rsidR="00D51D60" w:rsidRPr="00BF778B" w:rsidRDefault="00D51D60" w:rsidP="00D51D60">
            <w:pPr>
              <w:pStyle w:val="ListParagraph"/>
              <w:ind w:left="0"/>
              <w:rPr>
                <w:sz w:val="26"/>
                <w:szCs w:val="26"/>
              </w:rPr>
            </w:pPr>
            <w:r w:rsidRPr="00BF778B">
              <w:rPr>
                <w:sz w:val="26"/>
                <w:szCs w:val="26"/>
              </w:rPr>
              <w:t>Alternative Flow</w:t>
            </w:r>
          </w:p>
        </w:tc>
        <w:tc>
          <w:tcPr>
            <w:tcW w:w="5689" w:type="dxa"/>
            <w:gridSpan w:val="2"/>
            <w:vAlign w:val="center"/>
          </w:tcPr>
          <w:p w14:paraId="2CC88DF4" w14:textId="77777777" w:rsidR="00013B21" w:rsidRPr="00BF778B" w:rsidRDefault="00D51D60" w:rsidP="007242F1">
            <w:pPr>
              <w:numPr>
                <w:ilvl w:val="0"/>
                <w:numId w:val="44"/>
              </w:numPr>
              <w:spacing w:before="100" w:beforeAutospacing="1" w:after="100" w:afterAutospacing="1"/>
              <w:rPr>
                <w:sz w:val="26"/>
                <w:szCs w:val="26"/>
              </w:rPr>
            </w:pPr>
            <w:r w:rsidRPr="00BF778B">
              <w:rPr>
                <w:sz w:val="26"/>
                <w:szCs w:val="26"/>
              </w:rPr>
              <w:t xml:space="preserve"> </w:t>
            </w:r>
            <w:r w:rsidR="00013B21" w:rsidRPr="00BF778B">
              <w:rPr>
                <w:sz w:val="26"/>
                <w:szCs w:val="26"/>
              </w:rPr>
              <w:t xml:space="preserve">OTP sai → Thông báo sai, cho nhập lại. </w:t>
            </w:r>
          </w:p>
          <w:p w14:paraId="4A4234F2" w14:textId="1400D33B" w:rsidR="00D51D60" w:rsidRPr="00BF778B" w:rsidRDefault="00013B21" w:rsidP="007242F1">
            <w:pPr>
              <w:numPr>
                <w:ilvl w:val="0"/>
                <w:numId w:val="44"/>
              </w:numPr>
              <w:spacing w:before="100" w:beforeAutospacing="1" w:after="100" w:afterAutospacing="1"/>
              <w:rPr>
                <w:sz w:val="26"/>
                <w:szCs w:val="26"/>
              </w:rPr>
            </w:pPr>
            <w:r w:rsidRPr="00BF778B">
              <w:rPr>
                <w:sz w:val="26"/>
                <w:szCs w:val="26"/>
              </w:rPr>
              <w:t>Nếu email không tồn tại trong hệ thống, hiển thị thông báo lỗi</w:t>
            </w:r>
          </w:p>
        </w:tc>
      </w:tr>
    </w:tbl>
    <w:p w14:paraId="417FF158" w14:textId="77777777" w:rsidR="00D51D60" w:rsidRPr="00BF778B" w:rsidRDefault="00D51D60" w:rsidP="00D51D60">
      <w:pPr>
        <w:rPr>
          <w:b/>
          <w:sz w:val="26"/>
          <w:szCs w:val="26"/>
        </w:rPr>
      </w:pPr>
    </w:p>
    <w:p w14:paraId="2AF11506" w14:textId="77777777" w:rsidR="004C3B2E" w:rsidRPr="00BF778B" w:rsidRDefault="004C3B2E" w:rsidP="00D51D60">
      <w:pPr>
        <w:rPr>
          <w:b/>
          <w:sz w:val="26"/>
          <w:szCs w:val="26"/>
        </w:rPr>
      </w:pPr>
    </w:p>
    <w:p w14:paraId="7DC04059" w14:textId="77777777" w:rsidR="004C3B2E" w:rsidRPr="00BF778B" w:rsidRDefault="004C3B2E" w:rsidP="00D51D60">
      <w:pPr>
        <w:rPr>
          <w:b/>
          <w:sz w:val="26"/>
          <w:szCs w:val="26"/>
        </w:rPr>
      </w:pPr>
    </w:p>
    <w:p w14:paraId="537186E0" w14:textId="77777777" w:rsidR="004C3B2E" w:rsidRPr="00BF778B" w:rsidRDefault="004C3B2E" w:rsidP="00D51D60">
      <w:pPr>
        <w:rPr>
          <w:b/>
          <w:sz w:val="26"/>
          <w:szCs w:val="26"/>
        </w:rPr>
      </w:pPr>
    </w:p>
    <w:p w14:paraId="4550129F" w14:textId="77777777" w:rsidR="004C3B2E" w:rsidRPr="00BF778B" w:rsidRDefault="004C3B2E" w:rsidP="00D51D60">
      <w:pPr>
        <w:rPr>
          <w:b/>
          <w:sz w:val="26"/>
          <w:szCs w:val="26"/>
        </w:rPr>
      </w:pPr>
    </w:p>
    <w:p w14:paraId="7EB42A0A" w14:textId="77777777" w:rsidR="00013B21" w:rsidRPr="00BF778B" w:rsidRDefault="00013B21" w:rsidP="00D51D60">
      <w:pPr>
        <w:rPr>
          <w:b/>
          <w:sz w:val="26"/>
          <w:szCs w:val="26"/>
        </w:rPr>
      </w:pPr>
    </w:p>
    <w:p w14:paraId="60BDB6E5" w14:textId="77777777" w:rsidR="00013B21" w:rsidRPr="00BF778B" w:rsidRDefault="00013B21" w:rsidP="00D51D60">
      <w:pPr>
        <w:rPr>
          <w:b/>
          <w:sz w:val="26"/>
          <w:szCs w:val="26"/>
        </w:rPr>
      </w:pPr>
    </w:p>
    <w:p w14:paraId="691E535E" w14:textId="77777777" w:rsidR="00013B21" w:rsidRPr="00BF778B" w:rsidRDefault="00013B21" w:rsidP="00D51D60">
      <w:pPr>
        <w:rPr>
          <w:b/>
          <w:sz w:val="26"/>
          <w:szCs w:val="26"/>
        </w:rPr>
      </w:pPr>
    </w:p>
    <w:p w14:paraId="4B7137BB" w14:textId="77777777" w:rsidR="00013B21" w:rsidRPr="00BF778B" w:rsidRDefault="00013B21" w:rsidP="00D51D60">
      <w:pPr>
        <w:rPr>
          <w:b/>
          <w:sz w:val="26"/>
          <w:szCs w:val="26"/>
        </w:rPr>
      </w:pPr>
    </w:p>
    <w:p w14:paraId="5173E111" w14:textId="77777777" w:rsidR="00013B21" w:rsidRPr="00BF778B" w:rsidRDefault="00013B21" w:rsidP="00D51D60">
      <w:pPr>
        <w:rPr>
          <w:b/>
          <w:sz w:val="26"/>
          <w:szCs w:val="26"/>
        </w:rPr>
      </w:pPr>
    </w:p>
    <w:p w14:paraId="658E24BC" w14:textId="77777777" w:rsidR="00013B21" w:rsidRPr="00BF778B" w:rsidRDefault="00013B21" w:rsidP="00D51D60">
      <w:pPr>
        <w:rPr>
          <w:b/>
          <w:sz w:val="26"/>
          <w:szCs w:val="26"/>
        </w:rPr>
      </w:pPr>
    </w:p>
    <w:p w14:paraId="645A9C6D" w14:textId="12B6CF4C" w:rsidR="00D51D60" w:rsidRPr="00BF778B" w:rsidRDefault="004C3B2E" w:rsidP="00153530">
      <w:pPr>
        <w:pStyle w:val="Table"/>
      </w:pPr>
      <w:bookmarkStart w:id="44" w:name="_Toc195901004"/>
      <w:bookmarkStart w:id="45" w:name="_Toc195901134"/>
      <w:r w:rsidRPr="00BF778B">
        <w:t>Table 1.9</w:t>
      </w:r>
      <w:r w:rsidR="00D51D60" w:rsidRPr="00BF778B">
        <w:t xml:space="preserve">: </w:t>
      </w:r>
      <w:r w:rsidR="00013B21" w:rsidRPr="00BF778B">
        <w:t>Tìm kiếm bất động sản</w:t>
      </w:r>
      <w:bookmarkEnd w:id="44"/>
      <w:bookmarkEnd w:id="45"/>
    </w:p>
    <w:tbl>
      <w:tblPr>
        <w:tblStyle w:val="TableGrid"/>
        <w:tblW w:w="8382" w:type="dxa"/>
        <w:tblInd w:w="1134" w:type="dxa"/>
        <w:tblLook w:val="04A0" w:firstRow="1" w:lastRow="0" w:firstColumn="1" w:lastColumn="0" w:noHBand="0" w:noVBand="1"/>
      </w:tblPr>
      <w:tblGrid>
        <w:gridCol w:w="2693"/>
        <w:gridCol w:w="2700"/>
        <w:gridCol w:w="2989"/>
      </w:tblGrid>
      <w:tr w:rsidR="00D51D60" w:rsidRPr="00BF778B" w14:paraId="09BC64DB" w14:textId="77777777" w:rsidTr="00D51D60">
        <w:trPr>
          <w:trHeight w:val="765"/>
        </w:trPr>
        <w:tc>
          <w:tcPr>
            <w:tcW w:w="2693" w:type="dxa"/>
            <w:vAlign w:val="center"/>
          </w:tcPr>
          <w:p w14:paraId="032FEB2D" w14:textId="77777777" w:rsidR="00D51D60" w:rsidRPr="00BF778B" w:rsidRDefault="00D51D60" w:rsidP="00D51D60">
            <w:pPr>
              <w:pStyle w:val="ListParagraph"/>
              <w:ind w:left="0"/>
              <w:rPr>
                <w:b/>
                <w:bCs/>
                <w:sz w:val="26"/>
                <w:szCs w:val="26"/>
              </w:rPr>
            </w:pPr>
            <w:r w:rsidRPr="00BF778B">
              <w:rPr>
                <w:b/>
                <w:bCs/>
                <w:sz w:val="26"/>
                <w:szCs w:val="26"/>
              </w:rPr>
              <w:t>Use Case ID</w:t>
            </w:r>
          </w:p>
        </w:tc>
        <w:tc>
          <w:tcPr>
            <w:tcW w:w="5689" w:type="dxa"/>
            <w:gridSpan w:val="2"/>
            <w:vAlign w:val="center"/>
          </w:tcPr>
          <w:p w14:paraId="605DCE33" w14:textId="134075BA" w:rsidR="00D51D60" w:rsidRPr="00BF778B" w:rsidRDefault="004C3B2E" w:rsidP="00D51D60">
            <w:pPr>
              <w:pStyle w:val="ListParagraph"/>
              <w:ind w:left="0"/>
              <w:rPr>
                <w:sz w:val="26"/>
                <w:szCs w:val="26"/>
              </w:rPr>
            </w:pPr>
            <w:r w:rsidRPr="00BF778B">
              <w:rPr>
                <w:sz w:val="26"/>
                <w:szCs w:val="26"/>
              </w:rPr>
              <w:t>UC8</w:t>
            </w:r>
          </w:p>
        </w:tc>
      </w:tr>
      <w:tr w:rsidR="00D51D60" w:rsidRPr="00BF778B" w14:paraId="2E443A7B" w14:textId="77777777" w:rsidTr="00D51D60">
        <w:trPr>
          <w:trHeight w:val="833"/>
        </w:trPr>
        <w:tc>
          <w:tcPr>
            <w:tcW w:w="2693" w:type="dxa"/>
            <w:vAlign w:val="center"/>
          </w:tcPr>
          <w:p w14:paraId="1B75E660" w14:textId="77777777" w:rsidR="00D51D60" w:rsidRPr="00BF778B" w:rsidRDefault="00D51D60" w:rsidP="00D51D60">
            <w:pPr>
              <w:pStyle w:val="ListParagraph"/>
              <w:ind w:left="0"/>
              <w:rPr>
                <w:sz w:val="26"/>
                <w:szCs w:val="26"/>
              </w:rPr>
            </w:pPr>
            <w:r w:rsidRPr="00BF778B">
              <w:rPr>
                <w:sz w:val="26"/>
                <w:szCs w:val="26"/>
              </w:rPr>
              <w:t>Use case</w:t>
            </w:r>
          </w:p>
        </w:tc>
        <w:tc>
          <w:tcPr>
            <w:tcW w:w="5689" w:type="dxa"/>
            <w:gridSpan w:val="2"/>
            <w:vAlign w:val="center"/>
          </w:tcPr>
          <w:p w14:paraId="1513A8ED" w14:textId="68F04A6C" w:rsidR="00D51D60" w:rsidRPr="00BF778B" w:rsidRDefault="00013B21" w:rsidP="00D51D60">
            <w:pPr>
              <w:pStyle w:val="ListParagraph"/>
              <w:ind w:left="0"/>
              <w:rPr>
                <w:sz w:val="26"/>
                <w:szCs w:val="26"/>
              </w:rPr>
            </w:pPr>
            <w:r w:rsidRPr="00BF778B">
              <w:rPr>
                <w:sz w:val="26"/>
                <w:szCs w:val="26"/>
              </w:rPr>
              <w:t xml:space="preserve"> Tìm kiếm bất động sản</w:t>
            </w:r>
          </w:p>
        </w:tc>
      </w:tr>
      <w:tr w:rsidR="00D51D60" w:rsidRPr="00BF778B" w14:paraId="791103AE" w14:textId="77777777" w:rsidTr="00D51D60">
        <w:trPr>
          <w:trHeight w:val="801"/>
        </w:trPr>
        <w:tc>
          <w:tcPr>
            <w:tcW w:w="2693" w:type="dxa"/>
            <w:vAlign w:val="center"/>
          </w:tcPr>
          <w:p w14:paraId="0A8444DF" w14:textId="77777777" w:rsidR="00D51D60" w:rsidRPr="00BF778B" w:rsidRDefault="00D51D60" w:rsidP="00D51D60">
            <w:pPr>
              <w:pStyle w:val="ListParagraph"/>
              <w:ind w:left="0"/>
              <w:rPr>
                <w:sz w:val="26"/>
                <w:szCs w:val="26"/>
              </w:rPr>
            </w:pPr>
            <w:r w:rsidRPr="00BF778B">
              <w:rPr>
                <w:sz w:val="26"/>
                <w:szCs w:val="26"/>
              </w:rPr>
              <w:t>Triggering Event</w:t>
            </w:r>
          </w:p>
        </w:tc>
        <w:tc>
          <w:tcPr>
            <w:tcW w:w="5689" w:type="dxa"/>
            <w:gridSpan w:val="2"/>
            <w:vAlign w:val="center"/>
          </w:tcPr>
          <w:p w14:paraId="0F52DDBB" w14:textId="0A8F841A" w:rsidR="00D51D60" w:rsidRPr="00BF778B" w:rsidRDefault="00013B21" w:rsidP="00013B21">
            <w:pPr>
              <w:pStyle w:val="ListParagraph"/>
              <w:ind w:left="0"/>
              <w:rPr>
                <w:sz w:val="26"/>
                <w:szCs w:val="26"/>
              </w:rPr>
            </w:pPr>
            <w:r w:rsidRPr="00BF778B">
              <w:rPr>
                <w:sz w:val="26"/>
                <w:szCs w:val="26"/>
              </w:rPr>
              <w:t>Nhập dữ liệu tìm kiếm</w:t>
            </w:r>
          </w:p>
        </w:tc>
      </w:tr>
      <w:tr w:rsidR="00D51D60" w:rsidRPr="00BF778B" w14:paraId="1E0382F9" w14:textId="77777777" w:rsidTr="00D51D60">
        <w:trPr>
          <w:trHeight w:val="833"/>
        </w:trPr>
        <w:tc>
          <w:tcPr>
            <w:tcW w:w="2693" w:type="dxa"/>
            <w:vAlign w:val="center"/>
          </w:tcPr>
          <w:p w14:paraId="1CC7259F" w14:textId="77777777" w:rsidR="00D51D60" w:rsidRPr="00BF778B" w:rsidRDefault="00D51D60" w:rsidP="00D51D60">
            <w:pPr>
              <w:pStyle w:val="ListParagraph"/>
              <w:ind w:left="0"/>
              <w:rPr>
                <w:sz w:val="26"/>
                <w:szCs w:val="26"/>
              </w:rPr>
            </w:pPr>
            <w:r w:rsidRPr="00BF778B">
              <w:rPr>
                <w:sz w:val="26"/>
                <w:szCs w:val="26"/>
              </w:rPr>
              <w:t>Brief Description</w:t>
            </w:r>
          </w:p>
        </w:tc>
        <w:tc>
          <w:tcPr>
            <w:tcW w:w="5689" w:type="dxa"/>
            <w:gridSpan w:val="2"/>
            <w:vAlign w:val="center"/>
          </w:tcPr>
          <w:p w14:paraId="1EFAFE89" w14:textId="0BFD24FA" w:rsidR="00D51D60" w:rsidRPr="00BF778B" w:rsidRDefault="00013B21" w:rsidP="00D51D60">
            <w:pPr>
              <w:pStyle w:val="ListParagraph"/>
              <w:ind w:left="0"/>
              <w:rPr>
                <w:sz w:val="26"/>
                <w:szCs w:val="26"/>
              </w:rPr>
            </w:pPr>
            <w:r w:rsidRPr="00BF778B">
              <w:rPr>
                <w:sz w:val="26"/>
                <w:szCs w:val="26"/>
              </w:rPr>
              <w:t>Người dùng sử dụng chức năng tìm kiếm để lọc và tìm các bất động sản đang được rao bán hoặc cho thuê theo nhiều tiêu chí khác nhau.</w:t>
            </w:r>
          </w:p>
        </w:tc>
      </w:tr>
      <w:tr w:rsidR="00D51D60" w:rsidRPr="00BF778B" w14:paraId="70002E7E" w14:textId="77777777" w:rsidTr="00D51D60">
        <w:trPr>
          <w:trHeight w:val="833"/>
        </w:trPr>
        <w:tc>
          <w:tcPr>
            <w:tcW w:w="2693" w:type="dxa"/>
            <w:vAlign w:val="center"/>
          </w:tcPr>
          <w:p w14:paraId="07C43C96" w14:textId="77777777" w:rsidR="00D51D60" w:rsidRPr="00BF778B" w:rsidRDefault="00D51D60" w:rsidP="00D51D60">
            <w:pPr>
              <w:pStyle w:val="ListParagraph"/>
              <w:ind w:left="0"/>
              <w:rPr>
                <w:sz w:val="26"/>
                <w:szCs w:val="26"/>
              </w:rPr>
            </w:pPr>
            <w:r w:rsidRPr="00BF778B">
              <w:rPr>
                <w:sz w:val="26"/>
                <w:szCs w:val="26"/>
              </w:rPr>
              <w:t>Actors</w:t>
            </w:r>
          </w:p>
        </w:tc>
        <w:tc>
          <w:tcPr>
            <w:tcW w:w="5689" w:type="dxa"/>
            <w:gridSpan w:val="2"/>
            <w:vAlign w:val="center"/>
          </w:tcPr>
          <w:p w14:paraId="0E550DD4" w14:textId="1590B7BE" w:rsidR="00D51D60" w:rsidRPr="00BF778B" w:rsidRDefault="00013B21" w:rsidP="00D51D60">
            <w:pPr>
              <w:pStyle w:val="ListParagraph"/>
              <w:ind w:left="0"/>
              <w:rPr>
                <w:sz w:val="26"/>
                <w:szCs w:val="26"/>
              </w:rPr>
            </w:pPr>
            <w:r w:rsidRPr="00BF778B">
              <w:rPr>
                <w:sz w:val="26"/>
                <w:szCs w:val="26"/>
              </w:rPr>
              <w:t>Người dùng</w:t>
            </w:r>
          </w:p>
        </w:tc>
      </w:tr>
      <w:tr w:rsidR="00D51D60" w:rsidRPr="00BF778B" w14:paraId="5BCBDAB1" w14:textId="77777777" w:rsidTr="00D51D60">
        <w:trPr>
          <w:trHeight w:val="833"/>
        </w:trPr>
        <w:tc>
          <w:tcPr>
            <w:tcW w:w="2693" w:type="dxa"/>
            <w:vAlign w:val="center"/>
          </w:tcPr>
          <w:p w14:paraId="5204859E" w14:textId="77777777" w:rsidR="00D51D60" w:rsidRPr="00BF778B" w:rsidRDefault="00D51D60" w:rsidP="00D51D60">
            <w:pPr>
              <w:pStyle w:val="ListParagraph"/>
              <w:ind w:left="0"/>
              <w:rPr>
                <w:sz w:val="26"/>
                <w:szCs w:val="26"/>
              </w:rPr>
            </w:pPr>
            <w:r w:rsidRPr="00BF778B">
              <w:rPr>
                <w:sz w:val="26"/>
                <w:szCs w:val="26"/>
              </w:rPr>
              <w:t>Preconditions</w:t>
            </w:r>
          </w:p>
        </w:tc>
        <w:tc>
          <w:tcPr>
            <w:tcW w:w="5689" w:type="dxa"/>
            <w:gridSpan w:val="2"/>
            <w:vAlign w:val="center"/>
          </w:tcPr>
          <w:p w14:paraId="1286E354" w14:textId="2B1072A7" w:rsidR="00D51D60" w:rsidRPr="00BF778B" w:rsidRDefault="00013B21" w:rsidP="00D51D60">
            <w:pPr>
              <w:pStyle w:val="ListParagraph"/>
              <w:ind w:left="0"/>
              <w:rPr>
                <w:sz w:val="26"/>
                <w:szCs w:val="26"/>
              </w:rPr>
            </w:pPr>
            <w:r w:rsidRPr="00BF778B">
              <w:rPr>
                <w:sz w:val="26"/>
                <w:szCs w:val="26"/>
              </w:rPr>
              <w:t xml:space="preserve">User </w:t>
            </w:r>
            <w:r w:rsidR="00D51D60" w:rsidRPr="00BF778B">
              <w:rPr>
                <w:sz w:val="26"/>
                <w:szCs w:val="26"/>
              </w:rPr>
              <w:t>đăng nhập thành công.</w:t>
            </w:r>
          </w:p>
        </w:tc>
      </w:tr>
      <w:tr w:rsidR="00D51D60" w:rsidRPr="00BF778B" w14:paraId="3487E61C" w14:textId="77777777" w:rsidTr="00D51D60">
        <w:trPr>
          <w:trHeight w:val="801"/>
        </w:trPr>
        <w:tc>
          <w:tcPr>
            <w:tcW w:w="2693" w:type="dxa"/>
            <w:vAlign w:val="center"/>
          </w:tcPr>
          <w:p w14:paraId="36919596" w14:textId="77777777" w:rsidR="00D51D60" w:rsidRPr="00BF778B" w:rsidRDefault="00D51D60" w:rsidP="00D51D60">
            <w:pPr>
              <w:pStyle w:val="ListParagraph"/>
              <w:ind w:left="0"/>
              <w:rPr>
                <w:sz w:val="26"/>
                <w:szCs w:val="26"/>
              </w:rPr>
            </w:pPr>
            <w:r w:rsidRPr="00BF778B">
              <w:rPr>
                <w:sz w:val="26"/>
                <w:szCs w:val="26"/>
              </w:rPr>
              <w:t>Postconditions</w:t>
            </w:r>
          </w:p>
        </w:tc>
        <w:tc>
          <w:tcPr>
            <w:tcW w:w="5689" w:type="dxa"/>
            <w:gridSpan w:val="2"/>
            <w:vAlign w:val="center"/>
          </w:tcPr>
          <w:p w14:paraId="0A247ACE" w14:textId="046E65F3" w:rsidR="00D51D60" w:rsidRPr="00BF778B" w:rsidRDefault="00013B21" w:rsidP="00013B21">
            <w:pPr>
              <w:spacing w:before="100" w:beforeAutospacing="1" w:after="100" w:afterAutospacing="1"/>
              <w:rPr>
                <w:sz w:val="26"/>
                <w:szCs w:val="26"/>
              </w:rPr>
            </w:pPr>
            <w:r w:rsidRPr="00BF778B">
              <w:rPr>
                <w:sz w:val="26"/>
                <w:szCs w:val="26"/>
              </w:rPr>
              <w:t>Danh sách bất động sản hiển thị.</w:t>
            </w:r>
          </w:p>
        </w:tc>
      </w:tr>
      <w:tr w:rsidR="00D51D60" w:rsidRPr="00BF778B" w14:paraId="013614DF" w14:textId="77777777" w:rsidTr="00D51D60">
        <w:trPr>
          <w:trHeight w:val="521"/>
        </w:trPr>
        <w:tc>
          <w:tcPr>
            <w:tcW w:w="2693" w:type="dxa"/>
            <w:vMerge w:val="restart"/>
            <w:vAlign w:val="center"/>
          </w:tcPr>
          <w:p w14:paraId="5C939FA1" w14:textId="77777777" w:rsidR="00D51D60" w:rsidRPr="00BF778B" w:rsidRDefault="00D51D60" w:rsidP="00D51D60">
            <w:pPr>
              <w:pStyle w:val="ListParagraph"/>
              <w:ind w:left="0"/>
              <w:rPr>
                <w:sz w:val="26"/>
                <w:szCs w:val="26"/>
              </w:rPr>
            </w:pPr>
            <w:r w:rsidRPr="00BF778B">
              <w:rPr>
                <w:sz w:val="26"/>
                <w:szCs w:val="26"/>
              </w:rPr>
              <w:t>Flow of activities</w:t>
            </w:r>
          </w:p>
        </w:tc>
        <w:tc>
          <w:tcPr>
            <w:tcW w:w="2700" w:type="dxa"/>
            <w:vAlign w:val="center"/>
          </w:tcPr>
          <w:p w14:paraId="265FCD10" w14:textId="77777777" w:rsidR="00D51D60" w:rsidRPr="00BF778B" w:rsidRDefault="00D51D60" w:rsidP="00D51D60">
            <w:pPr>
              <w:pStyle w:val="ListParagraph"/>
              <w:ind w:left="0"/>
              <w:rPr>
                <w:b/>
                <w:bCs/>
                <w:sz w:val="26"/>
                <w:szCs w:val="26"/>
              </w:rPr>
            </w:pPr>
            <w:r w:rsidRPr="00BF778B">
              <w:rPr>
                <w:b/>
                <w:bCs/>
                <w:sz w:val="26"/>
                <w:szCs w:val="26"/>
              </w:rPr>
              <w:t>Actor</w:t>
            </w:r>
          </w:p>
        </w:tc>
        <w:tc>
          <w:tcPr>
            <w:tcW w:w="2989" w:type="dxa"/>
            <w:vAlign w:val="center"/>
          </w:tcPr>
          <w:p w14:paraId="444AB607" w14:textId="77777777" w:rsidR="00D51D60" w:rsidRPr="00BF778B" w:rsidRDefault="00D51D60" w:rsidP="00D51D60">
            <w:pPr>
              <w:pStyle w:val="ListParagraph"/>
              <w:ind w:left="0"/>
              <w:rPr>
                <w:b/>
                <w:bCs/>
                <w:sz w:val="26"/>
                <w:szCs w:val="26"/>
              </w:rPr>
            </w:pPr>
            <w:r w:rsidRPr="00BF778B">
              <w:rPr>
                <w:b/>
                <w:bCs/>
                <w:sz w:val="26"/>
                <w:szCs w:val="26"/>
              </w:rPr>
              <w:t>System</w:t>
            </w:r>
          </w:p>
        </w:tc>
      </w:tr>
      <w:tr w:rsidR="00D51D60" w:rsidRPr="00BF778B" w14:paraId="6310D2A0" w14:textId="77777777" w:rsidTr="00D51D60">
        <w:trPr>
          <w:trHeight w:val="710"/>
        </w:trPr>
        <w:tc>
          <w:tcPr>
            <w:tcW w:w="2693" w:type="dxa"/>
            <w:vMerge/>
            <w:vAlign w:val="center"/>
          </w:tcPr>
          <w:p w14:paraId="12CB58D3" w14:textId="77777777" w:rsidR="00D51D60" w:rsidRPr="00BF778B" w:rsidRDefault="00D51D60" w:rsidP="00D51D60">
            <w:pPr>
              <w:pStyle w:val="ListParagraph"/>
              <w:ind w:left="0"/>
              <w:rPr>
                <w:sz w:val="26"/>
                <w:szCs w:val="26"/>
              </w:rPr>
            </w:pPr>
          </w:p>
        </w:tc>
        <w:tc>
          <w:tcPr>
            <w:tcW w:w="2700" w:type="dxa"/>
            <w:vAlign w:val="center"/>
          </w:tcPr>
          <w:p w14:paraId="19F8A52C" w14:textId="77777777" w:rsidR="00D51D60" w:rsidRPr="00BF778B" w:rsidRDefault="00013B21" w:rsidP="007242F1">
            <w:pPr>
              <w:pStyle w:val="ListParagraph"/>
              <w:numPr>
                <w:ilvl w:val="0"/>
                <w:numId w:val="45"/>
              </w:numPr>
              <w:rPr>
                <w:sz w:val="26"/>
                <w:szCs w:val="26"/>
              </w:rPr>
            </w:pPr>
            <w:r w:rsidRPr="00BF778B">
              <w:rPr>
                <w:sz w:val="26"/>
                <w:szCs w:val="26"/>
              </w:rPr>
              <w:t xml:space="preserve">Nhập dữ liệu cần tìm </w:t>
            </w:r>
          </w:p>
          <w:p w14:paraId="5B4BF95D" w14:textId="6E374F1E" w:rsidR="00013B21" w:rsidRPr="00BF778B" w:rsidRDefault="00013B21" w:rsidP="007242F1">
            <w:pPr>
              <w:pStyle w:val="ListParagraph"/>
              <w:numPr>
                <w:ilvl w:val="0"/>
                <w:numId w:val="45"/>
              </w:numPr>
              <w:rPr>
                <w:sz w:val="26"/>
                <w:szCs w:val="26"/>
              </w:rPr>
            </w:pPr>
            <w:r w:rsidRPr="00BF778B">
              <w:rPr>
                <w:sz w:val="26"/>
                <w:szCs w:val="26"/>
              </w:rPr>
              <w:t xml:space="preserve">Chọn bộ lọc trên trang chủ </w:t>
            </w:r>
          </w:p>
        </w:tc>
        <w:tc>
          <w:tcPr>
            <w:tcW w:w="2989" w:type="dxa"/>
          </w:tcPr>
          <w:p w14:paraId="3F7E15A3" w14:textId="1D05E838" w:rsidR="00D51D60" w:rsidRPr="00BF778B" w:rsidRDefault="00C660E7" w:rsidP="007242F1">
            <w:pPr>
              <w:pStyle w:val="ListParagraph"/>
              <w:numPr>
                <w:ilvl w:val="1"/>
                <w:numId w:val="46"/>
              </w:numPr>
              <w:rPr>
                <w:sz w:val="26"/>
                <w:szCs w:val="26"/>
              </w:rPr>
            </w:pPr>
            <w:r w:rsidRPr="00BF778B">
              <w:rPr>
                <w:sz w:val="26"/>
                <w:szCs w:val="26"/>
              </w:rPr>
              <w:t>Hệ thống hiển thị danh sách phù hợp và đề xuất gợi ý tìm kiếm dựa vào lịch sử người dùng.</w:t>
            </w:r>
            <w:r w:rsidR="00013B21" w:rsidRPr="00BF778B">
              <w:rPr>
                <w:sz w:val="26"/>
                <w:szCs w:val="26"/>
              </w:rPr>
              <w:t xml:space="preserve"> </w:t>
            </w:r>
          </w:p>
        </w:tc>
      </w:tr>
      <w:tr w:rsidR="00D51D60" w:rsidRPr="00BF778B" w14:paraId="75861650" w14:textId="77777777" w:rsidTr="00D51D60">
        <w:trPr>
          <w:trHeight w:val="833"/>
        </w:trPr>
        <w:tc>
          <w:tcPr>
            <w:tcW w:w="2693" w:type="dxa"/>
            <w:vAlign w:val="center"/>
          </w:tcPr>
          <w:p w14:paraId="176D2EC0" w14:textId="77777777" w:rsidR="00D51D60" w:rsidRPr="00BF778B" w:rsidRDefault="00D51D60" w:rsidP="00D51D60">
            <w:pPr>
              <w:pStyle w:val="ListParagraph"/>
              <w:ind w:left="0"/>
              <w:rPr>
                <w:sz w:val="26"/>
                <w:szCs w:val="26"/>
              </w:rPr>
            </w:pPr>
            <w:r w:rsidRPr="00BF778B">
              <w:rPr>
                <w:sz w:val="26"/>
                <w:szCs w:val="26"/>
              </w:rPr>
              <w:t>Alternative Flow</w:t>
            </w:r>
          </w:p>
        </w:tc>
        <w:tc>
          <w:tcPr>
            <w:tcW w:w="5689" w:type="dxa"/>
            <w:gridSpan w:val="2"/>
            <w:vAlign w:val="center"/>
          </w:tcPr>
          <w:p w14:paraId="452DE11C" w14:textId="77777777" w:rsidR="00C660E7" w:rsidRPr="00BF778B" w:rsidRDefault="00D51D60" w:rsidP="007242F1">
            <w:pPr>
              <w:numPr>
                <w:ilvl w:val="0"/>
                <w:numId w:val="47"/>
              </w:numPr>
              <w:spacing w:before="100" w:beforeAutospacing="1" w:after="100" w:afterAutospacing="1"/>
              <w:rPr>
                <w:sz w:val="26"/>
                <w:szCs w:val="26"/>
              </w:rPr>
            </w:pPr>
            <w:r w:rsidRPr="00BF778B">
              <w:rPr>
                <w:sz w:val="26"/>
                <w:szCs w:val="26"/>
              </w:rPr>
              <w:t xml:space="preserve"> </w:t>
            </w:r>
            <w:r w:rsidR="00C660E7" w:rsidRPr="00BF778B">
              <w:rPr>
                <w:sz w:val="26"/>
                <w:szCs w:val="26"/>
              </w:rPr>
              <w:t>Nếu không có kết quả phù hợp, hiển thị thông báo “Không tìm thấy bất động sản phù hợp”.</w:t>
            </w:r>
          </w:p>
          <w:p w14:paraId="52A7416F" w14:textId="53CC4DFC" w:rsidR="00D51D60" w:rsidRPr="00BF778B" w:rsidRDefault="00C660E7" w:rsidP="007242F1">
            <w:pPr>
              <w:numPr>
                <w:ilvl w:val="0"/>
                <w:numId w:val="47"/>
              </w:numPr>
              <w:spacing w:before="100" w:beforeAutospacing="1" w:after="100" w:afterAutospacing="1"/>
              <w:rPr>
                <w:sz w:val="26"/>
                <w:szCs w:val="26"/>
              </w:rPr>
            </w:pPr>
            <w:r w:rsidRPr="00BF778B">
              <w:rPr>
                <w:sz w:val="26"/>
                <w:szCs w:val="26"/>
              </w:rPr>
              <w:t>Nếu nhập từ khóa không hợp lệ, yêu cầu nhập lại.</w:t>
            </w:r>
          </w:p>
        </w:tc>
      </w:tr>
    </w:tbl>
    <w:p w14:paraId="3412F6D8" w14:textId="77777777" w:rsidR="00D51D60" w:rsidRPr="00BF778B" w:rsidRDefault="00D51D60" w:rsidP="00D51D60">
      <w:pPr>
        <w:rPr>
          <w:b/>
          <w:sz w:val="26"/>
          <w:szCs w:val="26"/>
        </w:rPr>
      </w:pPr>
    </w:p>
    <w:p w14:paraId="51A3731A" w14:textId="77777777" w:rsidR="00777E11" w:rsidRPr="00BF778B" w:rsidRDefault="00777E11" w:rsidP="00C61292">
      <w:pPr>
        <w:rPr>
          <w:b/>
          <w:sz w:val="26"/>
          <w:szCs w:val="26"/>
        </w:rPr>
      </w:pPr>
    </w:p>
    <w:p w14:paraId="7D1F7F5B" w14:textId="77777777" w:rsidR="00B277AB" w:rsidRPr="00BF778B" w:rsidRDefault="00B277AB" w:rsidP="00C61292">
      <w:pPr>
        <w:rPr>
          <w:b/>
          <w:sz w:val="26"/>
          <w:szCs w:val="26"/>
        </w:rPr>
      </w:pPr>
    </w:p>
    <w:p w14:paraId="3C65BD45" w14:textId="77777777" w:rsidR="00B277AB" w:rsidRPr="00BF778B" w:rsidRDefault="00B277AB" w:rsidP="00C61292">
      <w:pPr>
        <w:rPr>
          <w:b/>
          <w:sz w:val="26"/>
          <w:szCs w:val="26"/>
        </w:rPr>
      </w:pPr>
    </w:p>
    <w:p w14:paraId="261AD99C" w14:textId="77777777" w:rsidR="00B277AB" w:rsidRPr="00BF778B" w:rsidRDefault="00B277AB" w:rsidP="00C61292">
      <w:pPr>
        <w:rPr>
          <w:b/>
          <w:sz w:val="26"/>
          <w:szCs w:val="26"/>
        </w:rPr>
      </w:pPr>
    </w:p>
    <w:p w14:paraId="6F1AEB78" w14:textId="77777777" w:rsidR="00B277AB" w:rsidRPr="00BF778B" w:rsidRDefault="00B277AB" w:rsidP="00C61292">
      <w:pPr>
        <w:rPr>
          <w:b/>
          <w:sz w:val="26"/>
          <w:szCs w:val="26"/>
        </w:rPr>
      </w:pPr>
    </w:p>
    <w:p w14:paraId="76C84477" w14:textId="77777777" w:rsidR="00B277AB" w:rsidRPr="00BF778B" w:rsidRDefault="00B277AB" w:rsidP="00C61292">
      <w:pPr>
        <w:rPr>
          <w:b/>
          <w:sz w:val="26"/>
          <w:szCs w:val="26"/>
        </w:rPr>
      </w:pPr>
    </w:p>
    <w:p w14:paraId="7BF77C64" w14:textId="77777777" w:rsidR="00B277AB" w:rsidRPr="00BF778B" w:rsidRDefault="00B277AB" w:rsidP="00C61292">
      <w:pPr>
        <w:rPr>
          <w:b/>
          <w:sz w:val="26"/>
          <w:szCs w:val="26"/>
        </w:rPr>
      </w:pPr>
    </w:p>
    <w:p w14:paraId="606C0F92" w14:textId="77777777" w:rsidR="00B277AB" w:rsidRPr="00BF778B" w:rsidRDefault="00B277AB" w:rsidP="00C61292">
      <w:pPr>
        <w:rPr>
          <w:b/>
          <w:sz w:val="26"/>
          <w:szCs w:val="26"/>
        </w:rPr>
      </w:pPr>
    </w:p>
    <w:p w14:paraId="3884A33A" w14:textId="5104C3FB" w:rsidR="009B546F" w:rsidRPr="00BF778B" w:rsidRDefault="009B546F" w:rsidP="00153530">
      <w:pPr>
        <w:pStyle w:val="Table"/>
      </w:pPr>
      <w:bookmarkStart w:id="46" w:name="_Toc195901005"/>
      <w:bookmarkStart w:id="47" w:name="_Toc195901135"/>
      <w:r w:rsidRPr="00BF778B">
        <w:t>Table 1.10: Xem chi tiết bất động sản</w:t>
      </w:r>
      <w:bookmarkEnd w:id="46"/>
      <w:bookmarkEnd w:id="47"/>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1394BA83" w14:textId="77777777" w:rsidTr="009B546F">
        <w:trPr>
          <w:trHeight w:val="765"/>
        </w:trPr>
        <w:tc>
          <w:tcPr>
            <w:tcW w:w="2693" w:type="dxa"/>
            <w:vAlign w:val="center"/>
          </w:tcPr>
          <w:p w14:paraId="5376CC66"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0F8C4737" w14:textId="3EB5DAD8" w:rsidR="009B546F" w:rsidRPr="00BF778B" w:rsidRDefault="009B546F" w:rsidP="009B546F">
            <w:pPr>
              <w:pStyle w:val="ListParagraph"/>
              <w:ind w:left="0"/>
              <w:rPr>
                <w:sz w:val="26"/>
                <w:szCs w:val="26"/>
              </w:rPr>
            </w:pPr>
            <w:r w:rsidRPr="00BF778B">
              <w:rPr>
                <w:sz w:val="26"/>
                <w:szCs w:val="26"/>
              </w:rPr>
              <w:t>UC9</w:t>
            </w:r>
          </w:p>
        </w:tc>
      </w:tr>
      <w:tr w:rsidR="009B546F" w:rsidRPr="00BF778B" w14:paraId="65FF2C9D" w14:textId="77777777" w:rsidTr="009B546F">
        <w:trPr>
          <w:trHeight w:val="833"/>
        </w:trPr>
        <w:tc>
          <w:tcPr>
            <w:tcW w:w="2693" w:type="dxa"/>
            <w:vAlign w:val="center"/>
          </w:tcPr>
          <w:p w14:paraId="4BC3E98A"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35E32495" w14:textId="1EB3E05E" w:rsidR="009B546F" w:rsidRPr="00BF778B" w:rsidRDefault="009B546F" w:rsidP="009B546F">
            <w:pPr>
              <w:pStyle w:val="ListParagraph"/>
              <w:ind w:left="0"/>
              <w:rPr>
                <w:sz w:val="26"/>
                <w:szCs w:val="26"/>
              </w:rPr>
            </w:pPr>
            <w:r w:rsidRPr="00BF778B">
              <w:rPr>
                <w:sz w:val="26"/>
                <w:szCs w:val="26"/>
              </w:rPr>
              <w:t xml:space="preserve"> Xem chi tiết bất động sản</w:t>
            </w:r>
          </w:p>
        </w:tc>
      </w:tr>
      <w:tr w:rsidR="009B546F" w:rsidRPr="00BF778B" w14:paraId="1325FBA9" w14:textId="77777777" w:rsidTr="009B546F">
        <w:trPr>
          <w:trHeight w:val="801"/>
        </w:trPr>
        <w:tc>
          <w:tcPr>
            <w:tcW w:w="2693" w:type="dxa"/>
            <w:vAlign w:val="center"/>
          </w:tcPr>
          <w:p w14:paraId="095F5DA1"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2A978DC1" w14:textId="3503307C" w:rsidR="009B546F" w:rsidRPr="00BF778B" w:rsidRDefault="00B277AB" w:rsidP="00B277AB">
            <w:pPr>
              <w:pStyle w:val="ListParagraph"/>
              <w:ind w:left="0"/>
              <w:rPr>
                <w:sz w:val="26"/>
                <w:szCs w:val="26"/>
              </w:rPr>
            </w:pPr>
            <w:r w:rsidRPr="00BF778B">
              <w:rPr>
                <w:sz w:val="26"/>
                <w:szCs w:val="26"/>
              </w:rPr>
              <w:t xml:space="preserve">Người dùng nhấn vào danh sách bất động sản </w:t>
            </w:r>
          </w:p>
        </w:tc>
      </w:tr>
      <w:tr w:rsidR="009B546F" w:rsidRPr="00BF778B" w14:paraId="67180D71" w14:textId="77777777" w:rsidTr="009B546F">
        <w:trPr>
          <w:trHeight w:val="833"/>
        </w:trPr>
        <w:tc>
          <w:tcPr>
            <w:tcW w:w="2693" w:type="dxa"/>
            <w:vAlign w:val="center"/>
          </w:tcPr>
          <w:p w14:paraId="33342E01"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73D5AB43" w14:textId="2CE20539" w:rsidR="009B546F" w:rsidRPr="00BF778B" w:rsidRDefault="00B277AB" w:rsidP="009B546F">
            <w:pPr>
              <w:pStyle w:val="ListParagraph"/>
              <w:ind w:left="0"/>
              <w:rPr>
                <w:sz w:val="26"/>
                <w:szCs w:val="26"/>
              </w:rPr>
            </w:pPr>
            <w:r w:rsidRPr="00BF778B">
              <w:rPr>
                <w:sz w:val="26"/>
                <w:szCs w:val="26"/>
              </w:rPr>
              <w:t>Người dùng nhấn vào một bất động sản trong danh sách để xem chi tiết thông tin như mô tả, giá bán, và các thông tin liên quan.</w:t>
            </w:r>
          </w:p>
        </w:tc>
      </w:tr>
      <w:tr w:rsidR="009B546F" w:rsidRPr="00BF778B" w14:paraId="26E22748" w14:textId="77777777" w:rsidTr="009B546F">
        <w:trPr>
          <w:trHeight w:val="833"/>
        </w:trPr>
        <w:tc>
          <w:tcPr>
            <w:tcW w:w="2693" w:type="dxa"/>
            <w:vAlign w:val="center"/>
          </w:tcPr>
          <w:p w14:paraId="20C89BAB"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4B08AD03" w14:textId="77777777" w:rsidR="009B546F" w:rsidRPr="00BF778B" w:rsidRDefault="009B546F" w:rsidP="009B546F">
            <w:pPr>
              <w:pStyle w:val="ListParagraph"/>
              <w:ind w:left="0"/>
              <w:rPr>
                <w:sz w:val="26"/>
                <w:szCs w:val="26"/>
              </w:rPr>
            </w:pPr>
            <w:r w:rsidRPr="00BF778B">
              <w:rPr>
                <w:sz w:val="26"/>
                <w:szCs w:val="26"/>
              </w:rPr>
              <w:t>Người dùng</w:t>
            </w:r>
          </w:p>
        </w:tc>
      </w:tr>
      <w:tr w:rsidR="009B546F" w:rsidRPr="00BF778B" w14:paraId="6CC18CE5" w14:textId="77777777" w:rsidTr="009B546F">
        <w:trPr>
          <w:trHeight w:val="833"/>
        </w:trPr>
        <w:tc>
          <w:tcPr>
            <w:tcW w:w="2693" w:type="dxa"/>
            <w:vAlign w:val="center"/>
          </w:tcPr>
          <w:p w14:paraId="4D09AACE"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06EA7CC7" w14:textId="3DE16757" w:rsidR="009B546F" w:rsidRPr="00BF778B" w:rsidRDefault="00B277AB" w:rsidP="009B546F">
            <w:pPr>
              <w:pStyle w:val="ListParagraph"/>
              <w:ind w:left="0"/>
              <w:rPr>
                <w:sz w:val="26"/>
                <w:szCs w:val="26"/>
              </w:rPr>
            </w:pPr>
            <w:r w:rsidRPr="00BF778B">
              <w:rPr>
                <w:sz w:val="26"/>
                <w:szCs w:val="26"/>
              </w:rPr>
              <w:t>Đã truy cập danh sách bất động sản.</w:t>
            </w:r>
          </w:p>
        </w:tc>
      </w:tr>
      <w:tr w:rsidR="009B546F" w:rsidRPr="00BF778B" w14:paraId="3AD87F24" w14:textId="77777777" w:rsidTr="009B546F">
        <w:trPr>
          <w:trHeight w:val="801"/>
        </w:trPr>
        <w:tc>
          <w:tcPr>
            <w:tcW w:w="2693" w:type="dxa"/>
            <w:vAlign w:val="center"/>
          </w:tcPr>
          <w:p w14:paraId="58472CA5"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3D888EBB" w14:textId="5B72E7D0" w:rsidR="009B546F" w:rsidRPr="00BF778B" w:rsidRDefault="00B277AB" w:rsidP="00B277AB">
            <w:pPr>
              <w:spacing w:before="100" w:beforeAutospacing="1" w:after="100" w:afterAutospacing="1"/>
              <w:rPr>
                <w:sz w:val="26"/>
                <w:szCs w:val="26"/>
              </w:rPr>
            </w:pPr>
            <w:r w:rsidRPr="00BF778B">
              <w:rPr>
                <w:sz w:val="26"/>
                <w:szCs w:val="26"/>
              </w:rPr>
              <w:t>Hiển thị trang thông tin chi tiết.</w:t>
            </w:r>
          </w:p>
        </w:tc>
      </w:tr>
      <w:tr w:rsidR="009B546F" w:rsidRPr="00BF778B" w14:paraId="2AB8488C" w14:textId="77777777" w:rsidTr="009B546F">
        <w:trPr>
          <w:trHeight w:val="521"/>
        </w:trPr>
        <w:tc>
          <w:tcPr>
            <w:tcW w:w="2693" w:type="dxa"/>
            <w:vMerge w:val="restart"/>
            <w:vAlign w:val="center"/>
          </w:tcPr>
          <w:p w14:paraId="1E924E70"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6DD7E7AA"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0EDF61D1"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22BEEA95" w14:textId="77777777" w:rsidTr="009B546F">
        <w:trPr>
          <w:trHeight w:val="710"/>
        </w:trPr>
        <w:tc>
          <w:tcPr>
            <w:tcW w:w="2693" w:type="dxa"/>
            <w:vMerge/>
            <w:vAlign w:val="center"/>
          </w:tcPr>
          <w:p w14:paraId="7AC3F07B" w14:textId="77777777" w:rsidR="009B546F" w:rsidRPr="00BF778B" w:rsidRDefault="009B546F" w:rsidP="009B546F">
            <w:pPr>
              <w:pStyle w:val="ListParagraph"/>
              <w:ind w:left="0"/>
              <w:rPr>
                <w:sz w:val="26"/>
                <w:szCs w:val="26"/>
              </w:rPr>
            </w:pPr>
          </w:p>
        </w:tc>
        <w:tc>
          <w:tcPr>
            <w:tcW w:w="2700" w:type="dxa"/>
            <w:vAlign w:val="center"/>
          </w:tcPr>
          <w:p w14:paraId="0FAFEA71" w14:textId="77777777" w:rsidR="009B546F" w:rsidRPr="00BF778B" w:rsidRDefault="00B277AB" w:rsidP="007242F1">
            <w:pPr>
              <w:pStyle w:val="ListParagraph"/>
              <w:numPr>
                <w:ilvl w:val="0"/>
                <w:numId w:val="48"/>
              </w:numPr>
              <w:rPr>
                <w:sz w:val="26"/>
                <w:szCs w:val="26"/>
              </w:rPr>
            </w:pPr>
            <w:r w:rsidRPr="00BF778B">
              <w:rPr>
                <w:sz w:val="26"/>
                <w:szCs w:val="26"/>
              </w:rPr>
              <w:t>Nhấn vào bất động sản</w:t>
            </w:r>
          </w:p>
          <w:p w14:paraId="3CFDB050" w14:textId="2ECF2664" w:rsidR="00B277AB" w:rsidRPr="00BF778B" w:rsidRDefault="00B277AB" w:rsidP="00B277AB">
            <w:pPr>
              <w:pStyle w:val="ListParagraph"/>
              <w:ind w:left="408"/>
              <w:rPr>
                <w:sz w:val="26"/>
                <w:szCs w:val="26"/>
              </w:rPr>
            </w:pPr>
          </w:p>
        </w:tc>
        <w:tc>
          <w:tcPr>
            <w:tcW w:w="2989" w:type="dxa"/>
          </w:tcPr>
          <w:p w14:paraId="6B61D1EA" w14:textId="3D71B906" w:rsidR="009B546F" w:rsidRPr="00BF778B" w:rsidRDefault="009B546F" w:rsidP="007242F1">
            <w:pPr>
              <w:pStyle w:val="ListParagraph"/>
              <w:numPr>
                <w:ilvl w:val="1"/>
                <w:numId w:val="48"/>
              </w:numPr>
              <w:rPr>
                <w:sz w:val="26"/>
                <w:szCs w:val="26"/>
              </w:rPr>
            </w:pPr>
            <w:r w:rsidRPr="00BF778B">
              <w:rPr>
                <w:sz w:val="26"/>
                <w:szCs w:val="26"/>
              </w:rPr>
              <w:t xml:space="preserve">Hệ thống hiển thị </w:t>
            </w:r>
            <w:r w:rsidR="00B277AB" w:rsidRPr="00BF778B">
              <w:rPr>
                <w:sz w:val="26"/>
                <w:szCs w:val="26"/>
              </w:rPr>
              <w:t>chi tiết bao gồm giá, diện tích, ảnh, thông tin liên lạc</w:t>
            </w:r>
            <w:r w:rsidRPr="00BF778B">
              <w:rPr>
                <w:sz w:val="26"/>
                <w:szCs w:val="26"/>
              </w:rPr>
              <w:t xml:space="preserve">. </w:t>
            </w:r>
          </w:p>
        </w:tc>
      </w:tr>
      <w:tr w:rsidR="009B546F" w:rsidRPr="00BF778B" w14:paraId="02F97863" w14:textId="77777777" w:rsidTr="009B546F">
        <w:trPr>
          <w:trHeight w:val="833"/>
        </w:trPr>
        <w:tc>
          <w:tcPr>
            <w:tcW w:w="2693" w:type="dxa"/>
            <w:vAlign w:val="center"/>
          </w:tcPr>
          <w:p w14:paraId="113A1140"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5730B76B" w14:textId="46C9156F" w:rsidR="009B546F" w:rsidRPr="00BF778B" w:rsidRDefault="00B277AB" w:rsidP="007242F1">
            <w:pPr>
              <w:numPr>
                <w:ilvl w:val="0"/>
                <w:numId w:val="47"/>
              </w:numPr>
              <w:spacing w:before="100" w:beforeAutospacing="1" w:after="100" w:afterAutospacing="1"/>
              <w:rPr>
                <w:sz w:val="26"/>
                <w:szCs w:val="26"/>
              </w:rPr>
            </w:pPr>
            <w:r w:rsidRPr="00BF778B">
              <w:rPr>
                <w:sz w:val="26"/>
                <w:szCs w:val="26"/>
              </w:rPr>
              <w:t xml:space="preserve">Nếu thông tin chi tiết không có đầy đủ, hiển thị thông báo </w:t>
            </w:r>
            <w:r w:rsidR="001E286B" w:rsidRPr="00BF778B">
              <w:rPr>
                <w:sz w:val="26"/>
                <w:szCs w:val="26"/>
              </w:rPr>
              <w:t>“thông tin chưa cập nhật”</w:t>
            </w:r>
          </w:p>
        </w:tc>
      </w:tr>
    </w:tbl>
    <w:p w14:paraId="378C32C0" w14:textId="77777777" w:rsidR="009B546F" w:rsidRPr="00BF778B" w:rsidRDefault="009B546F" w:rsidP="009B546F">
      <w:pPr>
        <w:rPr>
          <w:b/>
          <w:sz w:val="26"/>
          <w:szCs w:val="26"/>
        </w:rPr>
      </w:pPr>
    </w:p>
    <w:p w14:paraId="694C8B30" w14:textId="77777777" w:rsidR="009B546F" w:rsidRPr="00BF778B" w:rsidRDefault="009B546F" w:rsidP="00C61292">
      <w:pPr>
        <w:rPr>
          <w:b/>
          <w:sz w:val="26"/>
          <w:szCs w:val="26"/>
        </w:rPr>
      </w:pPr>
    </w:p>
    <w:p w14:paraId="1532248F" w14:textId="77777777" w:rsidR="00757AD2" w:rsidRPr="00BF778B" w:rsidRDefault="00757AD2" w:rsidP="00C61292">
      <w:pPr>
        <w:rPr>
          <w:b/>
          <w:sz w:val="26"/>
          <w:szCs w:val="26"/>
        </w:rPr>
      </w:pPr>
    </w:p>
    <w:p w14:paraId="3FB132BA" w14:textId="77777777" w:rsidR="00757AD2" w:rsidRPr="00BF778B" w:rsidRDefault="00757AD2" w:rsidP="00C61292">
      <w:pPr>
        <w:rPr>
          <w:b/>
          <w:sz w:val="26"/>
          <w:szCs w:val="26"/>
        </w:rPr>
      </w:pPr>
    </w:p>
    <w:p w14:paraId="0BF3ECEE" w14:textId="77777777" w:rsidR="00757AD2" w:rsidRPr="00BF778B" w:rsidRDefault="00757AD2" w:rsidP="00C61292">
      <w:pPr>
        <w:rPr>
          <w:b/>
          <w:sz w:val="26"/>
          <w:szCs w:val="26"/>
        </w:rPr>
      </w:pPr>
    </w:p>
    <w:p w14:paraId="27D51465" w14:textId="77777777" w:rsidR="00757AD2" w:rsidRPr="00BF778B" w:rsidRDefault="00757AD2" w:rsidP="00C61292">
      <w:pPr>
        <w:rPr>
          <w:b/>
          <w:sz w:val="26"/>
          <w:szCs w:val="26"/>
        </w:rPr>
      </w:pPr>
    </w:p>
    <w:p w14:paraId="347C276E" w14:textId="77777777" w:rsidR="00757AD2" w:rsidRPr="00BF778B" w:rsidRDefault="00757AD2" w:rsidP="00C61292">
      <w:pPr>
        <w:rPr>
          <w:b/>
          <w:sz w:val="26"/>
          <w:szCs w:val="26"/>
        </w:rPr>
      </w:pPr>
    </w:p>
    <w:p w14:paraId="1A017E68" w14:textId="77777777" w:rsidR="00757AD2" w:rsidRPr="00BF778B" w:rsidRDefault="00757AD2" w:rsidP="00C61292">
      <w:pPr>
        <w:rPr>
          <w:b/>
          <w:sz w:val="26"/>
          <w:szCs w:val="26"/>
        </w:rPr>
      </w:pPr>
    </w:p>
    <w:p w14:paraId="465B0E48" w14:textId="77777777" w:rsidR="00757AD2" w:rsidRPr="00BF778B" w:rsidRDefault="00757AD2" w:rsidP="00C61292">
      <w:pPr>
        <w:rPr>
          <w:b/>
          <w:sz w:val="26"/>
          <w:szCs w:val="26"/>
        </w:rPr>
      </w:pPr>
    </w:p>
    <w:p w14:paraId="2E3FCA55" w14:textId="77777777" w:rsidR="00757AD2" w:rsidRPr="00BF778B" w:rsidRDefault="00757AD2" w:rsidP="00C61292">
      <w:pPr>
        <w:rPr>
          <w:b/>
          <w:sz w:val="26"/>
          <w:szCs w:val="26"/>
        </w:rPr>
      </w:pPr>
    </w:p>
    <w:p w14:paraId="6041E11D" w14:textId="77777777" w:rsidR="00757AD2" w:rsidRPr="00BF778B" w:rsidRDefault="00757AD2" w:rsidP="00C61292">
      <w:pPr>
        <w:rPr>
          <w:b/>
          <w:sz w:val="26"/>
          <w:szCs w:val="26"/>
        </w:rPr>
      </w:pPr>
    </w:p>
    <w:p w14:paraId="5A660540" w14:textId="77777777" w:rsidR="00757AD2" w:rsidRPr="00BF778B" w:rsidRDefault="00757AD2" w:rsidP="00C61292">
      <w:pPr>
        <w:rPr>
          <w:b/>
          <w:sz w:val="26"/>
          <w:szCs w:val="26"/>
        </w:rPr>
      </w:pPr>
    </w:p>
    <w:p w14:paraId="1163DF59" w14:textId="12D095BA" w:rsidR="009B546F" w:rsidRPr="00BF778B" w:rsidRDefault="009B546F" w:rsidP="00153530">
      <w:pPr>
        <w:pStyle w:val="Table"/>
      </w:pPr>
      <w:bookmarkStart w:id="48" w:name="_Toc195901006"/>
      <w:bookmarkStart w:id="49" w:name="_Toc195901136"/>
      <w:r w:rsidRPr="00BF778B">
        <w:t xml:space="preserve">Table 1.11: </w:t>
      </w:r>
      <w:r w:rsidR="00757AD2" w:rsidRPr="00BF778B">
        <w:t>Mua</w:t>
      </w:r>
      <w:r w:rsidRPr="00BF778B">
        <w:t xml:space="preserve"> bất động sản</w:t>
      </w:r>
      <w:bookmarkEnd w:id="48"/>
      <w:bookmarkEnd w:id="49"/>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673E7441" w14:textId="77777777" w:rsidTr="009B546F">
        <w:trPr>
          <w:trHeight w:val="765"/>
        </w:trPr>
        <w:tc>
          <w:tcPr>
            <w:tcW w:w="2693" w:type="dxa"/>
            <w:vAlign w:val="center"/>
          </w:tcPr>
          <w:p w14:paraId="3F7C01F2"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136365A0" w14:textId="0EFBECAB" w:rsidR="009B546F" w:rsidRPr="00BF778B" w:rsidRDefault="009B546F" w:rsidP="009B546F">
            <w:pPr>
              <w:pStyle w:val="ListParagraph"/>
              <w:ind w:left="0"/>
              <w:rPr>
                <w:sz w:val="26"/>
                <w:szCs w:val="26"/>
              </w:rPr>
            </w:pPr>
            <w:r w:rsidRPr="00BF778B">
              <w:rPr>
                <w:sz w:val="26"/>
                <w:szCs w:val="26"/>
              </w:rPr>
              <w:t>UC10</w:t>
            </w:r>
          </w:p>
        </w:tc>
      </w:tr>
      <w:tr w:rsidR="009B546F" w:rsidRPr="00BF778B" w14:paraId="7E61EF34" w14:textId="77777777" w:rsidTr="009B546F">
        <w:trPr>
          <w:trHeight w:val="833"/>
        </w:trPr>
        <w:tc>
          <w:tcPr>
            <w:tcW w:w="2693" w:type="dxa"/>
            <w:vAlign w:val="center"/>
          </w:tcPr>
          <w:p w14:paraId="61FEC63D"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06081032" w14:textId="64559B4A" w:rsidR="009B546F" w:rsidRPr="00BF778B" w:rsidRDefault="009B546F" w:rsidP="00757AD2">
            <w:pPr>
              <w:pStyle w:val="ListParagraph"/>
              <w:ind w:left="0"/>
              <w:rPr>
                <w:sz w:val="26"/>
                <w:szCs w:val="26"/>
              </w:rPr>
            </w:pPr>
            <w:r w:rsidRPr="00BF778B">
              <w:rPr>
                <w:sz w:val="26"/>
                <w:szCs w:val="26"/>
              </w:rPr>
              <w:t xml:space="preserve"> </w:t>
            </w:r>
            <w:r w:rsidR="00757AD2" w:rsidRPr="00BF778B">
              <w:rPr>
                <w:sz w:val="26"/>
                <w:szCs w:val="26"/>
              </w:rPr>
              <w:t xml:space="preserve">Mua </w:t>
            </w:r>
            <w:r w:rsidRPr="00BF778B">
              <w:rPr>
                <w:sz w:val="26"/>
                <w:szCs w:val="26"/>
              </w:rPr>
              <w:t>bất động sản</w:t>
            </w:r>
          </w:p>
        </w:tc>
      </w:tr>
      <w:tr w:rsidR="009B546F" w:rsidRPr="00BF778B" w14:paraId="3E3651EC" w14:textId="77777777" w:rsidTr="009B546F">
        <w:trPr>
          <w:trHeight w:val="801"/>
        </w:trPr>
        <w:tc>
          <w:tcPr>
            <w:tcW w:w="2693" w:type="dxa"/>
            <w:vAlign w:val="center"/>
          </w:tcPr>
          <w:p w14:paraId="0E22A211"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61B02989" w14:textId="3125672B" w:rsidR="009B546F" w:rsidRPr="00BF778B" w:rsidRDefault="00757AD2" w:rsidP="009B546F">
            <w:pPr>
              <w:pStyle w:val="ListParagraph"/>
              <w:ind w:left="0"/>
              <w:rPr>
                <w:sz w:val="26"/>
                <w:szCs w:val="26"/>
              </w:rPr>
            </w:pPr>
            <w:r w:rsidRPr="00BF778B">
              <w:rPr>
                <w:sz w:val="26"/>
                <w:szCs w:val="26"/>
              </w:rPr>
              <w:t>Người dùng quyết định mua bất động sản sau khi xem chi tiết.</w:t>
            </w:r>
          </w:p>
        </w:tc>
      </w:tr>
      <w:tr w:rsidR="009B546F" w:rsidRPr="00BF778B" w14:paraId="68FDCB43" w14:textId="77777777" w:rsidTr="009B546F">
        <w:trPr>
          <w:trHeight w:val="833"/>
        </w:trPr>
        <w:tc>
          <w:tcPr>
            <w:tcW w:w="2693" w:type="dxa"/>
            <w:vAlign w:val="center"/>
          </w:tcPr>
          <w:p w14:paraId="44F1ACD1"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067F9EDA" w14:textId="0FB25BB3" w:rsidR="009B546F" w:rsidRPr="00BF778B" w:rsidRDefault="00757AD2" w:rsidP="00757AD2">
            <w:pPr>
              <w:spacing w:before="100" w:beforeAutospacing="1" w:after="100" w:afterAutospacing="1"/>
              <w:rPr>
                <w:sz w:val="26"/>
                <w:szCs w:val="26"/>
              </w:rPr>
            </w:pPr>
            <w:r w:rsidRPr="00BF778B">
              <w:rPr>
                <w:sz w:val="26"/>
                <w:szCs w:val="26"/>
              </w:rPr>
              <w:t>Người dùng chọn bất động sản muốn mua và thực hiện các bước thanh toán.</w:t>
            </w:r>
          </w:p>
        </w:tc>
      </w:tr>
      <w:tr w:rsidR="009B546F" w:rsidRPr="00BF778B" w14:paraId="70C804E0" w14:textId="77777777" w:rsidTr="009B546F">
        <w:trPr>
          <w:trHeight w:val="833"/>
        </w:trPr>
        <w:tc>
          <w:tcPr>
            <w:tcW w:w="2693" w:type="dxa"/>
            <w:vAlign w:val="center"/>
          </w:tcPr>
          <w:p w14:paraId="6B6BC0C6"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1FCF5A4D" w14:textId="77777777" w:rsidR="009B546F" w:rsidRPr="00BF778B" w:rsidRDefault="009B546F" w:rsidP="009B546F">
            <w:pPr>
              <w:pStyle w:val="ListParagraph"/>
              <w:ind w:left="0"/>
              <w:rPr>
                <w:sz w:val="26"/>
                <w:szCs w:val="26"/>
              </w:rPr>
            </w:pPr>
            <w:r w:rsidRPr="00BF778B">
              <w:rPr>
                <w:sz w:val="26"/>
                <w:szCs w:val="26"/>
              </w:rPr>
              <w:t>Người dùng</w:t>
            </w:r>
          </w:p>
        </w:tc>
      </w:tr>
      <w:tr w:rsidR="009B546F" w:rsidRPr="00BF778B" w14:paraId="2C315AD7" w14:textId="77777777" w:rsidTr="009B546F">
        <w:trPr>
          <w:trHeight w:val="833"/>
        </w:trPr>
        <w:tc>
          <w:tcPr>
            <w:tcW w:w="2693" w:type="dxa"/>
            <w:vAlign w:val="center"/>
          </w:tcPr>
          <w:p w14:paraId="446FFB76"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170EC1E6" w14:textId="77777777" w:rsidR="009B546F" w:rsidRPr="00BF778B" w:rsidRDefault="009B546F" w:rsidP="009B546F">
            <w:pPr>
              <w:pStyle w:val="ListParagraph"/>
              <w:ind w:left="0"/>
              <w:rPr>
                <w:sz w:val="26"/>
                <w:szCs w:val="26"/>
              </w:rPr>
            </w:pPr>
            <w:r w:rsidRPr="00BF778B">
              <w:rPr>
                <w:sz w:val="26"/>
                <w:szCs w:val="26"/>
              </w:rPr>
              <w:t>User đăng nhập thành công.</w:t>
            </w:r>
          </w:p>
        </w:tc>
      </w:tr>
      <w:tr w:rsidR="009B546F" w:rsidRPr="00BF778B" w14:paraId="2DD486A7" w14:textId="77777777" w:rsidTr="009B546F">
        <w:trPr>
          <w:trHeight w:val="801"/>
        </w:trPr>
        <w:tc>
          <w:tcPr>
            <w:tcW w:w="2693" w:type="dxa"/>
            <w:vAlign w:val="center"/>
          </w:tcPr>
          <w:p w14:paraId="7C76AC1D"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6FB5D5B5" w14:textId="77777777" w:rsidR="009B546F" w:rsidRPr="00BF778B" w:rsidRDefault="009B546F" w:rsidP="009B546F">
            <w:pPr>
              <w:spacing w:before="100" w:beforeAutospacing="1" w:after="100" w:afterAutospacing="1"/>
              <w:rPr>
                <w:sz w:val="26"/>
                <w:szCs w:val="26"/>
              </w:rPr>
            </w:pPr>
            <w:r w:rsidRPr="00BF778B">
              <w:rPr>
                <w:sz w:val="26"/>
                <w:szCs w:val="26"/>
              </w:rPr>
              <w:t>Danh sách bất động sản hiển thị.</w:t>
            </w:r>
          </w:p>
        </w:tc>
      </w:tr>
      <w:tr w:rsidR="009B546F" w:rsidRPr="00BF778B" w14:paraId="16E06A0B" w14:textId="77777777" w:rsidTr="009B546F">
        <w:trPr>
          <w:trHeight w:val="521"/>
        </w:trPr>
        <w:tc>
          <w:tcPr>
            <w:tcW w:w="2693" w:type="dxa"/>
            <w:vMerge w:val="restart"/>
            <w:vAlign w:val="center"/>
          </w:tcPr>
          <w:p w14:paraId="4D3E7EEC"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7197FDCC"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6EF061AF"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175E7883" w14:textId="77777777" w:rsidTr="009B546F">
        <w:trPr>
          <w:trHeight w:val="710"/>
        </w:trPr>
        <w:tc>
          <w:tcPr>
            <w:tcW w:w="2693" w:type="dxa"/>
            <w:vMerge/>
            <w:vAlign w:val="center"/>
          </w:tcPr>
          <w:p w14:paraId="3A50D807" w14:textId="77777777" w:rsidR="009B546F" w:rsidRPr="00BF778B" w:rsidRDefault="009B546F" w:rsidP="009B546F">
            <w:pPr>
              <w:pStyle w:val="ListParagraph"/>
              <w:ind w:left="0"/>
              <w:rPr>
                <w:sz w:val="26"/>
                <w:szCs w:val="26"/>
              </w:rPr>
            </w:pPr>
          </w:p>
        </w:tc>
        <w:tc>
          <w:tcPr>
            <w:tcW w:w="2700" w:type="dxa"/>
            <w:vAlign w:val="center"/>
          </w:tcPr>
          <w:p w14:paraId="4A37C5AE" w14:textId="26404B68" w:rsidR="00757AD2" w:rsidRPr="00BF778B" w:rsidRDefault="00757AD2" w:rsidP="00757AD2">
            <w:pPr>
              <w:rPr>
                <w:sz w:val="26"/>
                <w:szCs w:val="26"/>
              </w:rPr>
            </w:pPr>
            <w:r w:rsidRPr="00BF778B">
              <w:rPr>
                <w:sz w:val="26"/>
                <w:szCs w:val="26"/>
              </w:rPr>
              <w:t>1. Người dùng chọn bất động sản muốn mua</w:t>
            </w:r>
          </w:p>
          <w:p w14:paraId="66F30DD6" w14:textId="60EEEBFB" w:rsidR="00757AD2" w:rsidRPr="00BF778B" w:rsidRDefault="00F817C5" w:rsidP="007242F1">
            <w:pPr>
              <w:pStyle w:val="ListParagraph"/>
              <w:numPr>
                <w:ilvl w:val="0"/>
                <w:numId w:val="48"/>
              </w:numPr>
              <w:rPr>
                <w:sz w:val="26"/>
                <w:szCs w:val="26"/>
              </w:rPr>
            </w:pPr>
            <w:r w:rsidRPr="00BF778B">
              <w:rPr>
                <w:sz w:val="26"/>
                <w:szCs w:val="26"/>
              </w:rPr>
              <w:t>Nhập thông tin cá nhân</w:t>
            </w:r>
          </w:p>
          <w:p w14:paraId="0B99A422" w14:textId="24CEB208" w:rsidR="00757AD2" w:rsidRPr="00BF778B" w:rsidRDefault="00F817C5" w:rsidP="007242F1">
            <w:pPr>
              <w:pStyle w:val="ListParagraph"/>
              <w:numPr>
                <w:ilvl w:val="0"/>
                <w:numId w:val="48"/>
              </w:numPr>
              <w:rPr>
                <w:sz w:val="26"/>
                <w:szCs w:val="26"/>
              </w:rPr>
            </w:pPr>
            <w:r w:rsidRPr="00BF778B">
              <w:rPr>
                <w:sz w:val="26"/>
                <w:szCs w:val="26"/>
              </w:rPr>
              <w:t>Xác nhận gửi yêu cầu.</w:t>
            </w:r>
          </w:p>
          <w:p w14:paraId="1CF92CE9" w14:textId="29646357" w:rsidR="009B546F" w:rsidRPr="00BF778B" w:rsidRDefault="009B546F" w:rsidP="00757AD2">
            <w:pPr>
              <w:pStyle w:val="ListParagraph"/>
              <w:ind w:left="408"/>
              <w:rPr>
                <w:sz w:val="26"/>
                <w:szCs w:val="26"/>
              </w:rPr>
            </w:pPr>
            <w:r w:rsidRPr="00BF778B">
              <w:rPr>
                <w:sz w:val="26"/>
                <w:szCs w:val="26"/>
              </w:rPr>
              <w:t xml:space="preserve"> </w:t>
            </w:r>
          </w:p>
        </w:tc>
        <w:tc>
          <w:tcPr>
            <w:tcW w:w="2989" w:type="dxa"/>
          </w:tcPr>
          <w:p w14:paraId="166B3FCB" w14:textId="65DBC4F1" w:rsidR="009B546F" w:rsidRPr="00BF778B" w:rsidRDefault="00F817C5" w:rsidP="007242F1">
            <w:pPr>
              <w:pStyle w:val="ListParagraph"/>
              <w:numPr>
                <w:ilvl w:val="1"/>
                <w:numId w:val="49"/>
              </w:numPr>
              <w:rPr>
                <w:sz w:val="26"/>
                <w:szCs w:val="26"/>
              </w:rPr>
            </w:pPr>
            <w:r w:rsidRPr="00BF778B">
              <w:rPr>
                <w:sz w:val="26"/>
                <w:szCs w:val="26"/>
              </w:rPr>
              <w:t>Hiển thị biểu mẫu đăng kí mua</w:t>
            </w:r>
          </w:p>
          <w:p w14:paraId="272F6189" w14:textId="36DEA0D8" w:rsidR="00F817C5" w:rsidRPr="00BF778B" w:rsidRDefault="00F817C5" w:rsidP="007242F1">
            <w:pPr>
              <w:pStyle w:val="ListParagraph"/>
              <w:numPr>
                <w:ilvl w:val="1"/>
                <w:numId w:val="49"/>
              </w:numPr>
              <w:rPr>
                <w:sz w:val="26"/>
                <w:szCs w:val="26"/>
              </w:rPr>
            </w:pPr>
            <w:r w:rsidRPr="00BF778B">
              <w:rPr>
                <w:sz w:val="26"/>
                <w:szCs w:val="26"/>
              </w:rPr>
              <w:t>Xác nhận và lưu yêu cầu mua</w:t>
            </w:r>
          </w:p>
          <w:p w14:paraId="7A011F7A" w14:textId="0120A79E" w:rsidR="00F817C5" w:rsidRPr="00BF778B" w:rsidRDefault="00F817C5" w:rsidP="007242F1">
            <w:pPr>
              <w:pStyle w:val="ListParagraph"/>
              <w:numPr>
                <w:ilvl w:val="1"/>
                <w:numId w:val="49"/>
              </w:numPr>
              <w:rPr>
                <w:sz w:val="26"/>
                <w:szCs w:val="26"/>
              </w:rPr>
            </w:pPr>
            <w:r w:rsidRPr="00BF778B">
              <w:rPr>
                <w:sz w:val="26"/>
                <w:szCs w:val="26"/>
              </w:rPr>
              <w:t>Gửi thông báo đến chủ sở hữu hoặc môi giới</w:t>
            </w:r>
          </w:p>
          <w:p w14:paraId="2F9C5513" w14:textId="749921C9" w:rsidR="00F817C5" w:rsidRPr="00BF778B" w:rsidRDefault="00F817C5" w:rsidP="007242F1">
            <w:pPr>
              <w:pStyle w:val="ListParagraph"/>
              <w:numPr>
                <w:ilvl w:val="1"/>
                <w:numId w:val="49"/>
              </w:numPr>
              <w:rPr>
                <w:sz w:val="26"/>
                <w:szCs w:val="26"/>
              </w:rPr>
            </w:pPr>
            <w:r w:rsidRPr="00BF778B">
              <w:rPr>
                <w:sz w:val="26"/>
                <w:szCs w:val="26"/>
              </w:rPr>
              <w:t>Hẹn lịch xem nhà/tư vấn</w:t>
            </w:r>
          </w:p>
          <w:p w14:paraId="1E3CA3A3" w14:textId="195BE399" w:rsidR="00F817C5" w:rsidRPr="00BF778B" w:rsidRDefault="00F817C5" w:rsidP="007242F1">
            <w:pPr>
              <w:pStyle w:val="ListParagraph"/>
              <w:numPr>
                <w:ilvl w:val="1"/>
                <w:numId w:val="49"/>
              </w:numPr>
              <w:rPr>
                <w:sz w:val="26"/>
                <w:szCs w:val="26"/>
              </w:rPr>
            </w:pPr>
            <w:r w:rsidRPr="00BF778B">
              <w:rPr>
                <w:sz w:val="26"/>
                <w:szCs w:val="26"/>
              </w:rPr>
              <w:t>Cập nhật trạng thái giao dịch (đang xử lý)</w:t>
            </w:r>
          </w:p>
        </w:tc>
      </w:tr>
      <w:tr w:rsidR="009B546F" w:rsidRPr="00BF778B" w14:paraId="677298D2" w14:textId="77777777" w:rsidTr="009B546F">
        <w:trPr>
          <w:trHeight w:val="833"/>
        </w:trPr>
        <w:tc>
          <w:tcPr>
            <w:tcW w:w="2693" w:type="dxa"/>
            <w:vAlign w:val="center"/>
          </w:tcPr>
          <w:p w14:paraId="1E41FA55" w14:textId="77777777" w:rsidR="009B546F" w:rsidRPr="00BF778B" w:rsidRDefault="009B546F" w:rsidP="009B546F">
            <w:pPr>
              <w:pStyle w:val="ListParagraph"/>
              <w:ind w:left="0"/>
              <w:rPr>
                <w:sz w:val="26"/>
                <w:szCs w:val="26"/>
              </w:rPr>
            </w:pPr>
            <w:r w:rsidRPr="00BF778B">
              <w:rPr>
                <w:sz w:val="26"/>
                <w:szCs w:val="26"/>
              </w:rPr>
              <w:lastRenderedPageBreak/>
              <w:t>Alternative Flow</w:t>
            </w:r>
          </w:p>
        </w:tc>
        <w:tc>
          <w:tcPr>
            <w:tcW w:w="5689" w:type="dxa"/>
            <w:gridSpan w:val="2"/>
            <w:vAlign w:val="center"/>
          </w:tcPr>
          <w:p w14:paraId="700937C1" w14:textId="3C0B1976" w:rsidR="00245B4F" w:rsidRPr="00BF778B" w:rsidRDefault="009B546F" w:rsidP="007242F1">
            <w:pPr>
              <w:numPr>
                <w:ilvl w:val="0"/>
                <w:numId w:val="50"/>
              </w:numPr>
              <w:spacing w:before="100" w:beforeAutospacing="1" w:after="100" w:afterAutospacing="1"/>
              <w:rPr>
                <w:sz w:val="26"/>
                <w:szCs w:val="26"/>
              </w:rPr>
            </w:pPr>
            <w:r w:rsidRPr="00BF778B">
              <w:rPr>
                <w:sz w:val="26"/>
                <w:szCs w:val="26"/>
              </w:rPr>
              <w:t xml:space="preserve"> </w:t>
            </w:r>
            <w:r w:rsidR="00245B4F" w:rsidRPr="00BF778B">
              <w:rPr>
                <w:sz w:val="26"/>
                <w:szCs w:val="26"/>
              </w:rPr>
              <w:t xml:space="preserve">Nếu bất động sản đã </w:t>
            </w:r>
            <w:r w:rsidR="00517683" w:rsidRPr="00BF778B">
              <w:rPr>
                <w:sz w:val="26"/>
                <w:szCs w:val="26"/>
              </w:rPr>
              <w:t>bán</w:t>
            </w:r>
            <w:r w:rsidR="00245B4F" w:rsidRPr="00BF778B">
              <w:rPr>
                <w:sz w:val="26"/>
                <w:szCs w:val="26"/>
              </w:rPr>
              <w:t xml:space="preserve"> → Hệ thống thông báo "Bất động sản không còn khả dụng".</w:t>
            </w:r>
          </w:p>
          <w:p w14:paraId="36FB72DF" w14:textId="41255775" w:rsidR="009B546F" w:rsidRPr="00BF778B" w:rsidRDefault="00245B4F" w:rsidP="007242F1">
            <w:pPr>
              <w:numPr>
                <w:ilvl w:val="0"/>
                <w:numId w:val="50"/>
              </w:numPr>
              <w:spacing w:before="100" w:beforeAutospacing="1" w:after="100" w:afterAutospacing="1"/>
              <w:rPr>
                <w:sz w:val="26"/>
                <w:szCs w:val="26"/>
              </w:rPr>
            </w:pPr>
            <w:r w:rsidRPr="00BF778B">
              <w:rPr>
                <w:sz w:val="26"/>
                <w:szCs w:val="26"/>
              </w:rPr>
              <w:t>Nếu người dùng không xác nhận gửi yêu cầu → Thoát quy trình, không lưu thông tin.</w:t>
            </w:r>
          </w:p>
        </w:tc>
      </w:tr>
    </w:tbl>
    <w:p w14:paraId="325D98E4" w14:textId="77777777" w:rsidR="009B546F" w:rsidRPr="00BF778B" w:rsidRDefault="009B546F" w:rsidP="009B546F">
      <w:pPr>
        <w:rPr>
          <w:b/>
          <w:sz w:val="26"/>
          <w:szCs w:val="26"/>
        </w:rPr>
      </w:pPr>
    </w:p>
    <w:p w14:paraId="1883BFDA" w14:textId="77777777" w:rsidR="009B546F" w:rsidRPr="00BF778B" w:rsidRDefault="009B546F" w:rsidP="00C61292">
      <w:pPr>
        <w:rPr>
          <w:b/>
          <w:sz w:val="26"/>
          <w:szCs w:val="26"/>
        </w:rPr>
      </w:pPr>
    </w:p>
    <w:p w14:paraId="10DC9FA8" w14:textId="77777777" w:rsidR="00517683" w:rsidRPr="00BF778B" w:rsidRDefault="00517683" w:rsidP="00C61292">
      <w:pPr>
        <w:rPr>
          <w:b/>
          <w:sz w:val="26"/>
          <w:szCs w:val="26"/>
        </w:rPr>
      </w:pPr>
    </w:p>
    <w:p w14:paraId="7AE5B70F" w14:textId="77777777" w:rsidR="00517683" w:rsidRPr="00BF778B" w:rsidRDefault="00517683" w:rsidP="00C61292">
      <w:pPr>
        <w:rPr>
          <w:b/>
          <w:sz w:val="26"/>
          <w:szCs w:val="26"/>
        </w:rPr>
      </w:pPr>
    </w:p>
    <w:p w14:paraId="000EDA40" w14:textId="30D26BB5" w:rsidR="009B546F" w:rsidRPr="00BF778B" w:rsidRDefault="009B546F" w:rsidP="00153530">
      <w:pPr>
        <w:pStyle w:val="Table"/>
      </w:pPr>
      <w:bookmarkStart w:id="50" w:name="_Toc195901007"/>
      <w:bookmarkStart w:id="51" w:name="_Toc195901137"/>
      <w:r w:rsidRPr="00BF778B">
        <w:t xml:space="preserve">Table 1.12: </w:t>
      </w:r>
      <w:r w:rsidR="00EB1C1E" w:rsidRPr="00BF778B">
        <w:t>Thuê</w:t>
      </w:r>
      <w:r w:rsidRPr="00BF778B">
        <w:t xml:space="preserve"> bất động sản</w:t>
      </w:r>
      <w:bookmarkEnd w:id="50"/>
      <w:bookmarkEnd w:id="51"/>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29849BC3" w14:textId="77777777" w:rsidTr="009B546F">
        <w:trPr>
          <w:trHeight w:val="765"/>
        </w:trPr>
        <w:tc>
          <w:tcPr>
            <w:tcW w:w="2693" w:type="dxa"/>
            <w:vAlign w:val="center"/>
          </w:tcPr>
          <w:p w14:paraId="54D76E30"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67AB1655" w14:textId="59C10DE9" w:rsidR="009B546F" w:rsidRPr="00BF778B" w:rsidRDefault="009B546F" w:rsidP="009B546F">
            <w:pPr>
              <w:pStyle w:val="ListParagraph"/>
              <w:ind w:left="0"/>
              <w:rPr>
                <w:sz w:val="26"/>
                <w:szCs w:val="26"/>
              </w:rPr>
            </w:pPr>
            <w:r w:rsidRPr="00BF778B">
              <w:rPr>
                <w:sz w:val="26"/>
                <w:szCs w:val="26"/>
              </w:rPr>
              <w:t>UC11</w:t>
            </w:r>
          </w:p>
        </w:tc>
      </w:tr>
      <w:tr w:rsidR="009B546F" w:rsidRPr="00BF778B" w14:paraId="23A15642" w14:textId="77777777" w:rsidTr="009B546F">
        <w:trPr>
          <w:trHeight w:val="833"/>
        </w:trPr>
        <w:tc>
          <w:tcPr>
            <w:tcW w:w="2693" w:type="dxa"/>
            <w:vAlign w:val="center"/>
          </w:tcPr>
          <w:p w14:paraId="5F585C5B"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5BDC0B10" w14:textId="6594C6A1" w:rsidR="009B546F" w:rsidRPr="00BF778B" w:rsidRDefault="009B546F" w:rsidP="00EB1C1E">
            <w:pPr>
              <w:pStyle w:val="ListParagraph"/>
              <w:ind w:left="0"/>
              <w:rPr>
                <w:sz w:val="26"/>
                <w:szCs w:val="26"/>
              </w:rPr>
            </w:pPr>
            <w:r w:rsidRPr="00BF778B">
              <w:rPr>
                <w:sz w:val="26"/>
                <w:szCs w:val="26"/>
              </w:rPr>
              <w:t xml:space="preserve"> </w:t>
            </w:r>
            <w:r w:rsidR="00EB1C1E" w:rsidRPr="00BF778B">
              <w:rPr>
                <w:sz w:val="26"/>
                <w:szCs w:val="26"/>
              </w:rPr>
              <w:t>Thuê</w:t>
            </w:r>
            <w:r w:rsidRPr="00BF778B">
              <w:rPr>
                <w:sz w:val="26"/>
                <w:szCs w:val="26"/>
              </w:rPr>
              <w:t xml:space="preserve"> bất động sản</w:t>
            </w:r>
          </w:p>
        </w:tc>
      </w:tr>
      <w:tr w:rsidR="009B546F" w:rsidRPr="00BF778B" w14:paraId="07D19CBD" w14:textId="77777777" w:rsidTr="009B546F">
        <w:trPr>
          <w:trHeight w:val="801"/>
        </w:trPr>
        <w:tc>
          <w:tcPr>
            <w:tcW w:w="2693" w:type="dxa"/>
            <w:vAlign w:val="center"/>
          </w:tcPr>
          <w:p w14:paraId="7F76D599"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0CED548F" w14:textId="44A53BFE" w:rsidR="009B546F" w:rsidRPr="00BF778B" w:rsidRDefault="00EB1C1E" w:rsidP="00EB1C1E">
            <w:pPr>
              <w:pStyle w:val="NormalWeb"/>
              <w:rPr>
                <w:sz w:val="26"/>
                <w:szCs w:val="26"/>
              </w:rPr>
            </w:pPr>
            <w:r w:rsidRPr="00BF778B">
              <w:rPr>
                <w:sz w:val="26"/>
                <w:szCs w:val="26"/>
              </w:rPr>
              <w:t>Người dùng chọn “Thuê” trong trang chi tiết bất động sản</w:t>
            </w:r>
          </w:p>
        </w:tc>
      </w:tr>
      <w:tr w:rsidR="009B546F" w:rsidRPr="00BF778B" w14:paraId="3CC54735" w14:textId="77777777" w:rsidTr="009B546F">
        <w:trPr>
          <w:trHeight w:val="833"/>
        </w:trPr>
        <w:tc>
          <w:tcPr>
            <w:tcW w:w="2693" w:type="dxa"/>
            <w:vAlign w:val="center"/>
          </w:tcPr>
          <w:p w14:paraId="0F76A746"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55FBED23" w14:textId="77777777" w:rsidR="009B546F" w:rsidRPr="00BF778B" w:rsidRDefault="009B546F" w:rsidP="009B546F">
            <w:pPr>
              <w:pStyle w:val="ListParagraph"/>
              <w:ind w:left="0"/>
              <w:rPr>
                <w:sz w:val="26"/>
                <w:szCs w:val="26"/>
              </w:rPr>
            </w:pPr>
            <w:r w:rsidRPr="00BF778B">
              <w:rPr>
                <w:sz w:val="26"/>
                <w:szCs w:val="26"/>
              </w:rPr>
              <w:t>Người dùng sử dụng chức năng tìm kiếm để lọc và tìm các bất động sản đang được rao bán hoặc cho thuê theo nhiều tiêu chí khác nhau.</w:t>
            </w:r>
          </w:p>
        </w:tc>
      </w:tr>
      <w:tr w:rsidR="009B546F" w:rsidRPr="00BF778B" w14:paraId="4DEEAE1F" w14:textId="77777777" w:rsidTr="009B546F">
        <w:trPr>
          <w:trHeight w:val="833"/>
        </w:trPr>
        <w:tc>
          <w:tcPr>
            <w:tcW w:w="2693" w:type="dxa"/>
            <w:vAlign w:val="center"/>
          </w:tcPr>
          <w:p w14:paraId="7749A0E1"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5EADD5C4" w14:textId="77777777" w:rsidR="009B546F" w:rsidRPr="00BF778B" w:rsidRDefault="009B546F" w:rsidP="009B546F">
            <w:pPr>
              <w:pStyle w:val="ListParagraph"/>
              <w:ind w:left="0"/>
              <w:rPr>
                <w:sz w:val="26"/>
                <w:szCs w:val="26"/>
              </w:rPr>
            </w:pPr>
            <w:r w:rsidRPr="00BF778B">
              <w:rPr>
                <w:sz w:val="26"/>
                <w:szCs w:val="26"/>
              </w:rPr>
              <w:t>Người dùng</w:t>
            </w:r>
          </w:p>
        </w:tc>
      </w:tr>
      <w:tr w:rsidR="009B546F" w:rsidRPr="00BF778B" w14:paraId="3323CC28" w14:textId="77777777" w:rsidTr="009B546F">
        <w:trPr>
          <w:trHeight w:val="833"/>
        </w:trPr>
        <w:tc>
          <w:tcPr>
            <w:tcW w:w="2693" w:type="dxa"/>
            <w:vAlign w:val="center"/>
          </w:tcPr>
          <w:p w14:paraId="589AC702"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44D17935" w14:textId="77777777" w:rsidR="009B546F" w:rsidRPr="00BF778B" w:rsidRDefault="009B546F" w:rsidP="009B546F">
            <w:pPr>
              <w:pStyle w:val="ListParagraph"/>
              <w:ind w:left="0"/>
              <w:rPr>
                <w:sz w:val="26"/>
                <w:szCs w:val="26"/>
              </w:rPr>
            </w:pPr>
            <w:r w:rsidRPr="00BF778B">
              <w:rPr>
                <w:sz w:val="26"/>
                <w:szCs w:val="26"/>
              </w:rPr>
              <w:t>User đăng nhập thành công.</w:t>
            </w:r>
          </w:p>
        </w:tc>
      </w:tr>
      <w:tr w:rsidR="009B546F" w:rsidRPr="00BF778B" w14:paraId="4AB92CDD" w14:textId="77777777" w:rsidTr="009B546F">
        <w:trPr>
          <w:trHeight w:val="801"/>
        </w:trPr>
        <w:tc>
          <w:tcPr>
            <w:tcW w:w="2693" w:type="dxa"/>
            <w:vAlign w:val="center"/>
          </w:tcPr>
          <w:p w14:paraId="7F5BF591"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05E8B01E" w14:textId="74205F07" w:rsidR="009B546F" w:rsidRPr="00BF778B" w:rsidRDefault="00EB1C1E" w:rsidP="00EB1C1E">
            <w:pPr>
              <w:pStyle w:val="NormalWeb"/>
              <w:rPr>
                <w:sz w:val="26"/>
                <w:szCs w:val="26"/>
              </w:rPr>
            </w:pPr>
            <w:r w:rsidRPr="00BF778B">
              <w:rPr>
                <w:sz w:val="26"/>
                <w:szCs w:val="26"/>
              </w:rPr>
              <w:t>Yêu cầu thuê được gửi, tiến hành thương lượng/đặt lịch xem</w:t>
            </w:r>
          </w:p>
        </w:tc>
      </w:tr>
      <w:tr w:rsidR="009B546F" w:rsidRPr="00BF778B" w14:paraId="3A43C6BC" w14:textId="77777777" w:rsidTr="009B546F">
        <w:trPr>
          <w:trHeight w:val="521"/>
        </w:trPr>
        <w:tc>
          <w:tcPr>
            <w:tcW w:w="2693" w:type="dxa"/>
            <w:vMerge w:val="restart"/>
            <w:vAlign w:val="center"/>
          </w:tcPr>
          <w:p w14:paraId="3CFAFC71"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03B352F2"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1181C3DE"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5540F01B" w14:textId="77777777" w:rsidTr="009B546F">
        <w:trPr>
          <w:trHeight w:val="710"/>
        </w:trPr>
        <w:tc>
          <w:tcPr>
            <w:tcW w:w="2693" w:type="dxa"/>
            <w:vMerge/>
            <w:vAlign w:val="center"/>
          </w:tcPr>
          <w:p w14:paraId="552BDEC8" w14:textId="77777777" w:rsidR="009B546F" w:rsidRPr="00BF778B" w:rsidRDefault="009B546F" w:rsidP="009B546F">
            <w:pPr>
              <w:pStyle w:val="ListParagraph"/>
              <w:ind w:left="0"/>
              <w:rPr>
                <w:sz w:val="26"/>
                <w:szCs w:val="26"/>
              </w:rPr>
            </w:pPr>
          </w:p>
        </w:tc>
        <w:tc>
          <w:tcPr>
            <w:tcW w:w="2700" w:type="dxa"/>
            <w:vAlign w:val="center"/>
          </w:tcPr>
          <w:p w14:paraId="0A1D4429" w14:textId="77777777" w:rsidR="00973A93" w:rsidRPr="00BF778B" w:rsidRDefault="00973A93" w:rsidP="007242F1">
            <w:pPr>
              <w:pStyle w:val="ListParagraph"/>
              <w:numPr>
                <w:ilvl w:val="0"/>
                <w:numId w:val="51"/>
              </w:numPr>
              <w:rPr>
                <w:sz w:val="26"/>
                <w:szCs w:val="26"/>
              </w:rPr>
            </w:pPr>
            <w:r w:rsidRPr="00BF778B">
              <w:rPr>
                <w:sz w:val="26"/>
                <w:szCs w:val="26"/>
              </w:rPr>
              <w:t>Chọn “Thuê”</w:t>
            </w:r>
          </w:p>
          <w:p w14:paraId="52388B65" w14:textId="77777777" w:rsidR="00973A93" w:rsidRPr="00BF778B" w:rsidRDefault="00973A93" w:rsidP="007242F1">
            <w:pPr>
              <w:pStyle w:val="ListParagraph"/>
              <w:numPr>
                <w:ilvl w:val="0"/>
                <w:numId w:val="51"/>
              </w:numPr>
              <w:rPr>
                <w:sz w:val="26"/>
                <w:szCs w:val="26"/>
              </w:rPr>
            </w:pPr>
            <w:r w:rsidRPr="00BF778B">
              <w:rPr>
                <w:sz w:val="26"/>
                <w:szCs w:val="26"/>
              </w:rPr>
              <w:t>Nhập thời gian thuê</w:t>
            </w:r>
          </w:p>
          <w:p w14:paraId="394E3084" w14:textId="5CF21378" w:rsidR="009B546F" w:rsidRPr="00BF778B" w:rsidRDefault="00973A93" w:rsidP="007242F1">
            <w:pPr>
              <w:pStyle w:val="ListParagraph"/>
              <w:numPr>
                <w:ilvl w:val="0"/>
                <w:numId w:val="51"/>
              </w:numPr>
              <w:rPr>
                <w:sz w:val="26"/>
                <w:szCs w:val="26"/>
              </w:rPr>
            </w:pPr>
            <w:r w:rsidRPr="00BF778B">
              <w:rPr>
                <w:sz w:val="26"/>
                <w:szCs w:val="26"/>
              </w:rPr>
              <w:t>Đặt lịch xem</w:t>
            </w:r>
            <w:r w:rsidR="009B546F" w:rsidRPr="00BF778B">
              <w:rPr>
                <w:sz w:val="26"/>
                <w:szCs w:val="26"/>
              </w:rPr>
              <w:t xml:space="preserve"> </w:t>
            </w:r>
          </w:p>
        </w:tc>
        <w:tc>
          <w:tcPr>
            <w:tcW w:w="2989" w:type="dxa"/>
          </w:tcPr>
          <w:p w14:paraId="41A7A5A6" w14:textId="578AB602" w:rsidR="009B546F" w:rsidRPr="00BF778B" w:rsidRDefault="00973A93" w:rsidP="007242F1">
            <w:pPr>
              <w:pStyle w:val="ListParagraph"/>
              <w:numPr>
                <w:ilvl w:val="1"/>
                <w:numId w:val="52"/>
              </w:numPr>
              <w:rPr>
                <w:sz w:val="26"/>
                <w:szCs w:val="26"/>
              </w:rPr>
            </w:pPr>
            <w:r w:rsidRPr="00BF778B">
              <w:rPr>
                <w:sz w:val="26"/>
                <w:szCs w:val="26"/>
              </w:rPr>
              <w:t>Hiển thị biểu mẫu yêu cầu thuê</w:t>
            </w:r>
          </w:p>
          <w:p w14:paraId="5F1F64CF" w14:textId="77777777" w:rsidR="00973A93" w:rsidRPr="00BF778B" w:rsidRDefault="00973A93" w:rsidP="007242F1">
            <w:pPr>
              <w:pStyle w:val="ListParagraph"/>
              <w:numPr>
                <w:ilvl w:val="1"/>
                <w:numId w:val="52"/>
              </w:numPr>
              <w:rPr>
                <w:sz w:val="26"/>
                <w:szCs w:val="26"/>
              </w:rPr>
            </w:pPr>
            <w:r w:rsidRPr="00BF778B">
              <w:rPr>
                <w:sz w:val="26"/>
                <w:szCs w:val="26"/>
              </w:rPr>
              <w:t>Gửi yêu cầu đến chủ sở hữu/ môi giới</w:t>
            </w:r>
          </w:p>
          <w:p w14:paraId="07A80E80" w14:textId="0CE50542" w:rsidR="00973A93" w:rsidRPr="00BF778B" w:rsidRDefault="00973A93" w:rsidP="007242F1">
            <w:pPr>
              <w:pStyle w:val="ListParagraph"/>
              <w:numPr>
                <w:ilvl w:val="1"/>
                <w:numId w:val="52"/>
              </w:numPr>
              <w:rPr>
                <w:sz w:val="26"/>
                <w:szCs w:val="26"/>
              </w:rPr>
            </w:pPr>
            <w:r w:rsidRPr="00BF778B">
              <w:rPr>
                <w:sz w:val="26"/>
                <w:szCs w:val="26"/>
              </w:rPr>
              <w:t>Cập nhật trạng thái “Đang xử lý”</w:t>
            </w:r>
          </w:p>
        </w:tc>
      </w:tr>
      <w:tr w:rsidR="009B546F" w:rsidRPr="00BF778B" w14:paraId="126C020F" w14:textId="77777777" w:rsidTr="009B546F">
        <w:trPr>
          <w:trHeight w:val="833"/>
        </w:trPr>
        <w:tc>
          <w:tcPr>
            <w:tcW w:w="2693" w:type="dxa"/>
            <w:vAlign w:val="center"/>
          </w:tcPr>
          <w:p w14:paraId="37483112"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02EE7E32" w14:textId="375A6E75" w:rsidR="009B546F" w:rsidRPr="00BF778B" w:rsidRDefault="009B546F" w:rsidP="00ED78FF">
            <w:pPr>
              <w:pStyle w:val="NormalWeb"/>
              <w:rPr>
                <w:sz w:val="26"/>
                <w:szCs w:val="26"/>
              </w:rPr>
            </w:pPr>
            <w:r w:rsidRPr="00BF778B">
              <w:rPr>
                <w:sz w:val="26"/>
                <w:szCs w:val="26"/>
              </w:rPr>
              <w:t xml:space="preserve"> </w:t>
            </w:r>
            <w:r w:rsidR="00ED78FF" w:rsidRPr="00BF778B">
              <w:rPr>
                <w:sz w:val="26"/>
                <w:szCs w:val="26"/>
              </w:rPr>
              <w:t>BĐS không cho thuê nữa → Thông báo "không còn khả dụng"</w:t>
            </w:r>
          </w:p>
        </w:tc>
      </w:tr>
    </w:tbl>
    <w:p w14:paraId="5497AE46" w14:textId="77777777" w:rsidR="009B546F" w:rsidRPr="00BF778B" w:rsidRDefault="009B546F" w:rsidP="009B546F">
      <w:pPr>
        <w:rPr>
          <w:b/>
          <w:sz w:val="26"/>
          <w:szCs w:val="26"/>
        </w:rPr>
      </w:pPr>
    </w:p>
    <w:p w14:paraId="271A0534" w14:textId="77777777" w:rsidR="00342C89" w:rsidRPr="00BF778B" w:rsidRDefault="00342C89" w:rsidP="00B972EE">
      <w:pPr>
        <w:tabs>
          <w:tab w:val="left" w:pos="6076"/>
        </w:tabs>
        <w:rPr>
          <w:b/>
          <w:sz w:val="26"/>
          <w:szCs w:val="26"/>
        </w:rPr>
      </w:pPr>
    </w:p>
    <w:p w14:paraId="2C4658CF" w14:textId="77777777" w:rsidR="00342C89" w:rsidRPr="00BF778B" w:rsidRDefault="00342C89" w:rsidP="00B972EE">
      <w:pPr>
        <w:tabs>
          <w:tab w:val="left" w:pos="6076"/>
        </w:tabs>
        <w:rPr>
          <w:b/>
          <w:sz w:val="26"/>
          <w:szCs w:val="26"/>
        </w:rPr>
      </w:pPr>
    </w:p>
    <w:p w14:paraId="21C9CA87" w14:textId="77777777" w:rsidR="00342C89" w:rsidRPr="00BF778B" w:rsidRDefault="00342C89" w:rsidP="00B972EE">
      <w:pPr>
        <w:tabs>
          <w:tab w:val="left" w:pos="6076"/>
        </w:tabs>
        <w:rPr>
          <w:b/>
          <w:sz w:val="26"/>
          <w:szCs w:val="26"/>
        </w:rPr>
      </w:pPr>
    </w:p>
    <w:p w14:paraId="556B61E7" w14:textId="77777777" w:rsidR="00342C89" w:rsidRPr="00BF778B" w:rsidRDefault="00342C89" w:rsidP="00B972EE">
      <w:pPr>
        <w:tabs>
          <w:tab w:val="left" w:pos="6076"/>
        </w:tabs>
        <w:rPr>
          <w:b/>
          <w:sz w:val="26"/>
          <w:szCs w:val="26"/>
        </w:rPr>
      </w:pPr>
    </w:p>
    <w:p w14:paraId="1397B1FD" w14:textId="77777777" w:rsidR="00342C89" w:rsidRPr="00BF778B" w:rsidRDefault="00342C89" w:rsidP="00B972EE">
      <w:pPr>
        <w:tabs>
          <w:tab w:val="left" w:pos="6076"/>
        </w:tabs>
        <w:rPr>
          <w:b/>
          <w:sz w:val="26"/>
          <w:szCs w:val="26"/>
        </w:rPr>
      </w:pPr>
    </w:p>
    <w:p w14:paraId="3D93ECEF" w14:textId="77777777" w:rsidR="00342C89" w:rsidRPr="00BF778B" w:rsidRDefault="00342C89" w:rsidP="00B972EE">
      <w:pPr>
        <w:tabs>
          <w:tab w:val="left" w:pos="6076"/>
        </w:tabs>
        <w:rPr>
          <w:b/>
          <w:sz w:val="26"/>
          <w:szCs w:val="26"/>
        </w:rPr>
      </w:pPr>
    </w:p>
    <w:p w14:paraId="6EF5653D" w14:textId="77777777" w:rsidR="00342C89" w:rsidRPr="00BF778B" w:rsidRDefault="00342C89" w:rsidP="00B972EE">
      <w:pPr>
        <w:tabs>
          <w:tab w:val="left" w:pos="6076"/>
        </w:tabs>
        <w:rPr>
          <w:b/>
          <w:sz w:val="26"/>
          <w:szCs w:val="26"/>
        </w:rPr>
      </w:pPr>
    </w:p>
    <w:p w14:paraId="5739BBE3" w14:textId="77777777" w:rsidR="00342C89" w:rsidRPr="00BF778B" w:rsidRDefault="00342C89" w:rsidP="00B972EE">
      <w:pPr>
        <w:tabs>
          <w:tab w:val="left" w:pos="6076"/>
        </w:tabs>
        <w:rPr>
          <w:b/>
          <w:sz w:val="26"/>
          <w:szCs w:val="26"/>
        </w:rPr>
      </w:pPr>
    </w:p>
    <w:p w14:paraId="5CE9CE80" w14:textId="77777777" w:rsidR="00342C89" w:rsidRPr="00BF778B" w:rsidRDefault="00342C89" w:rsidP="00B972EE">
      <w:pPr>
        <w:tabs>
          <w:tab w:val="left" w:pos="6076"/>
        </w:tabs>
        <w:rPr>
          <w:b/>
          <w:sz w:val="26"/>
          <w:szCs w:val="26"/>
        </w:rPr>
      </w:pPr>
    </w:p>
    <w:p w14:paraId="4BBF2C2F" w14:textId="551D795E" w:rsidR="009B546F" w:rsidRPr="00BF778B" w:rsidRDefault="00B972EE" w:rsidP="00B972EE">
      <w:pPr>
        <w:tabs>
          <w:tab w:val="left" w:pos="6076"/>
        </w:tabs>
        <w:rPr>
          <w:b/>
          <w:sz w:val="26"/>
          <w:szCs w:val="26"/>
        </w:rPr>
      </w:pPr>
      <w:r w:rsidRPr="00BF778B">
        <w:rPr>
          <w:b/>
          <w:sz w:val="26"/>
          <w:szCs w:val="26"/>
        </w:rPr>
        <w:tab/>
      </w:r>
    </w:p>
    <w:p w14:paraId="25CF3649" w14:textId="28A4561B" w:rsidR="009B546F" w:rsidRPr="00BF778B" w:rsidRDefault="009B546F" w:rsidP="00153530">
      <w:pPr>
        <w:pStyle w:val="Table"/>
      </w:pPr>
      <w:bookmarkStart w:id="52" w:name="_Toc195901008"/>
      <w:bookmarkStart w:id="53" w:name="_Toc195901138"/>
      <w:r w:rsidRPr="00BF778B">
        <w:t xml:space="preserve">Table 1.13: </w:t>
      </w:r>
      <w:r w:rsidR="00B972EE" w:rsidRPr="00BF778B">
        <w:t>Đăng tin rao bán/cho thuê bất động sản</w:t>
      </w:r>
      <w:bookmarkEnd w:id="52"/>
      <w:bookmarkEnd w:id="53"/>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50EE1303" w14:textId="77777777" w:rsidTr="009B546F">
        <w:trPr>
          <w:trHeight w:val="765"/>
        </w:trPr>
        <w:tc>
          <w:tcPr>
            <w:tcW w:w="2693" w:type="dxa"/>
            <w:vAlign w:val="center"/>
          </w:tcPr>
          <w:p w14:paraId="19626451"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6EAF2A13" w14:textId="120BCC2B" w:rsidR="009B546F" w:rsidRPr="00BF778B" w:rsidRDefault="009B546F" w:rsidP="009B546F">
            <w:pPr>
              <w:pStyle w:val="ListParagraph"/>
              <w:ind w:left="0"/>
              <w:rPr>
                <w:sz w:val="26"/>
                <w:szCs w:val="26"/>
              </w:rPr>
            </w:pPr>
            <w:r w:rsidRPr="00BF778B">
              <w:rPr>
                <w:sz w:val="26"/>
                <w:szCs w:val="26"/>
              </w:rPr>
              <w:t>UC12</w:t>
            </w:r>
          </w:p>
        </w:tc>
      </w:tr>
      <w:tr w:rsidR="009B546F" w:rsidRPr="00BF778B" w14:paraId="15566F1F" w14:textId="77777777" w:rsidTr="009B546F">
        <w:trPr>
          <w:trHeight w:val="833"/>
        </w:trPr>
        <w:tc>
          <w:tcPr>
            <w:tcW w:w="2693" w:type="dxa"/>
            <w:vAlign w:val="center"/>
          </w:tcPr>
          <w:p w14:paraId="585C3A85"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653DF7C0" w14:textId="4DA7A4AE" w:rsidR="009B546F" w:rsidRPr="00BF778B" w:rsidRDefault="009B546F" w:rsidP="00B972EE">
            <w:pPr>
              <w:pStyle w:val="NormalWeb"/>
              <w:rPr>
                <w:sz w:val="26"/>
                <w:szCs w:val="26"/>
              </w:rPr>
            </w:pPr>
            <w:r w:rsidRPr="00BF778B">
              <w:rPr>
                <w:sz w:val="26"/>
                <w:szCs w:val="26"/>
              </w:rPr>
              <w:t xml:space="preserve"> </w:t>
            </w:r>
            <w:r w:rsidR="00B972EE" w:rsidRPr="00BF778B">
              <w:rPr>
                <w:sz w:val="26"/>
                <w:szCs w:val="26"/>
              </w:rPr>
              <w:t>Đăng tin rao bán/cho thuê bất động sản</w:t>
            </w:r>
          </w:p>
        </w:tc>
      </w:tr>
      <w:tr w:rsidR="009B546F" w:rsidRPr="00BF778B" w14:paraId="7DC5D01B" w14:textId="77777777" w:rsidTr="009B546F">
        <w:trPr>
          <w:trHeight w:val="801"/>
        </w:trPr>
        <w:tc>
          <w:tcPr>
            <w:tcW w:w="2693" w:type="dxa"/>
            <w:vAlign w:val="center"/>
          </w:tcPr>
          <w:p w14:paraId="2FF1C118"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68897E79" w14:textId="4AA67365" w:rsidR="009B546F" w:rsidRPr="00BF778B" w:rsidRDefault="00B972EE" w:rsidP="00B972EE">
            <w:pPr>
              <w:pStyle w:val="NormalWeb"/>
              <w:rPr>
                <w:sz w:val="26"/>
                <w:szCs w:val="26"/>
              </w:rPr>
            </w:pPr>
            <w:r w:rsidRPr="00BF778B">
              <w:rPr>
                <w:sz w:val="26"/>
                <w:szCs w:val="26"/>
              </w:rPr>
              <w:t>Người dùng nhấn "Đăng tin" trên giao diện chính.</w:t>
            </w:r>
          </w:p>
        </w:tc>
      </w:tr>
      <w:tr w:rsidR="009B546F" w:rsidRPr="00BF778B" w14:paraId="0B881B30" w14:textId="77777777" w:rsidTr="009B546F">
        <w:trPr>
          <w:trHeight w:val="833"/>
        </w:trPr>
        <w:tc>
          <w:tcPr>
            <w:tcW w:w="2693" w:type="dxa"/>
            <w:vAlign w:val="center"/>
          </w:tcPr>
          <w:p w14:paraId="28CD8815"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6FEA533C" w14:textId="32B45F65" w:rsidR="009B546F" w:rsidRPr="00BF778B" w:rsidRDefault="00B972EE" w:rsidP="00B972EE">
            <w:pPr>
              <w:pStyle w:val="NormalWeb"/>
              <w:rPr>
                <w:sz w:val="26"/>
                <w:szCs w:val="26"/>
              </w:rPr>
            </w:pPr>
            <w:r w:rsidRPr="00BF778B">
              <w:rPr>
                <w:sz w:val="26"/>
                <w:szCs w:val="26"/>
              </w:rPr>
              <w:t>Người dùng nhập thông tin chi tiết về bất động sản để rao bán hoặc cho thuê.</w:t>
            </w:r>
          </w:p>
        </w:tc>
      </w:tr>
      <w:tr w:rsidR="009B546F" w:rsidRPr="00BF778B" w14:paraId="3BB0EA30" w14:textId="77777777" w:rsidTr="009B546F">
        <w:trPr>
          <w:trHeight w:val="833"/>
        </w:trPr>
        <w:tc>
          <w:tcPr>
            <w:tcW w:w="2693" w:type="dxa"/>
            <w:vAlign w:val="center"/>
          </w:tcPr>
          <w:p w14:paraId="7F87B39C"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14026A33" w14:textId="77777777" w:rsidR="009B546F" w:rsidRPr="00BF778B" w:rsidRDefault="009B546F" w:rsidP="009B546F">
            <w:pPr>
              <w:pStyle w:val="ListParagraph"/>
              <w:ind w:left="0"/>
              <w:rPr>
                <w:sz w:val="26"/>
                <w:szCs w:val="26"/>
              </w:rPr>
            </w:pPr>
            <w:r w:rsidRPr="00BF778B">
              <w:rPr>
                <w:sz w:val="26"/>
                <w:szCs w:val="26"/>
              </w:rPr>
              <w:t>Người dùng</w:t>
            </w:r>
          </w:p>
        </w:tc>
      </w:tr>
      <w:tr w:rsidR="009B546F" w:rsidRPr="00BF778B" w14:paraId="2E28F16B" w14:textId="77777777" w:rsidTr="009B546F">
        <w:trPr>
          <w:trHeight w:val="833"/>
        </w:trPr>
        <w:tc>
          <w:tcPr>
            <w:tcW w:w="2693" w:type="dxa"/>
            <w:vAlign w:val="center"/>
          </w:tcPr>
          <w:p w14:paraId="0D150E1B"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7BCACD0A" w14:textId="77777777" w:rsidR="009B546F" w:rsidRPr="00BF778B" w:rsidRDefault="009B546F" w:rsidP="009B546F">
            <w:pPr>
              <w:pStyle w:val="ListParagraph"/>
              <w:ind w:left="0"/>
              <w:rPr>
                <w:sz w:val="26"/>
                <w:szCs w:val="26"/>
              </w:rPr>
            </w:pPr>
            <w:r w:rsidRPr="00BF778B">
              <w:rPr>
                <w:sz w:val="26"/>
                <w:szCs w:val="26"/>
              </w:rPr>
              <w:t>User đăng nhập thành công.</w:t>
            </w:r>
          </w:p>
        </w:tc>
      </w:tr>
      <w:tr w:rsidR="009B546F" w:rsidRPr="00BF778B" w14:paraId="194043DC" w14:textId="77777777" w:rsidTr="009B546F">
        <w:trPr>
          <w:trHeight w:val="801"/>
        </w:trPr>
        <w:tc>
          <w:tcPr>
            <w:tcW w:w="2693" w:type="dxa"/>
            <w:vAlign w:val="center"/>
          </w:tcPr>
          <w:p w14:paraId="73C26837"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0424F7BA" w14:textId="7009A216" w:rsidR="009B546F" w:rsidRPr="00BF778B" w:rsidRDefault="00B972EE" w:rsidP="00B972EE">
            <w:pPr>
              <w:pStyle w:val="NormalWeb"/>
              <w:rPr>
                <w:sz w:val="26"/>
                <w:szCs w:val="26"/>
              </w:rPr>
            </w:pPr>
            <w:r w:rsidRPr="00BF778B">
              <w:rPr>
                <w:sz w:val="26"/>
                <w:szCs w:val="26"/>
              </w:rPr>
              <w:t>Tin đăng được lưu và hiển thị trên hệ thống.</w:t>
            </w:r>
          </w:p>
        </w:tc>
      </w:tr>
      <w:tr w:rsidR="009B546F" w:rsidRPr="00BF778B" w14:paraId="7F48704F" w14:textId="77777777" w:rsidTr="009B546F">
        <w:trPr>
          <w:trHeight w:val="521"/>
        </w:trPr>
        <w:tc>
          <w:tcPr>
            <w:tcW w:w="2693" w:type="dxa"/>
            <w:vMerge w:val="restart"/>
            <w:vAlign w:val="center"/>
          </w:tcPr>
          <w:p w14:paraId="5178059E"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047C6F2B"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34C18642"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3A339049" w14:textId="77777777" w:rsidTr="009B546F">
        <w:trPr>
          <w:trHeight w:val="710"/>
        </w:trPr>
        <w:tc>
          <w:tcPr>
            <w:tcW w:w="2693" w:type="dxa"/>
            <w:vMerge/>
            <w:vAlign w:val="center"/>
          </w:tcPr>
          <w:p w14:paraId="19097AD7" w14:textId="77777777" w:rsidR="009B546F" w:rsidRPr="00BF778B" w:rsidRDefault="009B546F" w:rsidP="009B546F">
            <w:pPr>
              <w:pStyle w:val="ListParagraph"/>
              <w:ind w:left="0"/>
              <w:rPr>
                <w:sz w:val="26"/>
                <w:szCs w:val="26"/>
              </w:rPr>
            </w:pPr>
          </w:p>
        </w:tc>
        <w:tc>
          <w:tcPr>
            <w:tcW w:w="2700" w:type="dxa"/>
            <w:vAlign w:val="center"/>
          </w:tcPr>
          <w:p w14:paraId="0E3E7B9C" w14:textId="77777777" w:rsidR="00B972EE" w:rsidRPr="00BF778B" w:rsidRDefault="00B972EE" w:rsidP="007242F1">
            <w:pPr>
              <w:pStyle w:val="ListParagraph"/>
              <w:numPr>
                <w:ilvl w:val="0"/>
                <w:numId w:val="53"/>
              </w:numPr>
              <w:rPr>
                <w:sz w:val="26"/>
                <w:szCs w:val="26"/>
              </w:rPr>
            </w:pPr>
            <w:r w:rsidRPr="00BF778B">
              <w:rPr>
                <w:sz w:val="26"/>
                <w:szCs w:val="26"/>
              </w:rPr>
              <w:t>Chọn hình thức đăng bán /thuê</w:t>
            </w:r>
          </w:p>
          <w:p w14:paraId="58F7A1C7" w14:textId="77777777" w:rsidR="00B972EE" w:rsidRPr="00BF778B" w:rsidRDefault="00B972EE" w:rsidP="007242F1">
            <w:pPr>
              <w:pStyle w:val="ListParagraph"/>
              <w:numPr>
                <w:ilvl w:val="0"/>
                <w:numId w:val="53"/>
              </w:numPr>
              <w:rPr>
                <w:sz w:val="26"/>
                <w:szCs w:val="26"/>
              </w:rPr>
            </w:pPr>
            <w:r w:rsidRPr="00BF778B">
              <w:rPr>
                <w:sz w:val="26"/>
                <w:szCs w:val="26"/>
              </w:rPr>
              <w:t>Nhập thông tin bất động sản</w:t>
            </w:r>
          </w:p>
          <w:p w14:paraId="55FE2A97" w14:textId="7CB8CF2F" w:rsidR="009B546F" w:rsidRPr="00BF778B" w:rsidRDefault="00B972EE" w:rsidP="007242F1">
            <w:pPr>
              <w:pStyle w:val="ListParagraph"/>
              <w:numPr>
                <w:ilvl w:val="0"/>
                <w:numId w:val="53"/>
              </w:numPr>
              <w:rPr>
                <w:sz w:val="26"/>
                <w:szCs w:val="26"/>
              </w:rPr>
            </w:pPr>
            <w:r w:rsidRPr="00BF778B">
              <w:rPr>
                <w:sz w:val="26"/>
                <w:szCs w:val="26"/>
              </w:rPr>
              <w:t>Nhấn “xác nhận”</w:t>
            </w:r>
            <w:r w:rsidR="009B546F" w:rsidRPr="00BF778B">
              <w:rPr>
                <w:sz w:val="26"/>
                <w:szCs w:val="26"/>
              </w:rPr>
              <w:t xml:space="preserve"> </w:t>
            </w:r>
          </w:p>
        </w:tc>
        <w:tc>
          <w:tcPr>
            <w:tcW w:w="2989" w:type="dxa"/>
          </w:tcPr>
          <w:p w14:paraId="2FA41332" w14:textId="77777777" w:rsidR="00B972EE" w:rsidRPr="00BF778B" w:rsidRDefault="00B972EE" w:rsidP="007242F1">
            <w:pPr>
              <w:pStyle w:val="ListParagraph"/>
              <w:numPr>
                <w:ilvl w:val="1"/>
                <w:numId w:val="54"/>
              </w:numPr>
              <w:rPr>
                <w:sz w:val="26"/>
                <w:szCs w:val="26"/>
              </w:rPr>
            </w:pPr>
            <w:r w:rsidRPr="00BF778B">
              <w:rPr>
                <w:sz w:val="26"/>
                <w:szCs w:val="26"/>
              </w:rPr>
              <w:t>Hiển thị biểu mẫu đăng tin</w:t>
            </w:r>
            <w:r w:rsidR="009B546F" w:rsidRPr="00BF778B">
              <w:rPr>
                <w:sz w:val="26"/>
                <w:szCs w:val="26"/>
              </w:rPr>
              <w:t>.</w:t>
            </w:r>
          </w:p>
          <w:p w14:paraId="77D24009" w14:textId="77777777" w:rsidR="00B972EE" w:rsidRPr="00BF778B" w:rsidRDefault="00B972EE" w:rsidP="007242F1">
            <w:pPr>
              <w:pStyle w:val="ListParagraph"/>
              <w:numPr>
                <w:ilvl w:val="1"/>
                <w:numId w:val="54"/>
              </w:numPr>
              <w:rPr>
                <w:sz w:val="26"/>
                <w:szCs w:val="26"/>
              </w:rPr>
            </w:pPr>
            <w:r w:rsidRPr="00BF778B">
              <w:rPr>
                <w:sz w:val="26"/>
                <w:szCs w:val="26"/>
              </w:rPr>
              <w:t xml:space="preserve"> Kiểm tra tính hợp lệ và lưu tin</w:t>
            </w:r>
          </w:p>
          <w:p w14:paraId="12B4B940" w14:textId="5D13C34B" w:rsidR="009B546F" w:rsidRPr="00BF778B" w:rsidRDefault="00B972EE" w:rsidP="007242F1">
            <w:pPr>
              <w:pStyle w:val="ListParagraph"/>
              <w:numPr>
                <w:ilvl w:val="1"/>
                <w:numId w:val="54"/>
              </w:numPr>
              <w:rPr>
                <w:sz w:val="26"/>
                <w:szCs w:val="26"/>
              </w:rPr>
            </w:pPr>
            <w:r w:rsidRPr="00BF778B">
              <w:rPr>
                <w:sz w:val="26"/>
                <w:szCs w:val="26"/>
              </w:rPr>
              <w:t>Hiển thị trên trang tìm kiếm.</w:t>
            </w:r>
            <w:r w:rsidR="009B546F" w:rsidRPr="00BF778B">
              <w:rPr>
                <w:sz w:val="26"/>
                <w:szCs w:val="26"/>
              </w:rPr>
              <w:t xml:space="preserve"> </w:t>
            </w:r>
          </w:p>
        </w:tc>
      </w:tr>
      <w:tr w:rsidR="009B546F" w:rsidRPr="00BF778B" w14:paraId="59DD5819" w14:textId="77777777" w:rsidTr="009B546F">
        <w:trPr>
          <w:trHeight w:val="833"/>
        </w:trPr>
        <w:tc>
          <w:tcPr>
            <w:tcW w:w="2693" w:type="dxa"/>
            <w:vAlign w:val="center"/>
          </w:tcPr>
          <w:p w14:paraId="673317A9" w14:textId="77777777" w:rsidR="009B546F" w:rsidRPr="00BF778B" w:rsidRDefault="009B546F" w:rsidP="009B546F">
            <w:pPr>
              <w:pStyle w:val="ListParagraph"/>
              <w:ind w:left="0"/>
              <w:rPr>
                <w:sz w:val="26"/>
                <w:szCs w:val="26"/>
              </w:rPr>
            </w:pPr>
            <w:r w:rsidRPr="00BF778B">
              <w:rPr>
                <w:sz w:val="26"/>
                <w:szCs w:val="26"/>
              </w:rPr>
              <w:lastRenderedPageBreak/>
              <w:t>Alternative Flow</w:t>
            </w:r>
          </w:p>
        </w:tc>
        <w:tc>
          <w:tcPr>
            <w:tcW w:w="5689" w:type="dxa"/>
            <w:gridSpan w:val="2"/>
            <w:vAlign w:val="center"/>
          </w:tcPr>
          <w:p w14:paraId="0C27470C" w14:textId="5E83583D" w:rsidR="009B546F" w:rsidRPr="00BF778B" w:rsidRDefault="009B546F" w:rsidP="00AD1437">
            <w:pPr>
              <w:pStyle w:val="NormalWeb"/>
              <w:rPr>
                <w:sz w:val="26"/>
                <w:szCs w:val="26"/>
              </w:rPr>
            </w:pPr>
            <w:r w:rsidRPr="00BF778B">
              <w:rPr>
                <w:sz w:val="26"/>
                <w:szCs w:val="26"/>
              </w:rPr>
              <w:t xml:space="preserve"> </w:t>
            </w:r>
            <w:r w:rsidR="00AD1437" w:rsidRPr="00BF778B">
              <w:rPr>
                <w:sz w:val="26"/>
                <w:szCs w:val="26"/>
              </w:rPr>
              <w:t>Thiếu thông tin bắt buộc → Hiển thị cảnh báo thiếu.</w:t>
            </w:r>
          </w:p>
        </w:tc>
      </w:tr>
    </w:tbl>
    <w:p w14:paraId="1B898E87" w14:textId="77777777" w:rsidR="009B546F" w:rsidRPr="00BF778B" w:rsidRDefault="009B546F" w:rsidP="009B546F">
      <w:pPr>
        <w:rPr>
          <w:b/>
          <w:sz w:val="26"/>
          <w:szCs w:val="26"/>
        </w:rPr>
      </w:pPr>
    </w:p>
    <w:p w14:paraId="5A05A671" w14:textId="77777777" w:rsidR="009B546F" w:rsidRPr="00BF778B" w:rsidRDefault="009B546F" w:rsidP="00C61292">
      <w:pPr>
        <w:rPr>
          <w:b/>
          <w:sz w:val="26"/>
          <w:szCs w:val="26"/>
        </w:rPr>
      </w:pPr>
    </w:p>
    <w:p w14:paraId="08D6D46A" w14:textId="77777777" w:rsidR="00342C89" w:rsidRPr="00BF778B" w:rsidRDefault="00342C89" w:rsidP="00C61292">
      <w:pPr>
        <w:rPr>
          <w:b/>
          <w:sz w:val="26"/>
          <w:szCs w:val="26"/>
        </w:rPr>
      </w:pPr>
    </w:p>
    <w:p w14:paraId="349F927E" w14:textId="77777777" w:rsidR="00342C89" w:rsidRPr="00BF778B" w:rsidRDefault="00342C89" w:rsidP="00C61292">
      <w:pPr>
        <w:rPr>
          <w:b/>
          <w:sz w:val="26"/>
          <w:szCs w:val="26"/>
        </w:rPr>
      </w:pPr>
    </w:p>
    <w:p w14:paraId="68C3B726" w14:textId="77777777" w:rsidR="00342C89" w:rsidRPr="00BF778B" w:rsidRDefault="00342C89" w:rsidP="00C61292">
      <w:pPr>
        <w:rPr>
          <w:b/>
          <w:sz w:val="26"/>
          <w:szCs w:val="26"/>
        </w:rPr>
      </w:pPr>
    </w:p>
    <w:p w14:paraId="375622AB" w14:textId="77777777" w:rsidR="00342C89" w:rsidRPr="00BF778B" w:rsidRDefault="00342C89" w:rsidP="00C61292">
      <w:pPr>
        <w:rPr>
          <w:b/>
          <w:sz w:val="26"/>
          <w:szCs w:val="26"/>
        </w:rPr>
      </w:pPr>
    </w:p>
    <w:p w14:paraId="7E7CC93E" w14:textId="77777777" w:rsidR="00342C89" w:rsidRPr="00BF778B" w:rsidRDefault="00342C89" w:rsidP="00C61292">
      <w:pPr>
        <w:rPr>
          <w:b/>
          <w:sz w:val="26"/>
          <w:szCs w:val="26"/>
        </w:rPr>
      </w:pPr>
    </w:p>
    <w:p w14:paraId="7B3B257C" w14:textId="77777777" w:rsidR="00342C89" w:rsidRPr="00BF778B" w:rsidRDefault="00342C89" w:rsidP="00C61292">
      <w:pPr>
        <w:rPr>
          <w:b/>
          <w:sz w:val="26"/>
          <w:szCs w:val="26"/>
        </w:rPr>
      </w:pPr>
    </w:p>
    <w:p w14:paraId="781C55AB" w14:textId="704A79D5" w:rsidR="009B546F" w:rsidRPr="00BF778B" w:rsidRDefault="009B546F" w:rsidP="00153530">
      <w:pPr>
        <w:pStyle w:val="Table"/>
      </w:pPr>
      <w:bookmarkStart w:id="54" w:name="_Toc195901009"/>
      <w:bookmarkStart w:id="55" w:name="_Toc195901139"/>
      <w:r w:rsidRPr="00BF778B">
        <w:t xml:space="preserve">Table 1.14: </w:t>
      </w:r>
      <w:r w:rsidR="00342C89" w:rsidRPr="00BF778B">
        <w:t>Theo dõi lịch sử giao dịch</w:t>
      </w:r>
      <w:bookmarkEnd w:id="54"/>
      <w:bookmarkEnd w:id="55"/>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41C4128F" w14:textId="77777777" w:rsidTr="009B546F">
        <w:trPr>
          <w:trHeight w:val="765"/>
        </w:trPr>
        <w:tc>
          <w:tcPr>
            <w:tcW w:w="2693" w:type="dxa"/>
            <w:vAlign w:val="center"/>
          </w:tcPr>
          <w:p w14:paraId="720F69B8"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5457A790" w14:textId="0C202CB3" w:rsidR="009B546F" w:rsidRPr="00BF778B" w:rsidRDefault="009B546F" w:rsidP="009B546F">
            <w:pPr>
              <w:pStyle w:val="ListParagraph"/>
              <w:ind w:left="0"/>
              <w:rPr>
                <w:sz w:val="26"/>
                <w:szCs w:val="26"/>
              </w:rPr>
            </w:pPr>
            <w:r w:rsidRPr="00BF778B">
              <w:rPr>
                <w:sz w:val="26"/>
                <w:szCs w:val="26"/>
              </w:rPr>
              <w:t>UC13</w:t>
            </w:r>
          </w:p>
        </w:tc>
      </w:tr>
      <w:tr w:rsidR="009B546F" w:rsidRPr="00BF778B" w14:paraId="3F919F85" w14:textId="77777777" w:rsidTr="009B546F">
        <w:trPr>
          <w:trHeight w:val="833"/>
        </w:trPr>
        <w:tc>
          <w:tcPr>
            <w:tcW w:w="2693" w:type="dxa"/>
            <w:vAlign w:val="center"/>
          </w:tcPr>
          <w:p w14:paraId="1A08CA39"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5E42B11D" w14:textId="07C41360" w:rsidR="009B546F" w:rsidRPr="00BF778B" w:rsidRDefault="009B546F" w:rsidP="00342C89">
            <w:pPr>
              <w:pStyle w:val="NormalWeb"/>
              <w:rPr>
                <w:sz w:val="26"/>
                <w:szCs w:val="26"/>
              </w:rPr>
            </w:pPr>
            <w:r w:rsidRPr="00BF778B">
              <w:rPr>
                <w:sz w:val="26"/>
                <w:szCs w:val="26"/>
              </w:rPr>
              <w:t xml:space="preserve"> </w:t>
            </w:r>
            <w:r w:rsidR="00342C89" w:rsidRPr="00BF778B">
              <w:rPr>
                <w:sz w:val="26"/>
                <w:szCs w:val="26"/>
              </w:rPr>
              <w:t>Theo dõi lịch sử giao dịch</w:t>
            </w:r>
          </w:p>
        </w:tc>
      </w:tr>
      <w:tr w:rsidR="009B546F" w:rsidRPr="00BF778B" w14:paraId="428A1F76" w14:textId="77777777" w:rsidTr="009B546F">
        <w:trPr>
          <w:trHeight w:val="801"/>
        </w:trPr>
        <w:tc>
          <w:tcPr>
            <w:tcW w:w="2693" w:type="dxa"/>
            <w:vAlign w:val="center"/>
          </w:tcPr>
          <w:p w14:paraId="50A18011"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5EBAE257" w14:textId="3EC6916D" w:rsidR="009B546F" w:rsidRPr="00BF778B" w:rsidRDefault="00342C89" w:rsidP="00342C89">
            <w:pPr>
              <w:pStyle w:val="NormalWeb"/>
              <w:rPr>
                <w:sz w:val="26"/>
                <w:szCs w:val="26"/>
              </w:rPr>
            </w:pPr>
            <w:r w:rsidRPr="00BF778B">
              <w:rPr>
                <w:sz w:val="26"/>
                <w:szCs w:val="26"/>
              </w:rPr>
              <w:t>Người dùng nhấn vào “Lịch sử giao dịch”</w:t>
            </w:r>
          </w:p>
        </w:tc>
      </w:tr>
      <w:tr w:rsidR="009B546F" w:rsidRPr="00BF778B" w14:paraId="072C7AE3" w14:textId="77777777" w:rsidTr="009B546F">
        <w:trPr>
          <w:trHeight w:val="833"/>
        </w:trPr>
        <w:tc>
          <w:tcPr>
            <w:tcW w:w="2693" w:type="dxa"/>
            <w:vAlign w:val="center"/>
          </w:tcPr>
          <w:p w14:paraId="47E5D55F"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57377FBE" w14:textId="781D278B" w:rsidR="009B546F" w:rsidRPr="00BF778B" w:rsidRDefault="00342C89" w:rsidP="00342C89">
            <w:pPr>
              <w:pStyle w:val="NormalWeb"/>
              <w:rPr>
                <w:sz w:val="26"/>
                <w:szCs w:val="26"/>
              </w:rPr>
            </w:pPr>
            <w:r w:rsidRPr="00BF778B">
              <w:rPr>
                <w:sz w:val="26"/>
                <w:szCs w:val="26"/>
              </w:rPr>
              <w:t>Người dùng theo dõi các giao dịch đã thực hiện như mua, thuê, đặt cọc..c</w:t>
            </w:r>
          </w:p>
        </w:tc>
      </w:tr>
      <w:tr w:rsidR="009B546F" w:rsidRPr="00BF778B" w14:paraId="14402E81" w14:textId="77777777" w:rsidTr="009B546F">
        <w:trPr>
          <w:trHeight w:val="833"/>
        </w:trPr>
        <w:tc>
          <w:tcPr>
            <w:tcW w:w="2693" w:type="dxa"/>
            <w:vAlign w:val="center"/>
          </w:tcPr>
          <w:p w14:paraId="5073084B"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6811F711" w14:textId="77777777" w:rsidR="009B546F" w:rsidRPr="00BF778B" w:rsidRDefault="009B546F" w:rsidP="009B546F">
            <w:pPr>
              <w:pStyle w:val="ListParagraph"/>
              <w:ind w:left="0"/>
              <w:rPr>
                <w:sz w:val="26"/>
                <w:szCs w:val="26"/>
              </w:rPr>
            </w:pPr>
            <w:r w:rsidRPr="00BF778B">
              <w:rPr>
                <w:sz w:val="26"/>
                <w:szCs w:val="26"/>
              </w:rPr>
              <w:t>Người dùng</w:t>
            </w:r>
          </w:p>
        </w:tc>
      </w:tr>
      <w:tr w:rsidR="009B546F" w:rsidRPr="00BF778B" w14:paraId="0D2D6541" w14:textId="77777777" w:rsidTr="009B546F">
        <w:trPr>
          <w:trHeight w:val="833"/>
        </w:trPr>
        <w:tc>
          <w:tcPr>
            <w:tcW w:w="2693" w:type="dxa"/>
            <w:vAlign w:val="center"/>
          </w:tcPr>
          <w:p w14:paraId="7D44D0D8"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540CE155" w14:textId="77777777" w:rsidR="009B546F" w:rsidRPr="00BF778B" w:rsidRDefault="009B546F" w:rsidP="009B546F">
            <w:pPr>
              <w:pStyle w:val="ListParagraph"/>
              <w:ind w:left="0"/>
              <w:rPr>
                <w:sz w:val="26"/>
                <w:szCs w:val="26"/>
              </w:rPr>
            </w:pPr>
            <w:r w:rsidRPr="00BF778B">
              <w:rPr>
                <w:sz w:val="26"/>
                <w:szCs w:val="26"/>
              </w:rPr>
              <w:t>User đăng nhập thành công.</w:t>
            </w:r>
          </w:p>
        </w:tc>
      </w:tr>
      <w:tr w:rsidR="009B546F" w:rsidRPr="00BF778B" w14:paraId="25E0EDA5" w14:textId="77777777" w:rsidTr="009B546F">
        <w:trPr>
          <w:trHeight w:val="801"/>
        </w:trPr>
        <w:tc>
          <w:tcPr>
            <w:tcW w:w="2693" w:type="dxa"/>
            <w:vAlign w:val="center"/>
          </w:tcPr>
          <w:p w14:paraId="21922D41"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7FDEEAC1" w14:textId="3172E90A" w:rsidR="009B546F" w:rsidRPr="00BF778B" w:rsidRDefault="00342C89" w:rsidP="00342C89">
            <w:pPr>
              <w:pStyle w:val="NormalWeb"/>
              <w:rPr>
                <w:sz w:val="26"/>
                <w:szCs w:val="26"/>
              </w:rPr>
            </w:pPr>
            <w:r w:rsidRPr="00BF778B">
              <w:rPr>
                <w:sz w:val="26"/>
                <w:szCs w:val="26"/>
              </w:rPr>
              <w:t>Danh sách giao dịch được hiển thị</w:t>
            </w:r>
          </w:p>
        </w:tc>
      </w:tr>
      <w:tr w:rsidR="009B546F" w:rsidRPr="00BF778B" w14:paraId="626A83E9" w14:textId="77777777" w:rsidTr="009B546F">
        <w:trPr>
          <w:trHeight w:val="521"/>
        </w:trPr>
        <w:tc>
          <w:tcPr>
            <w:tcW w:w="2693" w:type="dxa"/>
            <w:vMerge w:val="restart"/>
            <w:vAlign w:val="center"/>
          </w:tcPr>
          <w:p w14:paraId="41098C69"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265C7E33"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45622D23"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2BAD658C" w14:textId="77777777" w:rsidTr="009B546F">
        <w:trPr>
          <w:trHeight w:val="710"/>
        </w:trPr>
        <w:tc>
          <w:tcPr>
            <w:tcW w:w="2693" w:type="dxa"/>
            <w:vMerge/>
            <w:vAlign w:val="center"/>
          </w:tcPr>
          <w:p w14:paraId="2B536693" w14:textId="77777777" w:rsidR="009B546F" w:rsidRPr="00BF778B" w:rsidRDefault="009B546F" w:rsidP="009B546F">
            <w:pPr>
              <w:pStyle w:val="ListParagraph"/>
              <w:ind w:left="0"/>
              <w:rPr>
                <w:sz w:val="26"/>
                <w:szCs w:val="26"/>
              </w:rPr>
            </w:pPr>
          </w:p>
        </w:tc>
        <w:tc>
          <w:tcPr>
            <w:tcW w:w="2700" w:type="dxa"/>
            <w:vAlign w:val="center"/>
          </w:tcPr>
          <w:p w14:paraId="0566EC42" w14:textId="77777777" w:rsidR="00342C89" w:rsidRPr="00BF778B" w:rsidRDefault="00342C89" w:rsidP="007242F1">
            <w:pPr>
              <w:pStyle w:val="ListParagraph"/>
              <w:numPr>
                <w:ilvl w:val="0"/>
                <w:numId w:val="55"/>
              </w:numPr>
              <w:rPr>
                <w:sz w:val="26"/>
                <w:szCs w:val="26"/>
              </w:rPr>
            </w:pPr>
            <w:r w:rsidRPr="00BF778B">
              <w:rPr>
                <w:sz w:val="26"/>
                <w:szCs w:val="26"/>
              </w:rPr>
              <w:t>Mở giao diện lịch sử</w:t>
            </w:r>
          </w:p>
          <w:p w14:paraId="530B250D" w14:textId="39497271" w:rsidR="009B546F" w:rsidRPr="00BF778B" w:rsidRDefault="00342C89" w:rsidP="007242F1">
            <w:pPr>
              <w:pStyle w:val="ListParagraph"/>
              <w:numPr>
                <w:ilvl w:val="0"/>
                <w:numId w:val="55"/>
              </w:numPr>
              <w:rPr>
                <w:sz w:val="26"/>
                <w:szCs w:val="26"/>
              </w:rPr>
            </w:pPr>
            <w:r w:rsidRPr="00BF778B">
              <w:rPr>
                <w:sz w:val="26"/>
                <w:szCs w:val="26"/>
              </w:rPr>
              <w:t>Chọn giao dịch bất kì</w:t>
            </w:r>
            <w:r w:rsidR="009B546F" w:rsidRPr="00BF778B">
              <w:rPr>
                <w:sz w:val="26"/>
                <w:szCs w:val="26"/>
              </w:rPr>
              <w:t xml:space="preserve"> </w:t>
            </w:r>
            <w:r w:rsidR="00490B97" w:rsidRPr="00BF778B">
              <w:rPr>
                <w:sz w:val="26"/>
                <w:szCs w:val="26"/>
              </w:rPr>
              <w:t>xem chi tiết thời gian…</w:t>
            </w:r>
          </w:p>
        </w:tc>
        <w:tc>
          <w:tcPr>
            <w:tcW w:w="2989" w:type="dxa"/>
          </w:tcPr>
          <w:p w14:paraId="6D994307" w14:textId="4D8E84C7" w:rsidR="009B546F" w:rsidRPr="00BF778B" w:rsidRDefault="00342C89" w:rsidP="00342C89">
            <w:pPr>
              <w:pStyle w:val="ListParagraph"/>
              <w:rPr>
                <w:sz w:val="26"/>
                <w:szCs w:val="26"/>
              </w:rPr>
            </w:pPr>
            <w:r w:rsidRPr="00BF778B">
              <w:rPr>
                <w:sz w:val="26"/>
                <w:szCs w:val="26"/>
              </w:rPr>
              <w:t xml:space="preserve">1.1 Hệ thống hiển thị dánh sách các giao dịch đã thực hiện </w:t>
            </w:r>
          </w:p>
        </w:tc>
      </w:tr>
      <w:tr w:rsidR="009B546F" w:rsidRPr="00BF778B" w14:paraId="6DC517B0" w14:textId="77777777" w:rsidTr="009B546F">
        <w:trPr>
          <w:trHeight w:val="833"/>
        </w:trPr>
        <w:tc>
          <w:tcPr>
            <w:tcW w:w="2693" w:type="dxa"/>
            <w:vAlign w:val="center"/>
          </w:tcPr>
          <w:p w14:paraId="361D6508" w14:textId="77777777" w:rsidR="009B546F" w:rsidRPr="00BF778B" w:rsidRDefault="009B546F" w:rsidP="009B546F">
            <w:pPr>
              <w:pStyle w:val="ListParagraph"/>
              <w:ind w:left="0"/>
              <w:rPr>
                <w:sz w:val="26"/>
                <w:szCs w:val="26"/>
              </w:rPr>
            </w:pPr>
            <w:r w:rsidRPr="00BF778B">
              <w:rPr>
                <w:sz w:val="26"/>
                <w:szCs w:val="26"/>
              </w:rPr>
              <w:lastRenderedPageBreak/>
              <w:t>Alternative Flow</w:t>
            </w:r>
          </w:p>
        </w:tc>
        <w:tc>
          <w:tcPr>
            <w:tcW w:w="5689" w:type="dxa"/>
            <w:gridSpan w:val="2"/>
            <w:vAlign w:val="center"/>
          </w:tcPr>
          <w:p w14:paraId="0E585517" w14:textId="5E6EB9F3" w:rsidR="009B546F" w:rsidRPr="00BF778B" w:rsidRDefault="00490B97" w:rsidP="00490B97">
            <w:pPr>
              <w:spacing w:before="100" w:beforeAutospacing="1" w:after="100" w:afterAutospacing="1"/>
              <w:ind w:left="720"/>
              <w:rPr>
                <w:sz w:val="26"/>
                <w:szCs w:val="26"/>
              </w:rPr>
            </w:pPr>
            <w:r w:rsidRPr="00BF778B">
              <w:rPr>
                <w:sz w:val="26"/>
                <w:szCs w:val="26"/>
              </w:rPr>
              <w:t>Mở giao diện lịch sử</w:t>
            </w:r>
          </w:p>
        </w:tc>
      </w:tr>
    </w:tbl>
    <w:p w14:paraId="3D2AADF4" w14:textId="77777777" w:rsidR="009B546F" w:rsidRPr="00BF778B" w:rsidRDefault="009B546F" w:rsidP="009B546F">
      <w:pPr>
        <w:rPr>
          <w:b/>
          <w:sz w:val="26"/>
          <w:szCs w:val="26"/>
        </w:rPr>
      </w:pPr>
    </w:p>
    <w:p w14:paraId="072D838C" w14:textId="77777777" w:rsidR="009B546F" w:rsidRPr="00BF778B" w:rsidRDefault="009B546F" w:rsidP="00C61292">
      <w:pPr>
        <w:rPr>
          <w:b/>
          <w:sz w:val="26"/>
          <w:szCs w:val="26"/>
        </w:rPr>
      </w:pPr>
    </w:p>
    <w:p w14:paraId="233FD29D" w14:textId="77777777" w:rsidR="00057C3A" w:rsidRPr="00BF778B" w:rsidRDefault="00057C3A" w:rsidP="00C61292">
      <w:pPr>
        <w:rPr>
          <w:b/>
          <w:sz w:val="26"/>
          <w:szCs w:val="26"/>
        </w:rPr>
      </w:pPr>
    </w:p>
    <w:p w14:paraId="627F99F0" w14:textId="77777777" w:rsidR="00057C3A" w:rsidRPr="00BF778B" w:rsidRDefault="00057C3A" w:rsidP="00C61292">
      <w:pPr>
        <w:rPr>
          <w:b/>
          <w:sz w:val="26"/>
          <w:szCs w:val="26"/>
        </w:rPr>
      </w:pPr>
    </w:p>
    <w:p w14:paraId="54418246" w14:textId="77777777" w:rsidR="00057C3A" w:rsidRPr="00BF778B" w:rsidRDefault="00057C3A" w:rsidP="00C61292">
      <w:pPr>
        <w:rPr>
          <w:b/>
          <w:sz w:val="26"/>
          <w:szCs w:val="26"/>
        </w:rPr>
      </w:pPr>
    </w:p>
    <w:p w14:paraId="702F9B75" w14:textId="77777777" w:rsidR="00057C3A" w:rsidRPr="00BF778B" w:rsidRDefault="00057C3A" w:rsidP="00C61292">
      <w:pPr>
        <w:rPr>
          <w:b/>
          <w:sz w:val="26"/>
          <w:szCs w:val="26"/>
        </w:rPr>
      </w:pPr>
    </w:p>
    <w:p w14:paraId="6D6BC426" w14:textId="77777777" w:rsidR="00057C3A" w:rsidRPr="00BF778B" w:rsidRDefault="00057C3A" w:rsidP="00C61292">
      <w:pPr>
        <w:rPr>
          <w:b/>
          <w:sz w:val="26"/>
          <w:szCs w:val="26"/>
        </w:rPr>
      </w:pPr>
    </w:p>
    <w:p w14:paraId="5A50CE54" w14:textId="77777777" w:rsidR="00057C3A" w:rsidRPr="00BF778B" w:rsidRDefault="00057C3A" w:rsidP="00C61292">
      <w:pPr>
        <w:rPr>
          <w:b/>
          <w:sz w:val="26"/>
          <w:szCs w:val="26"/>
        </w:rPr>
      </w:pPr>
    </w:p>
    <w:p w14:paraId="69085557" w14:textId="77777777" w:rsidR="00057C3A" w:rsidRPr="00BF778B" w:rsidRDefault="00057C3A" w:rsidP="00C61292">
      <w:pPr>
        <w:rPr>
          <w:b/>
          <w:sz w:val="26"/>
          <w:szCs w:val="26"/>
        </w:rPr>
      </w:pPr>
    </w:p>
    <w:p w14:paraId="7FBEC8DD" w14:textId="77777777" w:rsidR="00057C3A" w:rsidRPr="00BF778B" w:rsidRDefault="00057C3A" w:rsidP="00C61292">
      <w:pPr>
        <w:rPr>
          <w:b/>
          <w:sz w:val="26"/>
          <w:szCs w:val="26"/>
        </w:rPr>
      </w:pPr>
    </w:p>
    <w:p w14:paraId="2EED5C02" w14:textId="77777777" w:rsidR="00057C3A" w:rsidRPr="00BF778B" w:rsidRDefault="00057C3A" w:rsidP="00C61292">
      <w:pPr>
        <w:rPr>
          <w:b/>
          <w:sz w:val="26"/>
          <w:szCs w:val="26"/>
        </w:rPr>
      </w:pPr>
    </w:p>
    <w:p w14:paraId="6C012340" w14:textId="66DE17FA" w:rsidR="009B546F" w:rsidRPr="00BF778B" w:rsidRDefault="009B546F" w:rsidP="00153530">
      <w:pPr>
        <w:pStyle w:val="Table"/>
      </w:pPr>
      <w:bookmarkStart w:id="56" w:name="_Toc195901010"/>
      <w:bookmarkStart w:id="57" w:name="_Toc195901140"/>
      <w:r w:rsidRPr="00BF778B">
        <w:t xml:space="preserve">Table 1.15: </w:t>
      </w:r>
      <w:r w:rsidR="00661E52" w:rsidRPr="00BF778B">
        <w:t>Quản lý tin đăng</w:t>
      </w:r>
      <w:bookmarkEnd w:id="56"/>
      <w:bookmarkEnd w:id="57"/>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76275D0A" w14:textId="77777777" w:rsidTr="009B546F">
        <w:trPr>
          <w:trHeight w:val="765"/>
        </w:trPr>
        <w:tc>
          <w:tcPr>
            <w:tcW w:w="2693" w:type="dxa"/>
            <w:vAlign w:val="center"/>
          </w:tcPr>
          <w:p w14:paraId="02B24983"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0CBAD26D" w14:textId="1A7E09CB" w:rsidR="009B546F" w:rsidRPr="00BF778B" w:rsidRDefault="009B546F" w:rsidP="009B546F">
            <w:pPr>
              <w:pStyle w:val="ListParagraph"/>
              <w:ind w:left="0"/>
              <w:rPr>
                <w:sz w:val="26"/>
                <w:szCs w:val="26"/>
              </w:rPr>
            </w:pPr>
            <w:r w:rsidRPr="00BF778B">
              <w:rPr>
                <w:sz w:val="26"/>
                <w:szCs w:val="26"/>
              </w:rPr>
              <w:t>UC14</w:t>
            </w:r>
          </w:p>
        </w:tc>
      </w:tr>
      <w:tr w:rsidR="009B546F" w:rsidRPr="00BF778B" w14:paraId="21D438EE" w14:textId="77777777" w:rsidTr="009B546F">
        <w:trPr>
          <w:trHeight w:val="833"/>
        </w:trPr>
        <w:tc>
          <w:tcPr>
            <w:tcW w:w="2693" w:type="dxa"/>
            <w:vAlign w:val="center"/>
          </w:tcPr>
          <w:p w14:paraId="5F29375E"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4B3DEDAF" w14:textId="6905FEA7" w:rsidR="009B546F" w:rsidRPr="00BF778B" w:rsidRDefault="009B546F" w:rsidP="00661E52">
            <w:pPr>
              <w:pStyle w:val="NormalWeb"/>
              <w:rPr>
                <w:sz w:val="26"/>
                <w:szCs w:val="26"/>
              </w:rPr>
            </w:pPr>
            <w:r w:rsidRPr="00BF778B">
              <w:rPr>
                <w:sz w:val="26"/>
                <w:szCs w:val="26"/>
              </w:rPr>
              <w:t xml:space="preserve"> </w:t>
            </w:r>
            <w:r w:rsidR="00661E52" w:rsidRPr="00BF778B">
              <w:rPr>
                <w:sz w:val="26"/>
                <w:szCs w:val="26"/>
              </w:rPr>
              <w:t>Quản lý tin đăng</w:t>
            </w:r>
          </w:p>
        </w:tc>
      </w:tr>
      <w:tr w:rsidR="009B546F" w:rsidRPr="00BF778B" w14:paraId="7C2B3B87" w14:textId="77777777" w:rsidTr="009B546F">
        <w:trPr>
          <w:trHeight w:val="801"/>
        </w:trPr>
        <w:tc>
          <w:tcPr>
            <w:tcW w:w="2693" w:type="dxa"/>
            <w:vAlign w:val="center"/>
          </w:tcPr>
          <w:p w14:paraId="6598BA95"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2F3AC1D8" w14:textId="29B966D5" w:rsidR="009B546F" w:rsidRPr="00BF778B" w:rsidRDefault="00661E52" w:rsidP="00661E52">
            <w:pPr>
              <w:pStyle w:val="NormalWeb"/>
              <w:rPr>
                <w:sz w:val="26"/>
                <w:szCs w:val="26"/>
              </w:rPr>
            </w:pPr>
            <w:r w:rsidRPr="00BF778B">
              <w:rPr>
                <w:sz w:val="26"/>
                <w:szCs w:val="26"/>
              </w:rPr>
              <w:t>Người dùng chọn mục “Quản lý tin” trong trang cá nhân</w:t>
            </w:r>
          </w:p>
        </w:tc>
      </w:tr>
      <w:tr w:rsidR="009B546F" w:rsidRPr="00BF778B" w14:paraId="33429822" w14:textId="77777777" w:rsidTr="009B546F">
        <w:trPr>
          <w:trHeight w:val="833"/>
        </w:trPr>
        <w:tc>
          <w:tcPr>
            <w:tcW w:w="2693" w:type="dxa"/>
            <w:vAlign w:val="center"/>
          </w:tcPr>
          <w:p w14:paraId="2197B5DD"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542890A9" w14:textId="2B17DCC2" w:rsidR="009B546F" w:rsidRPr="00BF778B" w:rsidRDefault="00661E52" w:rsidP="00661E52">
            <w:pPr>
              <w:pStyle w:val="NormalWeb"/>
              <w:rPr>
                <w:sz w:val="26"/>
                <w:szCs w:val="26"/>
              </w:rPr>
            </w:pPr>
            <w:r w:rsidRPr="00BF778B">
              <w:rPr>
                <w:sz w:val="26"/>
                <w:szCs w:val="26"/>
              </w:rPr>
              <w:t>Cho phép người dùng xem, chỉnh sửa, gia hạn hoặc xóa các tin rao bán/cho thuê bất động sản đã đăng.</w:t>
            </w:r>
          </w:p>
        </w:tc>
      </w:tr>
      <w:tr w:rsidR="009B546F" w:rsidRPr="00BF778B" w14:paraId="70C90690" w14:textId="77777777" w:rsidTr="009B546F">
        <w:trPr>
          <w:trHeight w:val="833"/>
        </w:trPr>
        <w:tc>
          <w:tcPr>
            <w:tcW w:w="2693" w:type="dxa"/>
            <w:vAlign w:val="center"/>
          </w:tcPr>
          <w:p w14:paraId="1CD32A0B"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6C00ABBB" w14:textId="77777777" w:rsidR="009B546F" w:rsidRPr="00BF778B" w:rsidRDefault="009B546F" w:rsidP="009B546F">
            <w:pPr>
              <w:pStyle w:val="ListParagraph"/>
              <w:ind w:left="0"/>
              <w:rPr>
                <w:sz w:val="26"/>
                <w:szCs w:val="26"/>
              </w:rPr>
            </w:pPr>
            <w:r w:rsidRPr="00BF778B">
              <w:rPr>
                <w:sz w:val="26"/>
                <w:szCs w:val="26"/>
              </w:rPr>
              <w:t>Người dùng</w:t>
            </w:r>
          </w:p>
        </w:tc>
      </w:tr>
      <w:tr w:rsidR="009B546F" w:rsidRPr="00BF778B" w14:paraId="1BA0C465" w14:textId="77777777" w:rsidTr="009B546F">
        <w:trPr>
          <w:trHeight w:val="833"/>
        </w:trPr>
        <w:tc>
          <w:tcPr>
            <w:tcW w:w="2693" w:type="dxa"/>
            <w:vAlign w:val="center"/>
          </w:tcPr>
          <w:p w14:paraId="6B0DB639"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0814A8EA" w14:textId="77777777" w:rsidR="009B546F" w:rsidRPr="00BF778B" w:rsidRDefault="009B546F" w:rsidP="009B546F">
            <w:pPr>
              <w:pStyle w:val="ListParagraph"/>
              <w:ind w:left="0"/>
              <w:rPr>
                <w:sz w:val="26"/>
                <w:szCs w:val="26"/>
              </w:rPr>
            </w:pPr>
            <w:r w:rsidRPr="00BF778B">
              <w:rPr>
                <w:sz w:val="26"/>
                <w:szCs w:val="26"/>
              </w:rPr>
              <w:t>User đăng nhập thành công.</w:t>
            </w:r>
          </w:p>
        </w:tc>
      </w:tr>
      <w:tr w:rsidR="009B546F" w:rsidRPr="00BF778B" w14:paraId="7614441F" w14:textId="77777777" w:rsidTr="009B546F">
        <w:trPr>
          <w:trHeight w:val="801"/>
        </w:trPr>
        <w:tc>
          <w:tcPr>
            <w:tcW w:w="2693" w:type="dxa"/>
            <w:vAlign w:val="center"/>
          </w:tcPr>
          <w:p w14:paraId="019B10B1"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34DBFA0B" w14:textId="49F0BEBC" w:rsidR="009B546F" w:rsidRPr="00BF778B" w:rsidRDefault="00661E52" w:rsidP="00661E52">
            <w:pPr>
              <w:pStyle w:val="NormalWeb"/>
              <w:rPr>
                <w:sz w:val="26"/>
                <w:szCs w:val="26"/>
              </w:rPr>
            </w:pPr>
            <w:r w:rsidRPr="00BF778B">
              <w:rPr>
                <w:sz w:val="26"/>
                <w:szCs w:val="26"/>
              </w:rPr>
              <w:t>Tin đăng được cập nhật, chỉnh sửa hoặc xóa theo yêu cầu</w:t>
            </w:r>
          </w:p>
        </w:tc>
      </w:tr>
      <w:tr w:rsidR="009B546F" w:rsidRPr="00BF778B" w14:paraId="0C4A10ED" w14:textId="77777777" w:rsidTr="009B546F">
        <w:trPr>
          <w:trHeight w:val="521"/>
        </w:trPr>
        <w:tc>
          <w:tcPr>
            <w:tcW w:w="2693" w:type="dxa"/>
            <w:vMerge w:val="restart"/>
            <w:vAlign w:val="center"/>
          </w:tcPr>
          <w:p w14:paraId="02865396"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7641562A"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43937DB3"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3687FBB4" w14:textId="77777777" w:rsidTr="009B546F">
        <w:trPr>
          <w:trHeight w:val="710"/>
        </w:trPr>
        <w:tc>
          <w:tcPr>
            <w:tcW w:w="2693" w:type="dxa"/>
            <w:vMerge/>
            <w:vAlign w:val="center"/>
          </w:tcPr>
          <w:p w14:paraId="1077FFDC" w14:textId="77777777" w:rsidR="009B546F" w:rsidRPr="00BF778B" w:rsidRDefault="009B546F" w:rsidP="009B546F">
            <w:pPr>
              <w:pStyle w:val="ListParagraph"/>
              <w:ind w:left="0"/>
              <w:rPr>
                <w:sz w:val="26"/>
                <w:szCs w:val="26"/>
              </w:rPr>
            </w:pPr>
          </w:p>
        </w:tc>
        <w:tc>
          <w:tcPr>
            <w:tcW w:w="2700" w:type="dxa"/>
            <w:vAlign w:val="center"/>
          </w:tcPr>
          <w:p w14:paraId="685E34AE" w14:textId="77777777" w:rsidR="009B546F" w:rsidRPr="00BF778B" w:rsidRDefault="00661E52" w:rsidP="007242F1">
            <w:pPr>
              <w:pStyle w:val="ListParagraph"/>
              <w:numPr>
                <w:ilvl w:val="0"/>
                <w:numId w:val="56"/>
              </w:numPr>
              <w:rPr>
                <w:sz w:val="26"/>
                <w:szCs w:val="26"/>
              </w:rPr>
            </w:pPr>
            <w:r w:rsidRPr="00BF778B">
              <w:rPr>
                <w:sz w:val="26"/>
                <w:szCs w:val="26"/>
              </w:rPr>
              <w:t>Truy cập “Quản lý tin”</w:t>
            </w:r>
          </w:p>
          <w:p w14:paraId="09026B8F" w14:textId="142E94E9" w:rsidR="00661E52" w:rsidRPr="00BF778B" w:rsidRDefault="00661E52" w:rsidP="007242F1">
            <w:pPr>
              <w:pStyle w:val="ListParagraph"/>
              <w:numPr>
                <w:ilvl w:val="0"/>
                <w:numId w:val="56"/>
              </w:numPr>
              <w:rPr>
                <w:sz w:val="26"/>
                <w:szCs w:val="26"/>
              </w:rPr>
            </w:pPr>
            <w:r w:rsidRPr="00BF778B">
              <w:rPr>
                <w:sz w:val="26"/>
                <w:szCs w:val="26"/>
              </w:rPr>
              <w:t>Chọn chỉnh sửa/xóa/gia hạn</w:t>
            </w:r>
          </w:p>
        </w:tc>
        <w:tc>
          <w:tcPr>
            <w:tcW w:w="2989" w:type="dxa"/>
          </w:tcPr>
          <w:p w14:paraId="1D441C71" w14:textId="77777777" w:rsidR="009B546F" w:rsidRPr="00BF778B" w:rsidRDefault="00661E52" w:rsidP="007242F1">
            <w:pPr>
              <w:pStyle w:val="ListParagraph"/>
              <w:numPr>
                <w:ilvl w:val="1"/>
                <w:numId w:val="57"/>
              </w:numPr>
              <w:rPr>
                <w:sz w:val="26"/>
                <w:szCs w:val="26"/>
              </w:rPr>
            </w:pPr>
            <w:r w:rsidRPr="00BF778B">
              <w:rPr>
                <w:sz w:val="26"/>
                <w:szCs w:val="26"/>
              </w:rPr>
              <w:t>Hiển thị danh sách tin đã đăng</w:t>
            </w:r>
            <w:r w:rsidR="009B546F" w:rsidRPr="00BF778B">
              <w:rPr>
                <w:sz w:val="26"/>
                <w:szCs w:val="26"/>
              </w:rPr>
              <w:t xml:space="preserve">. </w:t>
            </w:r>
          </w:p>
          <w:p w14:paraId="3CE4F496" w14:textId="711BD9D9" w:rsidR="00661E52" w:rsidRPr="00BF778B" w:rsidRDefault="00661E52" w:rsidP="007242F1">
            <w:pPr>
              <w:pStyle w:val="ListParagraph"/>
              <w:numPr>
                <w:ilvl w:val="1"/>
                <w:numId w:val="57"/>
              </w:numPr>
              <w:rPr>
                <w:sz w:val="26"/>
                <w:szCs w:val="26"/>
              </w:rPr>
            </w:pPr>
            <w:r w:rsidRPr="00BF778B">
              <w:rPr>
                <w:sz w:val="26"/>
                <w:szCs w:val="26"/>
              </w:rPr>
              <w:t xml:space="preserve">Cập nhật thông tin hoặc xóa khỏi hệ </w:t>
            </w:r>
            <w:r w:rsidRPr="00BF778B">
              <w:rPr>
                <w:sz w:val="26"/>
                <w:szCs w:val="26"/>
              </w:rPr>
              <w:lastRenderedPageBreak/>
              <w:t>thống</w:t>
            </w:r>
          </w:p>
        </w:tc>
      </w:tr>
      <w:tr w:rsidR="009B546F" w:rsidRPr="00BF778B" w14:paraId="31A61AB3" w14:textId="77777777" w:rsidTr="009B546F">
        <w:trPr>
          <w:trHeight w:val="833"/>
        </w:trPr>
        <w:tc>
          <w:tcPr>
            <w:tcW w:w="2693" w:type="dxa"/>
            <w:vAlign w:val="center"/>
          </w:tcPr>
          <w:p w14:paraId="19D000BC" w14:textId="77777777" w:rsidR="009B546F" w:rsidRPr="00BF778B" w:rsidRDefault="009B546F" w:rsidP="009B546F">
            <w:pPr>
              <w:pStyle w:val="ListParagraph"/>
              <w:ind w:left="0"/>
              <w:rPr>
                <w:sz w:val="26"/>
                <w:szCs w:val="26"/>
              </w:rPr>
            </w:pPr>
            <w:r w:rsidRPr="00BF778B">
              <w:rPr>
                <w:sz w:val="26"/>
                <w:szCs w:val="26"/>
              </w:rPr>
              <w:lastRenderedPageBreak/>
              <w:t>Alternative Flow</w:t>
            </w:r>
          </w:p>
        </w:tc>
        <w:tc>
          <w:tcPr>
            <w:tcW w:w="5689" w:type="dxa"/>
            <w:gridSpan w:val="2"/>
            <w:vAlign w:val="center"/>
          </w:tcPr>
          <w:p w14:paraId="5F509662" w14:textId="6754A1E9" w:rsidR="009B546F" w:rsidRPr="00BF778B" w:rsidRDefault="00661E52" w:rsidP="007242F1">
            <w:pPr>
              <w:pStyle w:val="NormalWeb"/>
              <w:numPr>
                <w:ilvl w:val="0"/>
                <w:numId w:val="58"/>
              </w:numPr>
              <w:rPr>
                <w:sz w:val="26"/>
                <w:szCs w:val="26"/>
              </w:rPr>
            </w:pPr>
            <w:r w:rsidRPr="00BF778B">
              <w:rPr>
                <w:sz w:val="26"/>
                <w:szCs w:val="26"/>
              </w:rPr>
              <w:t>Không có tin đăng → Hiển thị thông báo "Chưa có tin đăng nào".</w:t>
            </w:r>
          </w:p>
        </w:tc>
      </w:tr>
    </w:tbl>
    <w:p w14:paraId="4C5B0A7C" w14:textId="77777777" w:rsidR="009B546F" w:rsidRPr="00BF778B" w:rsidRDefault="009B546F" w:rsidP="009B546F">
      <w:pPr>
        <w:rPr>
          <w:b/>
          <w:sz w:val="26"/>
          <w:szCs w:val="26"/>
        </w:rPr>
      </w:pPr>
    </w:p>
    <w:p w14:paraId="29603C97" w14:textId="77777777" w:rsidR="009B546F" w:rsidRPr="00BF778B" w:rsidRDefault="009B546F" w:rsidP="00C61292">
      <w:pPr>
        <w:rPr>
          <w:b/>
          <w:sz w:val="26"/>
          <w:szCs w:val="26"/>
        </w:rPr>
      </w:pPr>
    </w:p>
    <w:p w14:paraId="2B29A50B" w14:textId="77777777" w:rsidR="007B37CB" w:rsidRPr="00BF778B" w:rsidRDefault="007B37CB" w:rsidP="00C61292">
      <w:pPr>
        <w:rPr>
          <w:b/>
          <w:sz w:val="26"/>
          <w:szCs w:val="26"/>
        </w:rPr>
      </w:pPr>
    </w:p>
    <w:p w14:paraId="77AD4F90" w14:textId="77777777" w:rsidR="007B37CB" w:rsidRPr="00BF778B" w:rsidRDefault="007B37CB" w:rsidP="00C61292">
      <w:pPr>
        <w:rPr>
          <w:b/>
          <w:sz w:val="26"/>
          <w:szCs w:val="26"/>
        </w:rPr>
      </w:pPr>
    </w:p>
    <w:p w14:paraId="4ED24CD6" w14:textId="77777777" w:rsidR="007B37CB" w:rsidRPr="00BF778B" w:rsidRDefault="007B37CB" w:rsidP="00C61292">
      <w:pPr>
        <w:rPr>
          <w:b/>
          <w:sz w:val="26"/>
          <w:szCs w:val="26"/>
        </w:rPr>
      </w:pPr>
    </w:p>
    <w:p w14:paraId="74DA7B97" w14:textId="77777777" w:rsidR="007B37CB" w:rsidRPr="00BF778B" w:rsidRDefault="007B37CB" w:rsidP="00C61292">
      <w:pPr>
        <w:rPr>
          <w:b/>
          <w:sz w:val="26"/>
          <w:szCs w:val="26"/>
        </w:rPr>
      </w:pPr>
    </w:p>
    <w:p w14:paraId="7CC4457D" w14:textId="77777777" w:rsidR="007B37CB" w:rsidRPr="00BF778B" w:rsidRDefault="007B37CB" w:rsidP="00C61292">
      <w:pPr>
        <w:rPr>
          <w:b/>
          <w:sz w:val="26"/>
          <w:szCs w:val="26"/>
        </w:rPr>
      </w:pPr>
    </w:p>
    <w:p w14:paraId="10AAD382" w14:textId="77777777" w:rsidR="007B37CB" w:rsidRPr="00BF778B" w:rsidRDefault="007B37CB" w:rsidP="00C61292">
      <w:pPr>
        <w:rPr>
          <w:b/>
          <w:sz w:val="26"/>
          <w:szCs w:val="26"/>
        </w:rPr>
      </w:pPr>
    </w:p>
    <w:p w14:paraId="24B2E988" w14:textId="77777777" w:rsidR="00146861" w:rsidRPr="00BF778B" w:rsidRDefault="00146861" w:rsidP="00C61292">
      <w:pPr>
        <w:rPr>
          <w:b/>
          <w:sz w:val="26"/>
          <w:szCs w:val="26"/>
        </w:rPr>
      </w:pPr>
    </w:p>
    <w:p w14:paraId="7EB5CA83" w14:textId="77777777" w:rsidR="00146861" w:rsidRPr="00BF778B" w:rsidRDefault="00146861" w:rsidP="00C61292">
      <w:pPr>
        <w:rPr>
          <w:b/>
          <w:sz w:val="26"/>
          <w:szCs w:val="26"/>
        </w:rPr>
      </w:pPr>
    </w:p>
    <w:p w14:paraId="0480E8E3" w14:textId="77777777" w:rsidR="007B37CB" w:rsidRPr="00BF778B" w:rsidRDefault="007B37CB" w:rsidP="00C61292">
      <w:pPr>
        <w:rPr>
          <w:b/>
          <w:sz w:val="26"/>
          <w:szCs w:val="26"/>
        </w:rPr>
      </w:pPr>
    </w:p>
    <w:p w14:paraId="41FB2CEB" w14:textId="61C499C4" w:rsidR="009B546F" w:rsidRPr="00BF778B" w:rsidRDefault="00057C3A" w:rsidP="00153530">
      <w:pPr>
        <w:pStyle w:val="Table"/>
      </w:pPr>
      <w:bookmarkStart w:id="58" w:name="_Toc195901011"/>
      <w:bookmarkStart w:id="59" w:name="_Toc195901141"/>
      <w:r w:rsidRPr="00BF778B">
        <w:t>Table 1.16</w:t>
      </w:r>
      <w:r w:rsidR="009B546F" w:rsidRPr="00BF778B">
        <w:t xml:space="preserve">: </w:t>
      </w:r>
      <w:r w:rsidR="00146861" w:rsidRPr="00BF778B">
        <w:t>Yêu cầu kiểm chứng bất động sản ngoại</w:t>
      </w:r>
      <w:bookmarkEnd w:id="58"/>
      <w:bookmarkEnd w:id="59"/>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649F79F9" w14:textId="77777777" w:rsidTr="009B546F">
        <w:trPr>
          <w:trHeight w:val="765"/>
        </w:trPr>
        <w:tc>
          <w:tcPr>
            <w:tcW w:w="2693" w:type="dxa"/>
            <w:vAlign w:val="center"/>
          </w:tcPr>
          <w:p w14:paraId="5BF70EC8"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2FFEFF93" w14:textId="193C7CE8" w:rsidR="009B546F" w:rsidRPr="00BF778B" w:rsidRDefault="00057C3A" w:rsidP="009B546F">
            <w:pPr>
              <w:pStyle w:val="ListParagraph"/>
              <w:ind w:left="0"/>
              <w:rPr>
                <w:sz w:val="26"/>
                <w:szCs w:val="26"/>
              </w:rPr>
            </w:pPr>
            <w:r w:rsidRPr="00BF778B">
              <w:rPr>
                <w:sz w:val="26"/>
                <w:szCs w:val="26"/>
              </w:rPr>
              <w:t>UC15</w:t>
            </w:r>
          </w:p>
        </w:tc>
      </w:tr>
      <w:tr w:rsidR="009B546F" w:rsidRPr="00BF778B" w14:paraId="0FDE5509" w14:textId="77777777" w:rsidTr="009B546F">
        <w:trPr>
          <w:trHeight w:val="833"/>
        </w:trPr>
        <w:tc>
          <w:tcPr>
            <w:tcW w:w="2693" w:type="dxa"/>
            <w:vAlign w:val="center"/>
          </w:tcPr>
          <w:p w14:paraId="551741E9"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78487C88" w14:textId="10DFD1D8" w:rsidR="009B546F" w:rsidRPr="00BF778B" w:rsidRDefault="009B546F" w:rsidP="00146861">
            <w:pPr>
              <w:pStyle w:val="NormalWeb"/>
              <w:rPr>
                <w:sz w:val="26"/>
                <w:szCs w:val="26"/>
              </w:rPr>
            </w:pPr>
            <w:r w:rsidRPr="00BF778B">
              <w:rPr>
                <w:sz w:val="26"/>
                <w:szCs w:val="26"/>
              </w:rPr>
              <w:t xml:space="preserve"> </w:t>
            </w:r>
            <w:r w:rsidR="00146861" w:rsidRPr="00BF778B">
              <w:rPr>
                <w:sz w:val="26"/>
                <w:szCs w:val="26"/>
              </w:rPr>
              <w:t>Yêu cầu kiểm chứng bất động sản ngoại</w:t>
            </w:r>
          </w:p>
        </w:tc>
      </w:tr>
      <w:tr w:rsidR="009B546F" w:rsidRPr="00BF778B" w14:paraId="473AE708" w14:textId="77777777" w:rsidTr="009B546F">
        <w:trPr>
          <w:trHeight w:val="801"/>
        </w:trPr>
        <w:tc>
          <w:tcPr>
            <w:tcW w:w="2693" w:type="dxa"/>
            <w:vAlign w:val="center"/>
          </w:tcPr>
          <w:p w14:paraId="5F70F5D6"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0B93FC18" w14:textId="13D69A83" w:rsidR="009B546F" w:rsidRPr="00BF778B" w:rsidRDefault="00F008D4" w:rsidP="00F008D4">
            <w:pPr>
              <w:spacing w:before="100" w:beforeAutospacing="1" w:after="100" w:afterAutospacing="1"/>
              <w:rPr>
                <w:sz w:val="26"/>
                <w:szCs w:val="26"/>
              </w:rPr>
            </w:pPr>
            <w:r w:rsidRPr="00BF778B">
              <w:rPr>
                <w:sz w:val="26"/>
                <w:szCs w:val="26"/>
              </w:rPr>
              <w:t>Người dùng nhấn vào “Yêu cầu kiểm chứng” trên thông tin bất động sản.</w:t>
            </w:r>
          </w:p>
        </w:tc>
      </w:tr>
      <w:tr w:rsidR="009B546F" w:rsidRPr="00BF778B" w14:paraId="49768CB9" w14:textId="77777777" w:rsidTr="009B546F">
        <w:trPr>
          <w:trHeight w:val="833"/>
        </w:trPr>
        <w:tc>
          <w:tcPr>
            <w:tcW w:w="2693" w:type="dxa"/>
            <w:vAlign w:val="center"/>
          </w:tcPr>
          <w:p w14:paraId="39BDEE3B"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46691C7C" w14:textId="28A3E92B" w:rsidR="009B546F" w:rsidRPr="00BF778B" w:rsidRDefault="00146861" w:rsidP="009B546F">
            <w:pPr>
              <w:pStyle w:val="ListParagraph"/>
              <w:ind w:left="0"/>
              <w:rPr>
                <w:sz w:val="26"/>
                <w:szCs w:val="26"/>
              </w:rPr>
            </w:pPr>
            <w:r w:rsidRPr="00BF778B">
              <w:rPr>
                <w:sz w:val="26"/>
                <w:szCs w:val="26"/>
              </w:rPr>
              <w:t>Người dùng yêu cầu kiểm chứng tính hợp pháp và giá trị của bất động sản ngoại thông qua hệ thống.</w:t>
            </w:r>
          </w:p>
        </w:tc>
      </w:tr>
      <w:tr w:rsidR="009B546F" w:rsidRPr="00BF778B" w14:paraId="4C4163B6" w14:textId="77777777" w:rsidTr="009B546F">
        <w:trPr>
          <w:trHeight w:val="833"/>
        </w:trPr>
        <w:tc>
          <w:tcPr>
            <w:tcW w:w="2693" w:type="dxa"/>
            <w:vAlign w:val="center"/>
          </w:tcPr>
          <w:p w14:paraId="64018094"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28AE92C5" w14:textId="77777777" w:rsidR="009B546F" w:rsidRPr="00BF778B" w:rsidRDefault="009B546F" w:rsidP="009B546F">
            <w:pPr>
              <w:pStyle w:val="ListParagraph"/>
              <w:ind w:left="0"/>
              <w:rPr>
                <w:sz w:val="26"/>
                <w:szCs w:val="26"/>
              </w:rPr>
            </w:pPr>
            <w:r w:rsidRPr="00BF778B">
              <w:rPr>
                <w:sz w:val="26"/>
                <w:szCs w:val="26"/>
              </w:rPr>
              <w:t>Người dùng</w:t>
            </w:r>
          </w:p>
        </w:tc>
      </w:tr>
      <w:tr w:rsidR="009B546F" w:rsidRPr="00BF778B" w14:paraId="33DDBB39" w14:textId="77777777" w:rsidTr="009B546F">
        <w:trPr>
          <w:trHeight w:val="833"/>
        </w:trPr>
        <w:tc>
          <w:tcPr>
            <w:tcW w:w="2693" w:type="dxa"/>
            <w:vAlign w:val="center"/>
          </w:tcPr>
          <w:p w14:paraId="039B1649"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6FB2A7D6" w14:textId="77777777" w:rsidR="009B546F" w:rsidRPr="00BF778B" w:rsidRDefault="009B546F" w:rsidP="009B546F">
            <w:pPr>
              <w:pStyle w:val="ListParagraph"/>
              <w:ind w:left="0"/>
              <w:rPr>
                <w:sz w:val="26"/>
                <w:szCs w:val="26"/>
              </w:rPr>
            </w:pPr>
            <w:r w:rsidRPr="00BF778B">
              <w:rPr>
                <w:sz w:val="26"/>
                <w:szCs w:val="26"/>
              </w:rPr>
              <w:t>User đăng nhập thành công.</w:t>
            </w:r>
          </w:p>
        </w:tc>
      </w:tr>
      <w:tr w:rsidR="009B546F" w:rsidRPr="00BF778B" w14:paraId="5CB9C7A9" w14:textId="77777777" w:rsidTr="009B546F">
        <w:trPr>
          <w:trHeight w:val="801"/>
        </w:trPr>
        <w:tc>
          <w:tcPr>
            <w:tcW w:w="2693" w:type="dxa"/>
            <w:vAlign w:val="center"/>
          </w:tcPr>
          <w:p w14:paraId="5C64448F"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0DA70D66" w14:textId="77777777" w:rsidR="009B546F" w:rsidRPr="00BF778B" w:rsidRDefault="009B546F" w:rsidP="009B546F">
            <w:pPr>
              <w:spacing w:before="100" w:beforeAutospacing="1" w:after="100" w:afterAutospacing="1"/>
              <w:rPr>
                <w:sz w:val="26"/>
                <w:szCs w:val="26"/>
              </w:rPr>
            </w:pPr>
            <w:r w:rsidRPr="00BF778B">
              <w:rPr>
                <w:sz w:val="26"/>
                <w:szCs w:val="26"/>
              </w:rPr>
              <w:t>Danh sách bất động sản hiển thị.</w:t>
            </w:r>
          </w:p>
        </w:tc>
      </w:tr>
      <w:tr w:rsidR="009B546F" w:rsidRPr="00BF778B" w14:paraId="0506D208" w14:textId="77777777" w:rsidTr="009B546F">
        <w:trPr>
          <w:trHeight w:val="521"/>
        </w:trPr>
        <w:tc>
          <w:tcPr>
            <w:tcW w:w="2693" w:type="dxa"/>
            <w:vMerge w:val="restart"/>
            <w:vAlign w:val="center"/>
          </w:tcPr>
          <w:p w14:paraId="5E2D94C8"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15B19633"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58DBD853"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477A6D06" w14:textId="77777777" w:rsidTr="009B546F">
        <w:trPr>
          <w:trHeight w:val="710"/>
        </w:trPr>
        <w:tc>
          <w:tcPr>
            <w:tcW w:w="2693" w:type="dxa"/>
            <w:vMerge/>
            <w:vAlign w:val="center"/>
          </w:tcPr>
          <w:p w14:paraId="71B42344" w14:textId="77777777" w:rsidR="009B546F" w:rsidRPr="00BF778B" w:rsidRDefault="009B546F" w:rsidP="009B546F">
            <w:pPr>
              <w:pStyle w:val="ListParagraph"/>
              <w:ind w:left="0"/>
              <w:rPr>
                <w:sz w:val="26"/>
                <w:szCs w:val="26"/>
              </w:rPr>
            </w:pPr>
          </w:p>
        </w:tc>
        <w:tc>
          <w:tcPr>
            <w:tcW w:w="2700" w:type="dxa"/>
            <w:vAlign w:val="center"/>
          </w:tcPr>
          <w:p w14:paraId="6FBE8180" w14:textId="50A7BEB2" w:rsidR="00F008D4" w:rsidRPr="00BF778B" w:rsidRDefault="00F008D4" w:rsidP="007242F1">
            <w:pPr>
              <w:pStyle w:val="ListParagraph"/>
              <w:numPr>
                <w:ilvl w:val="0"/>
                <w:numId w:val="59"/>
              </w:numPr>
              <w:rPr>
                <w:sz w:val="26"/>
                <w:szCs w:val="26"/>
              </w:rPr>
            </w:pPr>
            <w:r w:rsidRPr="00BF778B">
              <w:rPr>
                <w:sz w:val="26"/>
                <w:szCs w:val="26"/>
              </w:rPr>
              <w:t>Người dùng nhấn vào “yêu cầu kiểm chứng” trên thông tin bất động sản</w:t>
            </w:r>
          </w:p>
          <w:p w14:paraId="45028107" w14:textId="7A7AF4EC" w:rsidR="009B546F" w:rsidRPr="00BF778B" w:rsidRDefault="009B546F" w:rsidP="00F008D4">
            <w:pPr>
              <w:rPr>
                <w:sz w:val="26"/>
                <w:szCs w:val="26"/>
              </w:rPr>
            </w:pPr>
            <w:r w:rsidRPr="00BF778B">
              <w:rPr>
                <w:sz w:val="26"/>
                <w:szCs w:val="26"/>
              </w:rPr>
              <w:t xml:space="preserve"> </w:t>
            </w:r>
          </w:p>
        </w:tc>
        <w:tc>
          <w:tcPr>
            <w:tcW w:w="2989" w:type="dxa"/>
          </w:tcPr>
          <w:p w14:paraId="0B940175" w14:textId="5AF1EEB1" w:rsidR="00F008D4" w:rsidRPr="00BF778B" w:rsidRDefault="00F008D4" w:rsidP="00F008D4">
            <w:pPr>
              <w:spacing w:before="100" w:beforeAutospacing="1" w:after="100" w:afterAutospacing="1"/>
              <w:rPr>
                <w:sz w:val="26"/>
                <w:szCs w:val="26"/>
              </w:rPr>
            </w:pPr>
            <w:r w:rsidRPr="00BF778B">
              <w:rPr>
                <w:sz w:val="26"/>
                <w:szCs w:val="26"/>
              </w:rPr>
              <w:t>1.1 Hệ thống gửi thông báo về tiến trình kiểm chứng và kết quả cuối cùng.</w:t>
            </w:r>
          </w:p>
          <w:p w14:paraId="0C1CC9E7" w14:textId="75E5CA6F" w:rsidR="009B546F" w:rsidRPr="00BF778B" w:rsidRDefault="009B546F" w:rsidP="00F008D4">
            <w:pPr>
              <w:pStyle w:val="ListParagraph"/>
              <w:rPr>
                <w:sz w:val="26"/>
                <w:szCs w:val="26"/>
              </w:rPr>
            </w:pPr>
          </w:p>
        </w:tc>
      </w:tr>
      <w:tr w:rsidR="009B546F" w:rsidRPr="00BF778B" w14:paraId="7CD58B97" w14:textId="77777777" w:rsidTr="009B546F">
        <w:trPr>
          <w:trHeight w:val="833"/>
        </w:trPr>
        <w:tc>
          <w:tcPr>
            <w:tcW w:w="2693" w:type="dxa"/>
            <w:vAlign w:val="center"/>
          </w:tcPr>
          <w:p w14:paraId="3EB54B4F"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245570CF" w14:textId="5A474320" w:rsidR="009B546F" w:rsidRPr="00BF778B" w:rsidRDefault="00ED3A41" w:rsidP="00ED3A41">
            <w:pPr>
              <w:spacing w:before="100" w:beforeAutospacing="1" w:after="100" w:afterAutospacing="1"/>
              <w:rPr>
                <w:sz w:val="26"/>
                <w:szCs w:val="26"/>
              </w:rPr>
            </w:pPr>
            <w:r w:rsidRPr="00BF778B">
              <w:rPr>
                <w:sz w:val="26"/>
                <w:szCs w:val="26"/>
              </w:rPr>
              <w:t>Hệ thống cung cấp cập nhật trạng thái kiểm chứng cho người dùng.</w:t>
            </w:r>
          </w:p>
        </w:tc>
      </w:tr>
    </w:tbl>
    <w:p w14:paraId="27590A41" w14:textId="77777777" w:rsidR="009B546F" w:rsidRPr="00BF778B" w:rsidRDefault="009B546F" w:rsidP="009B546F">
      <w:pPr>
        <w:rPr>
          <w:b/>
          <w:sz w:val="26"/>
          <w:szCs w:val="26"/>
        </w:rPr>
      </w:pPr>
    </w:p>
    <w:p w14:paraId="5BAE1F7F" w14:textId="77777777" w:rsidR="009B546F" w:rsidRPr="00BF778B" w:rsidRDefault="009B546F" w:rsidP="00C61292">
      <w:pPr>
        <w:rPr>
          <w:b/>
          <w:sz w:val="26"/>
          <w:szCs w:val="26"/>
        </w:rPr>
      </w:pPr>
    </w:p>
    <w:p w14:paraId="1EA155DB" w14:textId="77777777" w:rsidR="00661E52" w:rsidRPr="00BF778B" w:rsidRDefault="00661E52" w:rsidP="00C61292">
      <w:pPr>
        <w:rPr>
          <w:b/>
          <w:sz w:val="26"/>
          <w:szCs w:val="26"/>
        </w:rPr>
      </w:pPr>
    </w:p>
    <w:p w14:paraId="2E676B95" w14:textId="77777777" w:rsidR="00661E52" w:rsidRPr="00BF778B" w:rsidRDefault="00661E52" w:rsidP="00C61292">
      <w:pPr>
        <w:rPr>
          <w:b/>
          <w:sz w:val="26"/>
          <w:szCs w:val="26"/>
        </w:rPr>
      </w:pPr>
    </w:p>
    <w:p w14:paraId="5096EF5F" w14:textId="77777777" w:rsidR="00661E52" w:rsidRPr="00BF778B" w:rsidRDefault="00661E52" w:rsidP="00C61292">
      <w:pPr>
        <w:rPr>
          <w:b/>
          <w:sz w:val="26"/>
          <w:szCs w:val="26"/>
        </w:rPr>
      </w:pPr>
    </w:p>
    <w:p w14:paraId="4969EAD9" w14:textId="77777777" w:rsidR="00661E52" w:rsidRPr="00BF778B" w:rsidRDefault="00661E52" w:rsidP="00C61292">
      <w:pPr>
        <w:rPr>
          <w:b/>
          <w:sz w:val="26"/>
          <w:szCs w:val="26"/>
        </w:rPr>
      </w:pPr>
    </w:p>
    <w:p w14:paraId="7F6370C7" w14:textId="77777777" w:rsidR="00661E52" w:rsidRPr="00BF778B" w:rsidRDefault="00661E52" w:rsidP="00C61292">
      <w:pPr>
        <w:rPr>
          <w:b/>
          <w:sz w:val="26"/>
          <w:szCs w:val="26"/>
        </w:rPr>
      </w:pPr>
    </w:p>
    <w:p w14:paraId="24EA7C5A" w14:textId="77777777" w:rsidR="00661E52" w:rsidRPr="00BF778B" w:rsidRDefault="00661E52" w:rsidP="00C61292">
      <w:pPr>
        <w:rPr>
          <w:b/>
          <w:sz w:val="26"/>
          <w:szCs w:val="26"/>
        </w:rPr>
      </w:pPr>
    </w:p>
    <w:p w14:paraId="52B15E7D" w14:textId="77777777" w:rsidR="00661E52" w:rsidRPr="00BF778B" w:rsidRDefault="00661E52" w:rsidP="00C61292">
      <w:pPr>
        <w:rPr>
          <w:b/>
          <w:sz w:val="26"/>
          <w:szCs w:val="26"/>
        </w:rPr>
      </w:pPr>
    </w:p>
    <w:p w14:paraId="63A06D77" w14:textId="6C62EB63" w:rsidR="009B546F" w:rsidRPr="00BF778B" w:rsidRDefault="00E45865" w:rsidP="00153530">
      <w:pPr>
        <w:pStyle w:val="Table"/>
      </w:pPr>
      <w:bookmarkStart w:id="60" w:name="_Toc195901012"/>
      <w:bookmarkStart w:id="61" w:name="_Toc195901142"/>
      <w:r w:rsidRPr="00BF778B">
        <w:t>Table 1.17</w:t>
      </w:r>
      <w:r w:rsidR="009B546F" w:rsidRPr="00BF778B">
        <w:t xml:space="preserve">: </w:t>
      </w:r>
      <w:r w:rsidRPr="00BF778B">
        <w:t>Yêu cầu hỗ trợ giấy tờ pháp lý</w:t>
      </w:r>
      <w:bookmarkEnd w:id="60"/>
      <w:bookmarkEnd w:id="61"/>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0B5D991F" w14:textId="77777777" w:rsidTr="009B546F">
        <w:trPr>
          <w:trHeight w:val="765"/>
        </w:trPr>
        <w:tc>
          <w:tcPr>
            <w:tcW w:w="2693" w:type="dxa"/>
            <w:vAlign w:val="center"/>
          </w:tcPr>
          <w:p w14:paraId="1C9468E4"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0488B392" w14:textId="125EA350" w:rsidR="009B546F" w:rsidRPr="00BF778B" w:rsidRDefault="00E45865" w:rsidP="009B546F">
            <w:pPr>
              <w:pStyle w:val="ListParagraph"/>
              <w:ind w:left="0"/>
              <w:rPr>
                <w:sz w:val="26"/>
                <w:szCs w:val="26"/>
              </w:rPr>
            </w:pPr>
            <w:r w:rsidRPr="00BF778B">
              <w:rPr>
                <w:sz w:val="26"/>
                <w:szCs w:val="26"/>
              </w:rPr>
              <w:t>UC16</w:t>
            </w:r>
          </w:p>
        </w:tc>
      </w:tr>
      <w:tr w:rsidR="009B546F" w:rsidRPr="00BF778B" w14:paraId="24C25EB1" w14:textId="77777777" w:rsidTr="009B546F">
        <w:trPr>
          <w:trHeight w:val="833"/>
        </w:trPr>
        <w:tc>
          <w:tcPr>
            <w:tcW w:w="2693" w:type="dxa"/>
            <w:vAlign w:val="center"/>
          </w:tcPr>
          <w:p w14:paraId="20C7ECC4"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30D2DF04" w14:textId="0478ABE3" w:rsidR="00E45865" w:rsidRPr="00BF778B" w:rsidRDefault="00E45865" w:rsidP="00E45865">
            <w:pPr>
              <w:spacing w:before="100" w:beforeAutospacing="1" w:after="100" w:afterAutospacing="1"/>
              <w:rPr>
                <w:sz w:val="26"/>
                <w:szCs w:val="26"/>
              </w:rPr>
            </w:pPr>
            <w:r w:rsidRPr="00BF778B">
              <w:rPr>
                <w:sz w:val="26"/>
                <w:szCs w:val="26"/>
              </w:rPr>
              <w:t>Yêu cầu hỗ trợ giấy tờ pháp lý</w:t>
            </w:r>
          </w:p>
        </w:tc>
      </w:tr>
      <w:tr w:rsidR="009B546F" w:rsidRPr="00BF778B" w14:paraId="6F4E7331" w14:textId="77777777" w:rsidTr="009B546F">
        <w:trPr>
          <w:trHeight w:val="801"/>
        </w:trPr>
        <w:tc>
          <w:tcPr>
            <w:tcW w:w="2693" w:type="dxa"/>
            <w:vAlign w:val="center"/>
          </w:tcPr>
          <w:p w14:paraId="4FB775A8"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4C298134" w14:textId="3BD6A2CF" w:rsidR="009B546F" w:rsidRPr="00BF778B" w:rsidRDefault="00DF77AE" w:rsidP="00DF77AE">
            <w:pPr>
              <w:pStyle w:val="NormalWeb"/>
              <w:rPr>
                <w:sz w:val="26"/>
                <w:szCs w:val="26"/>
              </w:rPr>
            </w:pPr>
            <w:r w:rsidRPr="00BF778B">
              <w:rPr>
                <w:sz w:val="26"/>
                <w:szCs w:val="26"/>
              </w:rPr>
              <w:t>Người dùng gửi yêu cầu qua mục hỗ trợ</w:t>
            </w:r>
          </w:p>
        </w:tc>
      </w:tr>
      <w:tr w:rsidR="009B546F" w:rsidRPr="00BF778B" w14:paraId="095C14EB" w14:textId="77777777" w:rsidTr="009B546F">
        <w:trPr>
          <w:trHeight w:val="833"/>
        </w:trPr>
        <w:tc>
          <w:tcPr>
            <w:tcW w:w="2693" w:type="dxa"/>
            <w:vAlign w:val="center"/>
          </w:tcPr>
          <w:p w14:paraId="2FA60DB2"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106838EA" w14:textId="6A0079C0" w:rsidR="009B546F" w:rsidRPr="00BF778B" w:rsidRDefault="0087354C" w:rsidP="0087354C">
            <w:pPr>
              <w:pStyle w:val="NormalWeb"/>
              <w:rPr>
                <w:sz w:val="26"/>
                <w:szCs w:val="26"/>
              </w:rPr>
            </w:pPr>
            <w:r w:rsidRPr="00BF778B">
              <w:rPr>
                <w:sz w:val="26"/>
                <w:szCs w:val="26"/>
              </w:rPr>
              <w:t>Người dùng yêu cầu tư vấn, xử lý hoặc cung cấp giấy tờ liên quan đến giao dịch BĐS.</w:t>
            </w:r>
          </w:p>
        </w:tc>
      </w:tr>
      <w:tr w:rsidR="009B546F" w:rsidRPr="00BF778B" w14:paraId="7853058A" w14:textId="77777777" w:rsidTr="009B546F">
        <w:trPr>
          <w:trHeight w:val="833"/>
        </w:trPr>
        <w:tc>
          <w:tcPr>
            <w:tcW w:w="2693" w:type="dxa"/>
            <w:vAlign w:val="center"/>
          </w:tcPr>
          <w:p w14:paraId="2C9B3FC8"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5AEAAF46" w14:textId="77777777" w:rsidR="009B546F" w:rsidRPr="00BF778B" w:rsidRDefault="009B546F" w:rsidP="009B546F">
            <w:pPr>
              <w:pStyle w:val="ListParagraph"/>
              <w:ind w:left="0"/>
              <w:rPr>
                <w:sz w:val="26"/>
                <w:szCs w:val="26"/>
              </w:rPr>
            </w:pPr>
            <w:r w:rsidRPr="00BF778B">
              <w:rPr>
                <w:sz w:val="26"/>
                <w:szCs w:val="26"/>
              </w:rPr>
              <w:t>Người dùng</w:t>
            </w:r>
          </w:p>
        </w:tc>
      </w:tr>
      <w:tr w:rsidR="009B546F" w:rsidRPr="00BF778B" w14:paraId="7A38807E" w14:textId="77777777" w:rsidTr="009B546F">
        <w:trPr>
          <w:trHeight w:val="833"/>
        </w:trPr>
        <w:tc>
          <w:tcPr>
            <w:tcW w:w="2693" w:type="dxa"/>
            <w:vAlign w:val="center"/>
          </w:tcPr>
          <w:p w14:paraId="24087BAA"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747CFE66" w14:textId="77777777" w:rsidR="009B546F" w:rsidRPr="00BF778B" w:rsidRDefault="009B546F" w:rsidP="009B546F">
            <w:pPr>
              <w:pStyle w:val="ListParagraph"/>
              <w:ind w:left="0"/>
              <w:rPr>
                <w:sz w:val="26"/>
                <w:szCs w:val="26"/>
              </w:rPr>
            </w:pPr>
            <w:r w:rsidRPr="00BF778B">
              <w:rPr>
                <w:sz w:val="26"/>
                <w:szCs w:val="26"/>
              </w:rPr>
              <w:t>User đăng nhập thành công.</w:t>
            </w:r>
          </w:p>
        </w:tc>
      </w:tr>
      <w:tr w:rsidR="009B546F" w:rsidRPr="00BF778B" w14:paraId="676F9398" w14:textId="77777777" w:rsidTr="009B546F">
        <w:trPr>
          <w:trHeight w:val="801"/>
        </w:trPr>
        <w:tc>
          <w:tcPr>
            <w:tcW w:w="2693" w:type="dxa"/>
            <w:vAlign w:val="center"/>
          </w:tcPr>
          <w:p w14:paraId="64A66246"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5E15050C" w14:textId="420F6291" w:rsidR="009B546F" w:rsidRPr="00BF778B" w:rsidRDefault="00DF77AE" w:rsidP="00DF77AE">
            <w:pPr>
              <w:pStyle w:val="NormalWeb"/>
              <w:rPr>
                <w:sz w:val="26"/>
                <w:szCs w:val="26"/>
              </w:rPr>
            </w:pPr>
            <w:r w:rsidRPr="00BF778B">
              <w:rPr>
                <w:sz w:val="26"/>
                <w:szCs w:val="26"/>
              </w:rPr>
              <w:t>Yêu cầu được chuyển cho bộ phận xử lý</w:t>
            </w:r>
          </w:p>
        </w:tc>
      </w:tr>
      <w:tr w:rsidR="009B546F" w:rsidRPr="00BF778B" w14:paraId="0348FD30" w14:textId="77777777" w:rsidTr="009B546F">
        <w:trPr>
          <w:trHeight w:val="521"/>
        </w:trPr>
        <w:tc>
          <w:tcPr>
            <w:tcW w:w="2693" w:type="dxa"/>
            <w:vMerge w:val="restart"/>
            <w:vAlign w:val="center"/>
          </w:tcPr>
          <w:p w14:paraId="3E7E202F" w14:textId="77777777" w:rsidR="009B546F" w:rsidRPr="00BF778B" w:rsidRDefault="009B546F" w:rsidP="009B546F">
            <w:pPr>
              <w:pStyle w:val="ListParagraph"/>
              <w:ind w:left="0"/>
              <w:rPr>
                <w:sz w:val="26"/>
                <w:szCs w:val="26"/>
              </w:rPr>
            </w:pPr>
            <w:r w:rsidRPr="00BF778B">
              <w:rPr>
                <w:sz w:val="26"/>
                <w:szCs w:val="26"/>
              </w:rPr>
              <w:lastRenderedPageBreak/>
              <w:t>Flow of activities</w:t>
            </w:r>
          </w:p>
        </w:tc>
        <w:tc>
          <w:tcPr>
            <w:tcW w:w="2700" w:type="dxa"/>
            <w:vAlign w:val="center"/>
          </w:tcPr>
          <w:p w14:paraId="07A58F7B"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757E2471"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20DD3402" w14:textId="77777777" w:rsidTr="009B546F">
        <w:trPr>
          <w:trHeight w:val="710"/>
        </w:trPr>
        <w:tc>
          <w:tcPr>
            <w:tcW w:w="2693" w:type="dxa"/>
            <w:vMerge/>
            <w:vAlign w:val="center"/>
          </w:tcPr>
          <w:p w14:paraId="2225D0EA" w14:textId="77777777" w:rsidR="009B546F" w:rsidRPr="00BF778B" w:rsidRDefault="009B546F" w:rsidP="009B546F">
            <w:pPr>
              <w:pStyle w:val="ListParagraph"/>
              <w:ind w:left="0"/>
              <w:rPr>
                <w:sz w:val="26"/>
                <w:szCs w:val="26"/>
              </w:rPr>
            </w:pPr>
          </w:p>
        </w:tc>
        <w:tc>
          <w:tcPr>
            <w:tcW w:w="2700" w:type="dxa"/>
            <w:vAlign w:val="center"/>
          </w:tcPr>
          <w:p w14:paraId="2CC0611E" w14:textId="77777777" w:rsidR="0087354C" w:rsidRPr="00BF778B" w:rsidRDefault="0087354C" w:rsidP="007242F1">
            <w:pPr>
              <w:pStyle w:val="ListParagraph"/>
              <w:numPr>
                <w:ilvl w:val="0"/>
                <w:numId w:val="60"/>
              </w:numPr>
              <w:rPr>
                <w:sz w:val="26"/>
                <w:szCs w:val="26"/>
              </w:rPr>
            </w:pPr>
            <w:r w:rsidRPr="00BF778B">
              <w:rPr>
                <w:sz w:val="26"/>
                <w:szCs w:val="26"/>
              </w:rPr>
              <w:t>Gửi yêu cầu</w:t>
            </w:r>
          </w:p>
          <w:p w14:paraId="7D1F9E3A" w14:textId="615AAC2A" w:rsidR="009B546F" w:rsidRPr="00BF778B" w:rsidRDefault="0087354C" w:rsidP="007242F1">
            <w:pPr>
              <w:pStyle w:val="ListParagraph"/>
              <w:numPr>
                <w:ilvl w:val="0"/>
                <w:numId w:val="60"/>
              </w:numPr>
              <w:rPr>
                <w:sz w:val="26"/>
                <w:szCs w:val="26"/>
              </w:rPr>
            </w:pPr>
            <w:r w:rsidRPr="00BF778B">
              <w:rPr>
                <w:sz w:val="26"/>
                <w:szCs w:val="26"/>
              </w:rPr>
              <w:t>Theo dõi trạng thái</w:t>
            </w:r>
            <w:r w:rsidR="009B546F" w:rsidRPr="00BF778B">
              <w:rPr>
                <w:sz w:val="26"/>
                <w:szCs w:val="26"/>
              </w:rPr>
              <w:t xml:space="preserve"> </w:t>
            </w:r>
          </w:p>
        </w:tc>
        <w:tc>
          <w:tcPr>
            <w:tcW w:w="2989" w:type="dxa"/>
          </w:tcPr>
          <w:p w14:paraId="361E4A64" w14:textId="77777777" w:rsidR="00AD177E" w:rsidRPr="00BF778B" w:rsidRDefault="00AD177E" w:rsidP="007242F1">
            <w:pPr>
              <w:pStyle w:val="ListParagraph"/>
              <w:numPr>
                <w:ilvl w:val="1"/>
                <w:numId w:val="59"/>
              </w:numPr>
              <w:rPr>
                <w:sz w:val="26"/>
                <w:szCs w:val="26"/>
              </w:rPr>
            </w:pPr>
            <w:r w:rsidRPr="00BF778B">
              <w:rPr>
                <w:sz w:val="26"/>
                <w:szCs w:val="26"/>
              </w:rPr>
              <w:t>Gửi đến bộ phận pháp lý</w:t>
            </w:r>
            <w:r w:rsidR="009B546F" w:rsidRPr="00BF778B">
              <w:rPr>
                <w:sz w:val="26"/>
                <w:szCs w:val="26"/>
              </w:rPr>
              <w:t>.</w:t>
            </w:r>
          </w:p>
          <w:p w14:paraId="41061194" w14:textId="58FA3C4E" w:rsidR="009B546F" w:rsidRPr="00BF778B" w:rsidRDefault="00AD177E" w:rsidP="007242F1">
            <w:pPr>
              <w:pStyle w:val="ListParagraph"/>
              <w:numPr>
                <w:ilvl w:val="1"/>
                <w:numId w:val="59"/>
              </w:numPr>
              <w:rPr>
                <w:sz w:val="26"/>
                <w:szCs w:val="26"/>
              </w:rPr>
            </w:pPr>
            <w:r w:rsidRPr="00BF778B">
              <w:rPr>
                <w:sz w:val="26"/>
                <w:szCs w:val="26"/>
              </w:rPr>
              <w:t>Cập nhật và phản hồi tiến trình</w:t>
            </w:r>
            <w:r w:rsidR="009B546F" w:rsidRPr="00BF778B">
              <w:rPr>
                <w:sz w:val="26"/>
                <w:szCs w:val="26"/>
              </w:rPr>
              <w:t xml:space="preserve"> </w:t>
            </w:r>
          </w:p>
        </w:tc>
      </w:tr>
      <w:tr w:rsidR="009B546F" w:rsidRPr="00BF778B" w14:paraId="28EFE34A" w14:textId="77777777" w:rsidTr="009B546F">
        <w:trPr>
          <w:trHeight w:val="833"/>
        </w:trPr>
        <w:tc>
          <w:tcPr>
            <w:tcW w:w="2693" w:type="dxa"/>
            <w:vAlign w:val="center"/>
          </w:tcPr>
          <w:p w14:paraId="6120F103"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50F6D901" w14:textId="5768A2CD" w:rsidR="009B546F" w:rsidRPr="00BF778B" w:rsidRDefault="00AD177E" w:rsidP="00AD177E">
            <w:pPr>
              <w:spacing w:before="100" w:beforeAutospacing="1" w:after="100" w:afterAutospacing="1"/>
              <w:rPr>
                <w:sz w:val="26"/>
                <w:szCs w:val="26"/>
              </w:rPr>
            </w:pPr>
            <w:r w:rsidRPr="00BF778B">
              <w:rPr>
                <w:sz w:val="26"/>
                <w:szCs w:val="26"/>
              </w:rPr>
              <w:t>Nếu bộ phận pháp lý quá tải → Hiển thị thời gian xử lý dự kiến.</w:t>
            </w:r>
          </w:p>
        </w:tc>
      </w:tr>
    </w:tbl>
    <w:p w14:paraId="15EF6541" w14:textId="77777777" w:rsidR="009B546F" w:rsidRPr="00BF778B" w:rsidRDefault="009B546F" w:rsidP="009B546F">
      <w:pPr>
        <w:rPr>
          <w:b/>
          <w:sz w:val="26"/>
          <w:szCs w:val="26"/>
        </w:rPr>
      </w:pPr>
    </w:p>
    <w:p w14:paraId="1DEB36C2" w14:textId="77777777" w:rsidR="009B546F" w:rsidRPr="00BF778B" w:rsidRDefault="009B546F" w:rsidP="00C61292">
      <w:pPr>
        <w:rPr>
          <w:b/>
          <w:sz w:val="26"/>
          <w:szCs w:val="26"/>
        </w:rPr>
      </w:pPr>
    </w:p>
    <w:p w14:paraId="34422CA9" w14:textId="77777777" w:rsidR="00A930ED" w:rsidRPr="00BF778B" w:rsidRDefault="00A930ED" w:rsidP="00C61292">
      <w:pPr>
        <w:rPr>
          <w:b/>
          <w:sz w:val="26"/>
          <w:szCs w:val="26"/>
        </w:rPr>
      </w:pPr>
    </w:p>
    <w:p w14:paraId="69B82C4E" w14:textId="77777777" w:rsidR="00A930ED" w:rsidRPr="00BF778B" w:rsidRDefault="00A930ED" w:rsidP="00C61292">
      <w:pPr>
        <w:rPr>
          <w:b/>
          <w:sz w:val="26"/>
          <w:szCs w:val="26"/>
        </w:rPr>
      </w:pPr>
    </w:p>
    <w:p w14:paraId="59888F2A" w14:textId="77777777" w:rsidR="00A930ED" w:rsidRPr="00BF778B" w:rsidRDefault="00A930ED" w:rsidP="00C61292">
      <w:pPr>
        <w:rPr>
          <w:b/>
          <w:sz w:val="26"/>
          <w:szCs w:val="26"/>
        </w:rPr>
      </w:pPr>
    </w:p>
    <w:p w14:paraId="66E92E80" w14:textId="77777777" w:rsidR="00A930ED" w:rsidRPr="00BF778B" w:rsidRDefault="00A930ED" w:rsidP="00C61292">
      <w:pPr>
        <w:rPr>
          <w:b/>
          <w:sz w:val="26"/>
          <w:szCs w:val="26"/>
        </w:rPr>
      </w:pPr>
    </w:p>
    <w:p w14:paraId="1AA9C217" w14:textId="77777777" w:rsidR="00A930ED" w:rsidRPr="00BF778B" w:rsidRDefault="00A930ED" w:rsidP="00C61292">
      <w:pPr>
        <w:rPr>
          <w:b/>
          <w:sz w:val="26"/>
          <w:szCs w:val="26"/>
        </w:rPr>
      </w:pPr>
    </w:p>
    <w:p w14:paraId="7D879ACF" w14:textId="77777777" w:rsidR="00A930ED" w:rsidRPr="00BF778B" w:rsidRDefault="00A930ED" w:rsidP="00C61292">
      <w:pPr>
        <w:rPr>
          <w:b/>
          <w:sz w:val="26"/>
          <w:szCs w:val="26"/>
        </w:rPr>
      </w:pPr>
    </w:p>
    <w:p w14:paraId="564AE8B7" w14:textId="77777777" w:rsidR="00A930ED" w:rsidRPr="00BF778B" w:rsidRDefault="00A930ED" w:rsidP="00C61292">
      <w:pPr>
        <w:rPr>
          <w:b/>
          <w:sz w:val="26"/>
          <w:szCs w:val="26"/>
        </w:rPr>
      </w:pPr>
    </w:p>
    <w:p w14:paraId="12CE9584" w14:textId="77777777" w:rsidR="00A930ED" w:rsidRPr="00BF778B" w:rsidRDefault="00A930ED" w:rsidP="00C61292">
      <w:pPr>
        <w:rPr>
          <w:b/>
          <w:sz w:val="26"/>
          <w:szCs w:val="26"/>
        </w:rPr>
      </w:pPr>
    </w:p>
    <w:p w14:paraId="1A4AA50C" w14:textId="77777777" w:rsidR="00A930ED" w:rsidRPr="00BF778B" w:rsidRDefault="00A930ED" w:rsidP="00C61292">
      <w:pPr>
        <w:rPr>
          <w:b/>
          <w:sz w:val="26"/>
          <w:szCs w:val="26"/>
        </w:rPr>
      </w:pPr>
    </w:p>
    <w:p w14:paraId="3CAA8AC3" w14:textId="77777777" w:rsidR="00A930ED" w:rsidRPr="00BF778B" w:rsidRDefault="00A930ED" w:rsidP="00C61292">
      <w:pPr>
        <w:rPr>
          <w:b/>
          <w:sz w:val="26"/>
          <w:szCs w:val="26"/>
        </w:rPr>
      </w:pPr>
    </w:p>
    <w:p w14:paraId="1753EBBD" w14:textId="456500EB" w:rsidR="009B546F" w:rsidRPr="00BF778B" w:rsidRDefault="00A930ED" w:rsidP="00153530">
      <w:pPr>
        <w:pStyle w:val="Table"/>
      </w:pPr>
      <w:bookmarkStart w:id="62" w:name="_Toc195901013"/>
      <w:bookmarkStart w:id="63" w:name="_Toc195901143"/>
      <w:r w:rsidRPr="00BF778B">
        <w:t>Table 1.18</w:t>
      </w:r>
      <w:r w:rsidR="009B546F" w:rsidRPr="00BF778B">
        <w:t xml:space="preserve">: </w:t>
      </w:r>
      <w:r w:rsidR="00D24081" w:rsidRPr="00BF778B">
        <w:t>Đặt lịch hẹn</w:t>
      </w:r>
      <w:bookmarkEnd w:id="62"/>
      <w:bookmarkEnd w:id="63"/>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1FBA375D" w14:textId="77777777" w:rsidTr="009B546F">
        <w:trPr>
          <w:trHeight w:val="765"/>
        </w:trPr>
        <w:tc>
          <w:tcPr>
            <w:tcW w:w="2693" w:type="dxa"/>
            <w:vAlign w:val="center"/>
          </w:tcPr>
          <w:p w14:paraId="09877387"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2C67A88F" w14:textId="23ACB901" w:rsidR="009B546F" w:rsidRPr="00BF778B" w:rsidRDefault="00A930ED" w:rsidP="009B546F">
            <w:pPr>
              <w:pStyle w:val="ListParagraph"/>
              <w:ind w:left="0"/>
              <w:rPr>
                <w:sz w:val="26"/>
                <w:szCs w:val="26"/>
              </w:rPr>
            </w:pPr>
            <w:r w:rsidRPr="00BF778B">
              <w:rPr>
                <w:sz w:val="26"/>
                <w:szCs w:val="26"/>
              </w:rPr>
              <w:t>UC17</w:t>
            </w:r>
          </w:p>
        </w:tc>
      </w:tr>
      <w:tr w:rsidR="009B546F" w:rsidRPr="00BF778B" w14:paraId="0B767872" w14:textId="77777777" w:rsidTr="009B546F">
        <w:trPr>
          <w:trHeight w:val="833"/>
        </w:trPr>
        <w:tc>
          <w:tcPr>
            <w:tcW w:w="2693" w:type="dxa"/>
            <w:vAlign w:val="center"/>
          </w:tcPr>
          <w:p w14:paraId="45EAB437"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58107C1E" w14:textId="45289D51" w:rsidR="009B546F" w:rsidRPr="00BF778B" w:rsidRDefault="009B546F" w:rsidP="00D24081">
            <w:pPr>
              <w:pStyle w:val="ListParagraph"/>
              <w:ind w:left="0"/>
              <w:rPr>
                <w:sz w:val="26"/>
                <w:szCs w:val="26"/>
              </w:rPr>
            </w:pPr>
            <w:r w:rsidRPr="00BF778B">
              <w:rPr>
                <w:sz w:val="26"/>
                <w:szCs w:val="26"/>
              </w:rPr>
              <w:t xml:space="preserve"> </w:t>
            </w:r>
            <w:r w:rsidR="00D24081" w:rsidRPr="00BF778B">
              <w:rPr>
                <w:sz w:val="26"/>
                <w:szCs w:val="26"/>
              </w:rPr>
              <w:t>Đặt lịch hẹn</w:t>
            </w:r>
          </w:p>
        </w:tc>
      </w:tr>
      <w:tr w:rsidR="009B546F" w:rsidRPr="00BF778B" w14:paraId="555E409E" w14:textId="77777777" w:rsidTr="009B546F">
        <w:trPr>
          <w:trHeight w:val="801"/>
        </w:trPr>
        <w:tc>
          <w:tcPr>
            <w:tcW w:w="2693" w:type="dxa"/>
            <w:vAlign w:val="center"/>
          </w:tcPr>
          <w:p w14:paraId="5AF77651"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6282F783" w14:textId="7D31022B" w:rsidR="009B546F" w:rsidRPr="00BF778B" w:rsidRDefault="00D24081" w:rsidP="009B546F">
            <w:pPr>
              <w:pStyle w:val="ListParagraph"/>
              <w:ind w:left="0"/>
              <w:rPr>
                <w:sz w:val="26"/>
                <w:szCs w:val="26"/>
              </w:rPr>
            </w:pPr>
            <w:r w:rsidRPr="00BF778B">
              <w:rPr>
                <w:sz w:val="26"/>
                <w:szCs w:val="26"/>
              </w:rPr>
              <w:t>Người dùng chọn “Đặt lịch” trong chi tiết BDS</w:t>
            </w:r>
          </w:p>
        </w:tc>
      </w:tr>
      <w:tr w:rsidR="009B546F" w:rsidRPr="00BF778B" w14:paraId="60BED753" w14:textId="77777777" w:rsidTr="009B546F">
        <w:trPr>
          <w:trHeight w:val="833"/>
        </w:trPr>
        <w:tc>
          <w:tcPr>
            <w:tcW w:w="2693" w:type="dxa"/>
            <w:vAlign w:val="center"/>
          </w:tcPr>
          <w:p w14:paraId="1BE1DA0C"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4276C05F" w14:textId="1B22F578" w:rsidR="009B546F" w:rsidRPr="00BF778B" w:rsidRDefault="00D56F27" w:rsidP="00D56F27">
            <w:pPr>
              <w:pStyle w:val="NormalWeb"/>
              <w:rPr>
                <w:sz w:val="26"/>
                <w:szCs w:val="26"/>
              </w:rPr>
            </w:pPr>
            <w:r w:rsidRPr="00BF778B">
              <w:rPr>
                <w:sz w:val="26"/>
                <w:szCs w:val="26"/>
              </w:rPr>
              <w:t>Người dùng chọn thời gian cụ thể để gặp chủ sở hữu/môi giới xem nhà.</w:t>
            </w:r>
          </w:p>
        </w:tc>
      </w:tr>
      <w:tr w:rsidR="009B546F" w:rsidRPr="00BF778B" w14:paraId="606BCDFE" w14:textId="77777777" w:rsidTr="009B546F">
        <w:trPr>
          <w:trHeight w:val="833"/>
        </w:trPr>
        <w:tc>
          <w:tcPr>
            <w:tcW w:w="2693" w:type="dxa"/>
            <w:vAlign w:val="center"/>
          </w:tcPr>
          <w:p w14:paraId="14576AB0"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78A4AC1D" w14:textId="77777777" w:rsidR="009B546F" w:rsidRPr="00BF778B" w:rsidRDefault="009B546F" w:rsidP="009B546F">
            <w:pPr>
              <w:pStyle w:val="ListParagraph"/>
              <w:ind w:left="0"/>
              <w:rPr>
                <w:sz w:val="26"/>
                <w:szCs w:val="26"/>
              </w:rPr>
            </w:pPr>
            <w:r w:rsidRPr="00BF778B">
              <w:rPr>
                <w:sz w:val="26"/>
                <w:szCs w:val="26"/>
              </w:rPr>
              <w:t>Người dùng</w:t>
            </w:r>
          </w:p>
        </w:tc>
      </w:tr>
      <w:tr w:rsidR="009B546F" w:rsidRPr="00BF778B" w14:paraId="6FB542EE" w14:textId="77777777" w:rsidTr="009B546F">
        <w:trPr>
          <w:trHeight w:val="833"/>
        </w:trPr>
        <w:tc>
          <w:tcPr>
            <w:tcW w:w="2693" w:type="dxa"/>
            <w:vAlign w:val="center"/>
          </w:tcPr>
          <w:p w14:paraId="22CA740C"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4BD2C3FB" w14:textId="77777777" w:rsidR="009B546F" w:rsidRPr="00BF778B" w:rsidRDefault="009B546F" w:rsidP="009B546F">
            <w:pPr>
              <w:pStyle w:val="ListParagraph"/>
              <w:ind w:left="0"/>
              <w:rPr>
                <w:sz w:val="26"/>
                <w:szCs w:val="26"/>
              </w:rPr>
            </w:pPr>
            <w:r w:rsidRPr="00BF778B">
              <w:rPr>
                <w:sz w:val="26"/>
                <w:szCs w:val="26"/>
              </w:rPr>
              <w:t>User đăng nhập thành công.</w:t>
            </w:r>
          </w:p>
        </w:tc>
      </w:tr>
      <w:tr w:rsidR="009B546F" w:rsidRPr="00BF778B" w14:paraId="5885D373" w14:textId="77777777" w:rsidTr="009B546F">
        <w:trPr>
          <w:trHeight w:val="801"/>
        </w:trPr>
        <w:tc>
          <w:tcPr>
            <w:tcW w:w="2693" w:type="dxa"/>
            <w:vAlign w:val="center"/>
          </w:tcPr>
          <w:p w14:paraId="17D5A0FF" w14:textId="77777777" w:rsidR="009B546F" w:rsidRPr="00BF778B" w:rsidRDefault="009B546F" w:rsidP="009B546F">
            <w:pPr>
              <w:pStyle w:val="ListParagraph"/>
              <w:ind w:left="0"/>
              <w:rPr>
                <w:sz w:val="26"/>
                <w:szCs w:val="26"/>
              </w:rPr>
            </w:pPr>
            <w:r w:rsidRPr="00BF778B">
              <w:rPr>
                <w:sz w:val="26"/>
                <w:szCs w:val="26"/>
              </w:rPr>
              <w:lastRenderedPageBreak/>
              <w:t>Postconditions</w:t>
            </w:r>
          </w:p>
        </w:tc>
        <w:tc>
          <w:tcPr>
            <w:tcW w:w="5689" w:type="dxa"/>
            <w:gridSpan w:val="2"/>
            <w:vAlign w:val="center"/>
          </w:tcPr>
          <w:p w14:paraId="798E05EA" w14:textId="77777777" w:rsidR="009B546F" w:rsidRPr="00BF778B" w:rsidRDefault="009B546F" w:rsidP="009B546F">
            <w:pPr>
              <w:spacing w:before="100" w:beforeAutospacing="1" w:after="100" w:afterAutospacing="1"/>
              <w:rPr>
                <w:sz w:val="26"/>
                <w:szCs w:val="26"/>
              </w:rPr>
            </w:pPr>
            <w:r w:rsidRPr="00BF778B">
              <w:rPr>
                <w:sz w:val="26"/>
                <w:szCs w:val="26"/>
              </w:rPr>
              <w:t>Danh sách bất động sản hiển thị.</w:t>
            </w:r>
          </w:p>
        </w:tc>
      </w:tr>
      <w:tr w:rsidR="009B546F" w:rsidRPr="00BF778B" w14:paraId="22389B80" w14:textId="77777777" w:rsidTr="009B546F">
        <w:trPr>
          <w:trHeight w:val="521"/>
        </w:trPr>
        <w:tc>
          <w:tcPr>
            <w:tcW w:w="2693" w:type="dxa"/>
            <w:vMerge w:val="restart"/>
            <w:vAlign w:val="center"/>
          </w:tcPr>
          <w:p w14:paraId="210DBCEB"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27154A8E"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76D9F27D"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41C22A3A" w14:textId="77777777" w:rsidTr="009B546F">
        <w:trPr>
          <w:trHeight w:val="710"/>
        </w:trPr>
        <w:tc>
          <w:tcPr>
            <w:tcW w:w="2693" w:type="dxa"/>
            <w:vMerge/>
            <w:vAlign w:val="center"/>
          </w:tcPr>
          <w:p w14:paraId="70B23B2A" w14:textId="77777777" w:rsidR="009B546F" w:rsidRPr="00BF778B" w:rsidRDefault="009B546F" w:rsidP="009B546F">
            <w:pPr>
              <w:pStyle w:val="ListParagraph"/>
              <w:ind w:left="0"/>
              <w:rPr>
                <w:sz w:val="26"/>
                <w:szCs w:val="26"/>
              </w:rPr>
            </w:pPr>
          </w:p>
        </w:tc>
        <w:tc>
          <w:tcPr>
            <w:tcW w:w="2700" w:type="dxa"/>
            <w:vAlign w:val="center"/>
          </w:tcPr>
          <w:p w14:paraId="4FDA0B4E" w14:textId="77777777" w:rsidR="00D56F27" w:rsidRPr="00BF778B" w:rsidRDefault="00D56F27" w:rsidP="007242F1">
            <w:pPr>
              <w:pStyle w:val="ListParagraph"/>
              <w:numPr>
                <w:ilvl w:val="0"/>
                <w:numId w:val="61"/>
              </w:numPr>
              <w:rPr>
                <w:sz w:val="26"/>
                <w:szCs w:val="26"/>
              </w:rPr>
            </w:pPr>
            <w:r w:rsidRPr="00BF778B">
              <w:rPr>
                <w:sz w:val="26"/>
                <w:szCs w:val="26"/>
              </w:rPr>
              <w:t>Chọn thời gian</w:t>
            </w:r>
          </w:p>
          <w:p w14:paraId="61D3D471" w14:textId="33C611AE" w:rsidR="009B546F" w:rsidRPr="00BF778B" w:rsidRDefault="00D56F27" w:rsidP="007242F1">
            <w:pPr>
              <w:pStyle w:val="ListParagraph"/>
              <w:numPr>
                <w:ilvl w:val="0"/>
                <w:numId w:val="61"/>
              </w:numPr>
              <w:rPr>
                <w:sz w:val="26"/>
                <w:szCs w:val="26"/>
              </w:rPr>
            </w:pPr>
            <w:r w:rsidRPr="00BF778B">
              <w:rPr>
                <w:sz w:val="26"/>
                <w:szCs w:val="26"/>
              </w:rPr>
              <w:t>Xác nhận</w:t>
            </w:r>
            <w:r w:rsidR="009B546F" w:rsidRPr="00BF778B">
              <w:rPr>
                <w:sz w:val="26"/>
                <w:szCs w:val="26"/>
              </w:rPr>
              <w:t xml:space="preserve"> </w:t>
            </w:r>
          </w:p>
        </w:tc>
        <w:tc>
          <w:tcPr>
            <w:tcW w:w="2989" w:type="dxa"/>
          </w:tcPr>
          <w:p w14:paraId="24AB6D51" w14:textId="1C26014A" w:rsidR="009B546F" w:rsidRPr="00BF778B" w:rsidRDefault="00D56F27" w:rsidP="007242F1">
            <w:pPr>
              <w:pStyle w:val="ListParagraph"/>
              <w:numPr>
                <w:ilvl w:val="1"/>
                <w:numId w:val="62"/>
              </w:numPr>
              <w:rPr>
                <w:sz w:val="26"/>
                <w:szCs w:val="26"/>
              </w:rPr>
            </w:pPr>
            <w:r w:rsidRPr="00BF778B">
              <w:rPr>
                <w:sz w:val="26"/>
                <w:szCs w:val="26"/>
              </w:rPr>
              <w:t>Kiểm tra trống và lưu lịch hẹn</w:t>
            </w:r>
          </w:p>
          <w:p w14:paraId="1689DBCE" w14:textId="6CFAF95F" w:rsidR="00D56F27" w:rsidRPr="00BF778B" w:rsidRDefault="00D56F27" w:rsidP="007242F1">
            <w:pPr>
              <w:pStyle w:val="ListParagraph"/>
              <w:numPr>
                <w:ilvl w:val="1"/>
                <w:numId w:val="62"/>
              </w:numPr>
              <w:rPr>
                <w:sz w:val="26"/>
                <w:szCs w:val="26"/>
              </w:rPr>
            </w:pPr>
            <w:r w:rsidRPr="00BF778B">
              <w:rPr>
                <w:sz w:val="26"/>
                <w:szCs w:val="26"/>
              </w:rPr>
              <w:t>Gửi thông báo cho hai bên liên quan</w:t>
            </w:r>
          </w:p>
        </w:tc>
      </w:tr>
      <w:tr w:rsidR="009B546F" w:rsidRPr="00BF778B" w14:paraId="51FCCDFF" w14:textId="77777777" w:rsidTr="009B546F">
        <w:trPr>
          <w:trHeight w:val="833"/>
        </w:trPr>
        <w:tc>
          <w:tcPr>
            <w:tcW w:w="2693" w:type="dxa"/>
            <w:vAlign w:val="center"/>
          </w:tcPr>
          <w:p w14:paraId="50DADC58"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0667AA4C" w14:textId="3A39499B" w:rsidR="009B546F" w:rsidRPr="00BF778B" w:rsidRDefault="005A4667" w:rsidP="005A4667">
            <w:pPr>
              <w:pStyle w:val="NormalWeb"/>
              <w:rPr>
                <w:sz w:val="26"/>
                <w:szCs w:val="26"/>
              </w:rPr>
            </w:pPr>
            <w:r w:rsidRPr="00BF778B">
              <w:rPr>
                <w:sz w:val="26"/>
                <w:szCs w:val="26"/>
              </w:rPr>
              <w:t>Thời gian đã bị đặt → Hiển thị thông báo chọn khung giờ khác.</w:t>
            </w:r>
          </w:p>
        </w:tc>
      </w:tr>
    </w:tbl>
    <w:p w14:paraId="6A7785CD" w14:textId="77777777" w:rsidR="009B546F" w:rsidRPr="00BF778B" w:rsidRDefault="009B546F" w:rsidP="009B546F">
      <w:pPr>
        <w:rPr>
          <w:b/>
          <w:sz w:val="26"/>
          <w:szCs w:val="26"/>
        </w:rPr>
      </w:pPr>
    </w:p>
    <w:p w14:paraId="1C0C1A26" w14:textId="77777777" w:rsidR="009B546F" w:rsidRPr="00BF778B" w:rsidRDefault="009B546F" w:rsidP="00C61292">
      <w:pPr>
        <w:rPr>
          <w:b/>
          <w:sz w:val="26"/>
          <w:szCs w:val="26"/>
        </w:rPr>
      </w:pPr>
    </w:p>
    <w:p w14:paraId="3DA94692" w14:textId="16F1D8A6" w:rsidR="005A4667" w:rsidRPr="00BF778B" w:rsidRDefault="005A4667" w:rsidP="007242F1">
      <w:pPr>
        <w:pStyle w:val="ListParagraph"/>
        <w:numPr>
          <w:ilvl w:val="0"/>
          <w:numId w:val="29"/>
        </w:numPr>
        <w:rPr>
          <w:b/>
          <w:sz w:val="26"/>
          <w:szCs w:val="26"/>
        </w:rPr>
      </w:pPr>
      <w:r w:rsidRPr="00BF778B">
        <w:rPr>
          <w:b/>
          <w:sz w:val="26"/>
          <w:szCs w:val="26"/>
        </w:rPr>
        <w:t>Nhân viên xác nhận yêu cầu</w:t>
      </w:r>
    </w:p>
    <w:p w14:paraId="571111A0" w14:textId="77777777" w:rsidR="005A4667" w:rsidRPr="00BF778B" w:rsidRDefault="005A4667" w:rsidP="005A4667">
      <w:pPr>
        <w:rPr>
          <w:b/>
          <w:sz w:val="26"/>
          <w:szCs w:val="26"/>
        </w:rPr>
      </w:pPr>
    </w:p>
    <w:p w14:paraId="06BA4B06" w14:textId="23E0611A" w:rsidR="009B546F" w:rsidRPr="00BF778B" w:rsidRDefault="009B546F" w:rsidP="00153530">
      <w:pPr>
        <w:pStyle w:val="Table"/>
      </w:pPr>
      <w:bookmarkStart w:id="64" w:name="_Toc195901014"/>
      <w:bookmarkStart w:id="65" w:name="_Toc195901144"/>
      <w:r w:rsidRPr="00BF778B">
        <w:t>Table 1.</w:t>
      </w:r>
      <w:r w:rsidR="005A4667" w:rsidRPr="00BF778B">
        <w:t>1</w:t>
      </w:r>
      <w:r w:rsidRPr="00BF778B">
        <w:t xml:space="preserve">9: </w:t>
      </w:r>
      <w:r w:rsidR="005A4667" w:rsidRPr="00BF778B">
        <w:t>Cập nhật lịch hẹn</w:t>
      </w:r>
      <w:bookmarkEnd w:id="64"/>
      <w:bookmarkEnd w:id="65"/>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46550489" w14:textId="77777777" w:rsidTr="009B546F">
        <w:trPr>
          <w:trHeight w:val="765"/>
        </w:trPr>
        <w:tc>
          <w:tcPr>
            <w:tcW w:w="2693" w:type="dxa"/>
            <w:vAlign w:val="center"/>
          </w:tcPr>
          <w:p w14:paraId="33DCE10C"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3BB26838" w14:textId="71A118FE" w:rsidR="009B546F" w:rsidRPr="00BF778B" w:rsidRDefault="005A4667" w:rsidP="009B546F">
            <w:pPr>
              <w:pStyle w:val="ListParagraph"/>
              <w:ind w:left="0"/>
              <w:rPr>
                <w:sz w:val="26"/>
                <w:szCs w:val="26"/>
              </w:rPr>
            </w:pPr>
            <w:r w:rsidRPr="00BF778B">
              <w:rPr>
                <w:sz w:val="26"/>
                <w:szCs w:val="26"/>
              </w:rPr>
              <w:t>UC18</w:t>
            </w:r>
          </w:p>
        </w:tc>
      </w:tr>
      <w:tr w:rsidR="009B546F" w:rsidRPr="00BF778B" w14:paraId="26D92E0F" w14:textId="77777777" w:rsidTr="009B546F">
        <w:trPr>
          <w:trHeight w:val="833"/>
        </w:trPr>
        <w:tc>
          <w:tcPr>
            <w:tcW w:w="2693" w:type="dxa"/>
            <w:vAlign w:val="center"/>
          </w:tcPr>
          <w:p w14:paraId="469BCD97"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622B012E" w14:textId="3520B60E" w:rsidR="009B546F" w:rsidRPr="00BF778B" w:rsidRDefault="009B546F" w:rsidP="009B546F">
            <w:pPr>
              <w:pStyle w:val="ListParagraph"/>
              <w:ind w:left="0"/>
              <w:rPr>
                <w:sz w:val="26"/>
                <w:szCs w:val="26"/>
              </w:rPr>
            </w:pPr>
            <w:r w:rsidRPr="00BF778B">
              <w:rPr>
                <w:sz w:val="26"/>
                <w:szCs w:val="26"/>
              </w:rPr>
              <w:t xml:space="preserve"> </w:t>
            </w:r>
            <w:r w:rsidR="005A4667" w:rsidRPr="00BF778B">
              <w:rPr>
                <w:sz w:val="26"/>
                <w:szCs w:val="26"/>
              </w:rPr>
              <w:t>Cập nhật lịch hẹn</w:t>
            </w:r>
          </w:p>
        </w:tc>
      </w:tr>
      <w:tr w:rsidR="009B546F" w:rsidRPr="00BF778B" w14:paraId="35C94F70" w14:textId="77777777" w:rsidTr="009B546F">
        <w:trPr>
          <w:trHeight w:val="801"/>
        </w:trPr>
        <w:tc>
          <w:tcPr>
            <w:tcW w:w="2693" w:type="dxa"/>
            <w:vAlign w:val="center"/>
          </w:tcPr>
          <w:p w14:paraId="74C8C1F3"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54C57293" w14:textId="315AF793" w:rsidR="009B546F" w:rsidRPr="00BF778B" w:rsidRDefault="005A4667" w:rsidP="005A4667">
            <w:pPr>
              <w:pStyle w:val="NormalWeb"/>
              <w:rPr>
                <w:sz w:val="26"/>
                <w:szCs w:val="26"/>
              </w:rPr>
            </w:pPr>
            <w:r w:rsidRPr="00BF778B">
              <w:rPr>
                <w:sz w:val="26"/>
                <w:szCs w:val="26"/>
              </w:rPr>
              <w:t>Nhân viên xác nhận truy cập vào danh sách yêu cầu đặt lịch hẹn</w:t>
            </w:r>
          </w:p>
        </w:tc>
      </w:tr>
      <w:tr w:rsidR="009B546F" w:rsidRPr="00BF778B" w14:paraId="4AAFAF2A" w14:textId="77777777" w:rsidTr="009B546F">
        <w:trPr>
          <w:trHeight w:val="833"/>
        </w:trPr>
        <w:tc>
          <w:tcPr>
            <w:tcW w:w="2693" w:type="dxa"/>
            <w:vAlign w:val="center"/>
          </w:tcPr>
          <w:p w14:paraId="06F953F5"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2616906F" w14:textId="6ADF1C75" w:rsidR="009B546F" w:rsidRPr="00BF778B" w:rsidRDefault="005A4667" w:rsidP="005A4667">
            <w:pPr>
              <w:pStyle w:val="NormalWeb"/>
              <w:rPr>
                <w:sz w:val="26"/>
                <w:szCs w:val="26"/>
              </w:rPr>
            </w:pPr>
            <w:r w:rsidRPr="00BF778B">
              <w:rPr>
                <w:sz w:val="26"/>
                <w:szCs w:val="26"/>
              </w:rPr>
              <w:t>Nhân viên xử lý và cập nhật các lịch hẹn đặt bởi người dùng</w:t>
            </w:r>
            <w:r w:rsidR="009B546F" w:rsidRPr="00BF778B">
              <w:rPr>
                <w:sz w:val="26"/>
                <w:szCs w:val="26"/>
              </w:rPr>
              <w:t>.</w:t>
            </w:r>
          </w:p>
        </w:tc>
      </w:tr>
      <w:tr w:rsidR="009B546F" w:rsidRPr="00BF778B" w14:paraId="655DC9F3" w14:textId="77777777" w:rsidTr="009B546F">
        <w:trPr>
          <w:trHeight w:val="833"/>
        </w:trPr>
        <w:tc>
          <w:tcPr>
            <w:tcW w:w="2693" w:type="dxa"/>
            <w:vAlign w:val="center"/>
          </w:tcPr>
          <w:p w14:paraId="50DFCAFA"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347AC82A" w14:textId="763F991A" w:rsidR="009B546F" w:rsidRPr="00BF778B" w:rsidRDefault="005A4667" w:rsidP="005A4667">
            <w:pPr>
              <w:pStyle w:val="NormalWeb"/>
              <w:rPr>
                <w:sz w:val="26"/>
                <w:szCs w:val="26"/>
              </w:rPr>
            </w:pPr>
            <w:r w:rsidRPr="00BF778B">
              <w:rPr>
                <w:sz w:val="26"/>
                <w:szCs w:val="26"/>
              </w:rPr>
              <w:t>Nhân viên xác nhận</w:t>
            </w:r>
          </w:p>
        </w:tc>
      </w:tr>
      <w:tr w:rsidR="009B546F" w:rsidRPr="00BF778B" w14:paraId="46539C92" w14:textId="77777777" w:rsidTr="009B546F">
        <w:trPr>
          <w:trHeight w:val="833"/>
        </w:trPr>
        <w:tc>
          <w:tcPr>
            <w:tcW w:w="2693" w:type="dxa"/>
            <w:vAlign w:val="center"/>
          </w:tcPr>
          <w:p w14:paraId="5A194F2F"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17FFAB19" w14:textId="4E80739A" w:rsidR="009B546F" w:rsidRPr="00BF778B" w:rsidRDefault="005A4667" w:rsidP="005A4667">
            <w:pPr>
              <w:pStyle w:val="NormalWeb"/>
              <w:rPr>
                <w:sz w:val="26"/>
                <w:szCs w:val="26"/>
              </w:rPr>
            </w:pPr>
            <w:r w:rsidRPr="00BF778B">
              <w:rPr>
                <w:sz w:val="26"/>
                <w:szCs w:val="26"/>
              </w:rPr>
              <w:t>Có yêu cầu đặt lịch từ người dùng</w:t>
            </w:r>
          </w:p>
        </w:tc>
      </w:tr>
      <w:tr w:rsidR="009B546F" w:rsidRPr="00BF778B" w14:paraId="1135D934" w14:textId="77777777" w:rsidTr="009B546F">
        <w:trPr>
          <w:trHeight w:val="801"/>
        </w:trPr>
        <w:tc>
          <w:tcPr>
            <w:tcW w:w="2693" w:type="dxa"/>
            <w:vAlign w:val="center"/>
          </w:tcPr>
          <w:p w14:paraId="10AA799D"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77083713" w14:textId="5AA6809A" w:rsidR="009B546F" w:rsidRPr="00BF778B" w:rsidRDefault="005A4667" w:rsidP="005A4667">
            <w:pPr>
              <w:pStyle w:val="NormalWeb"/>
              <w:rPr>
                <w:sz w:val="26"/>
                <w:szCs w:val="26"/>
              </w:rPr>
            </w:pPr>
            <w:r w:rsidRPr="00BF778B">
              <w:rPr>
                <w:sz w:val="26"/>
                <w:szCs w:val="26"/>
              </w:rPr>
              <w:t>Lịch hẹn được cập nhật trạng thái hoặc thời gian</w:t>
            </w:r>
            <w:r w:rsidR="009B546F" w:rsidRPr="00BF778B">
              <w:rPr>
                <w:sz w:val="26"/>
                <w:szCs w:val="26"/>
              </w:rPr>
              <w:t>.</w:t>
            </w:r>
          </w:p>
        </w:tc>
      </w:tr>
      <w:tr w:rsidR="009B546F" w:rsidRPr="00BF778B" w14:paraId="3482DB09" w14:textId="77777777" w:rsidTr="009B546F">
        <w:trPr>
          <w:trHeight w:val="521"/>
        </w:trPr>
        <w:tc>
          <w:tcPr>
            <w:tcW w:w="2693" w:type="dxa"/>
            <w:vMerge w:val="restart"/>
            <w:vAlign w:val="center"/>
          </w:tcPr>
          <w:p w14:paraId="59DA58C3"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288C0583"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1EBC2FCF"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5E7F23FC" w14:textId="77777777" w:rsidTr="009B546F">
        <w:trPr>
          <w:trHeight w:val="710"/>
        </w:trPr>
        <w:tc>
          <w:tcPr>
            <w:tcW w:w="2693" w:type="dxa"/>
            <w:vMerge/>
            <w:vAlign w:val="center"/>
          </w:tcPr>
          <w:p w14:paraId="1B19C303" w14:textId="77777777" w:rsidR="009B546F" w:rsidRPr="00BF778B" w:rsidRDefault="009B546F" w:rsidP="009B546F">
            <w:pPr>
              <w:pStyle w:val="ListParagraph"/>
              <w:ind w:left="0"/>
              <w:rPr>
                <w:sz w:val="26"/>
                <w:szCs w:val="26"/>
              </w:rPr>
            </w:pPr>
          </w:p>
        </w:tc>
        <w:tc>
          <w:tcPr>
            <w:tcW w:w="2700" w:type="dxa"/>
            <w:vAlign w:val="center"/>
          </w:tcPr>
          <w:p w14:paraId="7356BD76" w14:textId="77777777" w:rsidR="00D30136" w:rsidRPr="00BF778B" w:rsidRDefault="00D30136" w:rsidP="007242F1">
            <w:pPr>
              <w:pStyle w:val="ListParagraph"/>
              <w:numPr>
                <w:ilvl w:val="0"/>
                <w:numId w:val="63"/>
              </w:numPr>
              <w:rPr>
                <w:sz w:val="26"/>
                <w:szCs w:val="26"/>
              </w:rPr>
            </w:pPr>
            <w:r w:rsidRPr="00BF778B">
              <w:rPr>
                <w:sz w:val="26"/>
                <w:szCs w:val="26"/>
              </w:rPr>
              <w:t>Mở danh sách yêu cầu</w:t>
            </w:r>
          </w:p>
          <w:p w14:paraId="3759F3C4" w14:textId="77777777" w:rsidR="00D30136" w:rsidRPr="00BF778B" w:rsidRDefault="00D30136" w:rsidP="007242F1">
            <w:pPr>
              <w:pStyle w:val="ListParagraph"/>
              <w:numPr>
                <w:ilvl w:val="0"/>
                <w:numId w:val="63"/>
              </w:numPr>
              <w:rPr>
                <w:sz w:val="26"/>
                <w:szCs w:val="26"/>
              </w:rPr>
            </w:pPr>
            <w:r w:rsidRPr="00BF778B">
              <w:rPr>
                <w:sz w:val="26"/>
                <w:szCs w:val="26"/>
              </w:rPr>
              <w:t xml:space="preserve">Chọn lịch cần </w:t>
            </w:r>
            <w:r w:rsidRPr="00BF778B">
              <w:rPr>
                <w:sz w:val="26"/>
                <w:szCs w:val="26"/>
              </w:rPr>
              <w:lastRenderedPageBreak/>
              <w:t>cập nhật</w:t>
            </w:r>
          </w:p>
          <w:p w14:paraId="2B8D978C" w14:textId="37CAD5FF" w:rsidR="009B546F" w:rsidRPr="00BF778B" w:rsidRDefault="00D30136" w:rsidP="007242F1">
            <w:pPr>
              <w:pStyle w:val="ListParagraph"/>
              <w:numPr>
                <w:ilvl w:val="0"/>
                <w:numId w:val="63"/>
              </w:numPr>
              <w:rPr>
                <w:sz w:val="26"/>
                <w:szCs w:val="26"/>
              </w:rPr>
            </w:pPr>
            <w:r w:rsidRPr="00BF778B">
              <w:rPr>
                <w:sz w:val="26"/>
                <w:szCs w:val="26"/>
              </w:rPr>
              <w:t>Cập nhật thời gian/trạng thái</w:t>
            </w:r>
            <w:r w:rsidR="009B546F" w:rsidRPr="00BF778B">
              <w:rPr>
                <w:sz w:val="26"/>
                <w:szCs w:val="26"/>
              </w:rPr>
              <w:t xml:space="preserve"> </w:t>
            </w:r>
          </w:p>
        </w:tc>
        <w:tc>
          <w:tcPr>
            <w:tcW w:w="2989" w:type="dxa"/>
          </w:tcPr>
          <w:p w14:paraId="4B145D33" w14:textId="67483C80" w:rsidR="009B546F" w:rsidRPr="00BF778B" w:rsidRDefault="00D30136" w:rsidP="007242F1">
            <w:pPr>
              <w:pStyle w:val="ListParagraph"/>
              <w:numPr>
                <w:ilvl w:val="1"/>
                <w:numId w:val="64"/>
              </w:numPr>
              <w:rPr>
                <w:sz w:val="26"/>
                <w:szCs w:val="26"/>
              </w:rPr>
            </w:pPr>
            <w:r w:rsidRPr="00BF778B">
              <w:rPr>
                <w:sz w:val="26"/>
                <w:szCs w:val="26"/>
              </w:rPr>
              <w:lastRenderedPageBreak/>
              <w:t>Hiển thị danh sách các lịch hẹn</w:t>
            </w:r>
          </w:p>
          <w:p w14:paraId="6A1397AD" w14:textId="77777777" w:rsidR="00D30136" w:rsidRPr="00BF778B" w:rsidRDefault="00D30136" w:rsidP="007242F1">
            <w:pPr>
              <w:pStyle w:val="ListParagraph"/>
              <w:numPr>
                <w:ilvl w:val="1"/>
                <w:numId w:val="64"/>
              </w:numPr>
              <w:rPr>
                <w:sz w:val="26"/>
                <w:szCs w:val="26"/>
              </w:rPr>
            </w:pPr>
            <w:r w:rsidRPr="00BF778B">
              <w:rPr>
                <w:sz w:val="26"/>
                <w:szCs w:val="26"/>
              </w:rPr>
              <w:t xml:space="preserve">Hiển thị thông tin </w:t>
            </w:r>
            <w:r w:rsidRPr="00BF778B">
              <w:rPr>
                <w:sz w:val="26"/>
                <w:szCs w:val="26"/>
              </w:rPr>
              <w:lastRenderedPageBreak/>
              <w:t>chi tiết</w:t>
            </w:r>
          </w:p>
          <w:p w14:paraId="71FBA894" w14:textId="360F32E1" w:rsidR="00D30136" w:rsidRPr="00BF778B" w:rsidRDefault="00D30136" w:rsidP="007242F1">
            <w:pPr>
              <w:pStyle w:val="ListParagraph"/>
              <w:numPr>
                <w:ilvl w:val="1"/>
                <w:numId w:val="64"/>
              </w:numPr>
              <w:rPr>
                <w:sz w:val="26"/>
                <w:szCs w:val="26"/>
              </w:rPr>
            </w:pPr>
            <w:r w:rsidRPr="00BF778B">
              <w:rPr>
                <w:sz w:val="26"/>
                <w:szCs w:val="26"/>
              </w:rPr>
              <w:t>Lưu thông tin mới, gửi thông báo</w:t>
            </w:r>
          </w:p>
        </w:tc>
      </w:tr>
      <w:tr w:rsidR="009B546F" w:rsidRPr="00BF778B" w14:paraId="3C688DD0" w14:textId="77777777" w:rsidTr="009B546F">
        <w:trPr>
          <w:trHeight w:val="833"/>
        </w:trPr>
        <w:tc>
          <w:tcPr>
            <w:tcW w:w="2693" w:type="dxa"/>
            <w:vAlign w:val="center"/>
          </w:tcPr>
          <w:p w14:paraId="4E945BE1" w14:textId="77777777" w:rsidR="009B546F" w:rsidRPr="00BF778B" w:rsidRDefault="009B546F" w:rsidP="009B546F">
            <w:pPr>
              <w:pStyle w:val="ListParagraph"/>
              <w:ind w:left="0"/>
              <w:rPr>
                <w:sz w:val="26"/>
                <w:szCs w:val="26"/>
              </w:rPr>
            </w:pPr>
            <w:r w:rsidRPr="00BF778B">
              <w:rPr>
                <w:sz w:val="26"/>
                <w:szCs w:val="26"/>
              </w:rPr>
              <w:lastRenderedPageBreak/>
              <w:t>Alternative Flow</w:t>
            </w:r>
          </w:p>
        </w:tc>
        <w:tc>
          <w:tcPr>
            <w:tcW w:w="5689" w:type="dxa"/>
            <w:gridSpan w:val="2"/>
            <w:vAlign w:val="center"/>
          </w:tcPr>
          <w:p w14:paraId="02F642AD" w14:textId="1E68D388" w:rsidR="009B546F" w:rsidRPr="00BF778B" w:rsidRDefault="00056C3D" w:rsidP="00056C3D">
            <w:pPr>
              <w:spacing w:before="100" w:beforeAutospacing="1" w:after="100" w:afterAutospacing="1"/>
              <w:rPr>
                <w:sz w:val="26"/>
                <w:szCs w:val="26"/>
              </w:rPr>
            </w:pPr>
            <w:r w:rsidRPr="00BF778B">
              <w:rPr>
                <w:sz w:val="26"/>
                <w:szCs w:val="26"/>
              </w:rPr>
              <w:t>Không tìm thấy yêu cầu đặt lịch -&gt;hiển thị thông báo</w:t>
            </w:r>
            <w:r w:rsidR="009D5F88" w:rsidRPr="00BF778B">
              <w:rPr>
                <w:sz w:val="26"/>
                <w:szCs w:val="26"/>
              </w:rPr>
              <w:t xml:space="preserve"> chưa có thông tin</w:t>
            </w:r>
          </w:p>
        </w:tc>
      </w:tr>
    </w:tbl>
    <w:p w14:paraId="1215296D" w14:textId="77777777" w:rsidR="009B546F" w:rsidRPr="00BF778B" w:rsidRDefault="009B546F" w:rsidP="009B546F">
      <w:pPr>
        <w:rPr>
          <w:b/>
          <w:sz w:val="26"/>
          <w:szCs w:val="26"/>
        </w:rPr>
      </w:pPr>
    </w:p>
    <w:p w14:paraId="06550555" w14:textId="0A6A1AD1" w:rsidR="009B546F" w:rsidRPr="00BF778B" w:rsidRDefault="00243876" w:rsidP="007242F1">
      <w:pPr>
        <w:pStyle w:val="ListParagraph"/>
        <w:numPr>
          <w:ilvl w:val="0"/>
          <w:numId w:val="29"/>
        </w:numPr>
        <w:rPr>
          <w:b/>
          <w:sz w:val="26"/>
          <w:szCs w:val="26"/>
        </w:rPr>
      </w:pPr>
      <w:r w:rsidRPr="00BF778B">
        <w:rPr>
          <w:b/>
          <w:sz w:val="26"/>
          <w:szCs w:val="26"/>
        </w:rPr>
        <w:t xml:space="preserve">Nhân viên kiểm chứng </w:t>
      </w:r>
    </w:p>
    <w:p w14:paraId="2FDC3DA8" w14:textId="0B07A1E5" w:rsidR="009B546F" w:rsidRPr="00BF778B" w:rsidRDefault="007B2115" w:rsidP="00153530">
      <w:pPr>
        <w:pStyle w:val="Table"/>
      </w:pPr>
      <w:bookmarkStart w:id="66" w:name="_Toc195901015"/>
      <w:bookmarkStart w:id="67" w:name="_Toc195901145"/>
      <w:r w:rsidRPr="00BF778B">
        <w:t>Table 1.20</w:t>
      </w:r>
      <w:r w:rsidR="009B546F" w:rsidRPr="00BF778B">
        <w:t xml:space="preserve">: </w:t>
      </w:r>
      <w:r w:rsidRPr="00BF778B">
        <w:t>Kiểm tra yêu cầu kiểm chứng</w:t>
      </w:r>
      <w:bookmarkEnd w:id="66"/>
      <w:bookmarkEnd w:id="67"/>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08E576D8" w14:textId="77777777" w:rsidTr="009B546F">
        <w:trPr>
          <w:trHeight w:val="765"/>
        </w:trPr>
        <w:tc>
          <w:tcPr>
            <w:tcW w:w="2693" w:type="dxa"/>
            <w:vAlign w:val="center"/>
          </w:tcPr>
          <w:p w14:paraId="2F362F46"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4CC050B8" w14:textId="696F86F1" w:rsidR="009B546F" w:rsidRPr="00BF778B" w:rsidRDefault="007B2115" w:rsidP="009B546F">
            <w:pPr>
              <w:pStyle w:val="ListParagraph"/>
              <w:ind w:left="0"/>
              <w:rPr>
                <w:sz w:val="26"/>
                <w:szCs w:val="26"/>
              </w:rPr>
            </w:pPr>
            <w:r w:rsidRPr="00BF778B">
              <w:rPr>
                <w:sz w:val="26"/>
                <w:szCs w:val="26"/>
              </w:rPr>
              <w:t>UC19</w:t>
            </w:r>
          </w:p>
        </w:tc>
      </w:tr>
      <w:tr w:rsidR="009B546F" w:rsidRPr="00BF778B" w14:paraId="430DF334" w14:textId="77777777" w:rsidTr="009B546F">
        <w:trPr>
          <w:trHeight w:val="833"/>
        </w:trPr>
        <w:tc>
          <w:tcPr>
            <w:tcW w:w="2693" w:type="dxa"/>
            <w:vAlign w:val="center"/>
          </w:tcPr>
          <w:p w14:paraId="660CE155"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172D61CF" w14:textId="6DC6E01E" w:rsidR="009B546F" w:rsidRPr="00BF778B" w:rsidRDefault="009B546F" w:rsidP="0090412A">
            <w:pPr>
              <w:pStyle w:val="NormalWeb"/>
              <w:rPr>
                <w:sz w:val="26"/>
                <w:szCs w:val="26"/>
              </w:rPr>
            </w:pPr>
            <w:r w:rsidRPr="00BF778B">
              <w:rPr>
                <w:sz w:val="26"/>
                <w:szCs w:val="26"/>
              </w:rPr>
              <w:t xml:space="preserve"> </w:t>
            </w:r>
            <w:r w:rsidR="0090412A" w:rsidRPr="00BF778B">
              <w:rPr>
                <w:sz w:val="26"/>
                <w:szCs w:val="26"/>
              </w:rPr>
              <w:t>Kiểm tra yêu cầu kiểm chứng</w:t>
            </w:r>
          </w:p>
        </w:tc>
      </w:tr>
      <w:tr w:rsidR="009B546F" w:rsidRPr="00BF778B" w14:paraId="3A22D94A" w14:textId="77777777" w:rsidTr="009B546F">
        <w:trPr>
          <w:trHeight w:val="801"/>
        </w:trPr>
        <w:tc>
          <w:tcPr>
            <w:tcW w:w="2693" w:type="dxa"/>
            <w:vAlign w:val="center"/>
          </w:tcPr>
          <w:p w14:paraId="0937E3CA"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402A8450" w14:textId="23356703" w:rsidR="009B546F" w:rsidRPr="00BF778B" w:rsidRDefault="0090412A" w:rsidP="0090412A">
            <w:pPr>
              <w:pStyle w:val="NormalWeb"/>
              <w:rPr>
                <w:sz w:val="26"/>
                <w:szCs w:val="26"/>
              </w:rPr>
            </w:pPr>
            <w:r w:rsidRPr="00BF778B">
              <w:rPr>
                <w:sz w:val="26"/>
                <w:szCs w:val="26"/>
              </w:rPr>
              <w:t>Nhân viên kiểm chứng truy cập hệ thống</w:t>
            </w:r>
          </w:p>
        </w:tc>
      </w:tr>
      <w:tr w:rsidR="009B546F" w:rsidRPr="00BF778B" w14:paraId="3100D10B" w14:textId="77777777" w:rsidTr="009B546F">
        <w:trPr>
          <w:trHeight w:val="833"/>
        </w:trPr>
        <w:tc>
          <w:tcPr>
            <w:tcW w:w="2693" w:type="dxa"/>
            <w:vAlign w:val="center"/>
          </w:tcPr>
          <w:p w14:paraId="65F6B8C2"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451AD241" w14:textId="2BE42A3B" w:rsidR="009B546F" w:rsidRPr="00BF778B" w:rsidRDefault="0090412A" w:rsidP="0090412A">
            <w:pPr>
              <w:pStyle w:val="NormalWeb"/>
              <w:rPr>
                <w:sz w:val="26"/>
                <w:szCs w:val="26"/>
              </w:rPr>
            </w:pPr>
            <w:r w:rsidRPr="00BF778B">
              <w:rPr>
                <w:sz w:val="26"/>
                <w:szCs w:val="26"/>
              </w:rPr>
              <w:t>Nhân viên kiểm tra yêu cầu xác minh BĐS do người dùng gửi</w:t>
            </w:r>
            <w:r w:rsidR="009B546F" w:rsidRPr="00BF778B">
              <w:rPr>
                <w:sz w:val="26"/>
                <w:szCs w:val="26"/>
              </w:rPr>
              <w:t>.</w:t>
            </w:r>
          </w:p>
        </w:tc>
      </w:tr>
      <w:tr w:rsidR="009B546F" w:rsidRPr="00BF778B" w14:paraId="6BA7A675" w14:textId="77777777" w:rsidTr="009B546F">
        <w:trPr>
          <w:trHeight w:val="833"/>
        </w:trPr>
        <w:tc>
          <w:tcPr>
            <w:tcW w:w="2693" w:type="dxa"/>
            <w:vAlign w:val="center"/>
          </w:tcPr>
          <w:p w14:paraId="07606D23"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19479EE6" w14:textId="1E0160F3" w:rsidR="009B546F" w:rsidRPr="00BF778B" w:rsidRDefault="002B6B3C" w:rsidP="002B6B3C">
            <w:pPr>
              <w:pStyle w:val="NormalWeb"/>
              <w:rPr>
                <w:sz w:val="26"/>
                <w:szCs w:val="26"/>
              </w:rPr>
            </w:pPr>
            <w:r w:rsidRPr="00BF778B">
              <w:rPr>
                <w:sz w:val="26"/>
                <w:szCs w:val="26"/>
              </w:rPr>
              <w:t>Nhân viên kiểm chứng</w:t>
            </w:r>
          </w:p>
        </w:tc>
      </w:tr>
      <w:tr w:rsidR="009B546F" w:rsidRPr="00BF778B" w14:paraId="729AEABF" w14:textId="77777777" w:rsidTr="009B546F">
        <w:trPr>
          <w:trHeight w:val="833"/>
        </w:trPr>
        <w:tc>
          <w:tcPr>
            <w:tcW w:w="2693" w:type="dxa"/>
            <w:vAlign w:val="center"/>
          </w:tcPr>
          <w:p w14:paraId="19A9CC98"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221AA0E3" w14:textId="64DC822E" w:rsidR="009B546F" w:rsidRPr="00BF778B" w:rsidRDefault="00851FBA" w:rsidP="002B6B3C">
            <w:pPr>
              <w:pStyle w:val="NormalWeb"/>
              <w:rPr>
                <w:sz w:val="26"/>
                <w:szCs w:val="26"/>
              </w:rPr>
            </w:pPr>
            <w:r w:rsidRPr="00BF778B">
              <w:rPr>
                <w:sz w:val="26"/>
                <w:szCs w:val="26"/>
              </w:rPr>
              <w:t>Nhân viên đã đăng nhập vào hệ thống và có phân quyền kiểm chứng</w:t>
            </w:r>
          </w:p>
        </w:tc>
      </w:tr>
      <w:tr w:rsidR="009B546F" w:rsidRPr="00BF778B" w14:paraId="0F603E13" w14:textId="77777777" w:rsidTr="009B546F">
        <w:trPr>
          <w:trHeight w:val="801"/>
        </w:trPr>
        <w:tc>
          <w:tcPr>
            <w:tcW w:w="2693" w:type="dxa"/>
            <w:vAlign w:val="center"/>
          </w:tcPr>
          <w:p w14:paraId="3C2C89C3"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13ADD8BB" w14:textId="3B653EB7" w:rsidR="009B546F" w:rsidRPr="00BF778B" w:rsidRDefault="00851FBA" w:rsidP="002B6B3C">
            <w:pPr>
              <w:pStyle w:val="NormalWeb"/>
              <w:rPr>
                <w:sz w:val="26"/>
                <w:szCs w:val="26"/>
              </w:rPr>
            </w:pPr>
            <w:r w:rsidRPr="00BF778B">
              <w:rPr>
                <w:sz w:val="26"/>
                <w:szCs w:val="26"/>
              </w:rPr>
              <w:t>Danh sách yêu cầu kiểm chứng được hiển thị</w:t>
            </w:r>
          </w:p>
        </w:tc>
      </w:tr>
      <w:tr w:rsidR="009B546F" w:rsidRPr="00BF778B" w14:paraId="7B91D185" w14:textId="77777777" w:rsidTr="009B546F">
        <w:trPr>
          <w:trHeight w:val="521"/>
        </w:trPr>
        <w:tc>
          <w:tcPr>
            <w:tcW w:w="2693" w:type="dxa"/>
            <w:vMerge w:val="restart"/>
            <w:vAlign w:val="center"/>
          </w:tcPr>
          <w:p w14:paraId="7A3A24F5"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23A8C4D7"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1C942D12"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023F99E1" w14:textId="77777777" w:rsidTr="009B546F">
        <w:trPr>
          <w:trHeight w:val="710"/>
        </w:trPr>
        <w:tc>
          <w:tcPr>
            <w:tcW w:w="2693" w:type="dxa"/>
            <w:vMerge/>
            <w:vAlign w:val="center"/>
          </w:tcPr>
          <w:p w14:paraId="241FCE2F" w14:textId="77777777" w:rsidR="009B546F" w:rsidRPr="00BF778B" w:rsidRDefault="009B546F" w:rsidP="009B546F">
            <w:pPr>
              <w:pStyle w:val="ListParagraph"/>
              <w:ind w:left="0"/>
              <w:rPr>
                <w:sz w:val="26"/>
                <w:szCs w:val="26"/>
              </w:rPr>
            </w:pPr>
          </w:p>
        </w:tc>
        <w:tc>
          <w:tcPr>
            <w:tcW w:w="2700" w:type="dxa"/>
            <w:vAlign w:val="center"/>
          </w:tcPr>
          <w:p w14:paraId="255B13B1" w14:textId="77777777" w:rsidR="000B26F0" w:rsidRPr="00BF778B" w:rsidRDefault="000B26F0" w:rsidP="007242F1">
            <w:pPr>
              <w:pStyle w:val="ListParagraph"/>
              <w:numPr>
                <w:ilvl w:val="0"/>
                <w:numId w:val="65"/>
              </w:numPr>
              <w:rPr>
                <w:sz w:val="26"/>
                <w:szCs w:val="26"/>
              </w:rPr>
            </w:pPr>
            <w:r w:rsidRPr="00BF778B">
              <w:rPr>
                <w:sz w:val="26"/>
                <w:szCs w:val="26"/>
              </w:rPr>
              <w:t>Truy cập danh sách yêu cầu</w:t>
            </w:r>
          </w:p>
          <w:p w14:paraId="6C3158A1" w14:textId="1BA47015" w:rsidR="009B546F" w:rsidRPr="00BF778B" w:rsidRDefault="000B26F0" w:rsidP="007242F1">
            <w:pPr>
              <w:pStyle w:val="ListParagraph"/>
              <w:numPr>
                <w:ilvl w:val="0"/>
                <w:numId w:val="65"/>
              </w:numPr>
              <w:rPr>
                <w:sz w:val="26"/>
                <w:szCs w:val="26"/>
              </w:rPr>
            </w:pPr>
            <w:r w:rsidRPr="00BF778B">
              <w:rPr>
                <w:sz w:val="26"/>
                <w:szCs w:val="26"/>
              </w:rPr>
              <w:t>Chọn yêu cầu</w:t>
            </w:r>
            <w:r w:rsidR="00851FBA" w:rsidRPr="00BF778B">
              <w:rPr>
                <w:sz w:val="26"/>
                <w:szCs w:val="26"/>
              </w:rPr>
              <w:t xml:space="preserve"> xem chi tiết</w:t>
            </w:r>
            <w:r w:rsidR="009B546F" w:rsidRPr="00BF778B">
              <w:rPr>
                <w:sz w:val="26"/>
                <w:szCs w:val="26"/>
              </w:rPr>
              <w:t xml:space="preserve"> </w:t>
            </w:r>
          </w:p>
        </w:tc>
        <w:tc>
          <w:tcPr>
            <w:tcW w:w="2989" w:type="dxa"/>
          </w:tcPr>
          <w:p w14:paraId="016C896F" w14:textId="77777777" w:rsidR="00AB3F48" w:rsidRPr="00BF778B" w:rsidRDefault="00AB3F48" w:rsidP="007242F1">
            <w:pPr>
              <w:pStyle w:val="ListParagraph"/>
              <w:numPr>
                <w:ilvl w:val="1"/>
                <w:numId w:val="66"/>
              </w:numPr>
              <w:rPr>
                <w:sz w:val="26"/>
                <w:szCs w:val="26"/>
              </w:rPr>
            </w:pPr>
            <w:r w:rsidRPr="00BF778B">
              <w:rPr>
                <w:sz w:val="26"/>
                <w:szCs w:val="26"/>
              </w:rPr>
              <w:t>Hiển thị danh sách yêu cầu kiểm chứng</w:t>
            </w:r>
            <w:r w:rsidR="009B546F" w:rsidRPr="00BF778B">
              <w:rPr>
                <w:sz w:val="26"/>
                <w:szCs w:val="26"/>
              </w:rPr>
              <w:t>.</w:t>
            </w:r>
          </w:p>
          <w:p w14:paraId="3C2212FF" w14:textId="5D14A82C" w:rsidR="009B546F" w:rsidRPr="00BF778B" w:rsidRDefault="00AB3F48" w:rsidP="007242F1">
            <w:pPr>
              <w:pStyle w:val="ListParagraph"/>
              <w:numPr>
                <w:ilvl w:val="1"/>
                <w:numId w:val="66"/>
              </w:numPr>
              <w:rPr>
                <w:sz w:val="26"/>
                <w:szCs w:val="26"/>
              </w:rPr>
            </w:pPr>
            <w:r w:rsidRPr="00BF778B">
              <w:rPr>
                <w:sz w:val="26"/>
                <w:szCs w:val="26"/>
              </w:rPr>
              <w:t>Hiển thị thông tin chi tiết</w:t>
            </w:r>
            <w:r w:rsidR="009B546F" w:rsidRPr="00BF778B">
              <w:rPr>
                <w:sz w:val="26"/>
                <w:szCs w:val="26"/>
              </w:rPr>
              <w:t xml:space="preserve"> </w:t>
            </w:r>
          </w:p>
        </w:tc>
      </w:tr>
      <w:tr w:rsidR="009B546F" w:rsidRPr="00BF778B" w14:paraId="58143FA5" w14:textId="77777777" w:rsidTr="009B546F">
        <w:trPr>
          <w:trHeight w:val="833"/>
        </w:trPr>
        <w:tc>
          <w:tcPr>
            <w:tcW w:w="2693" w:type="dxa"/>
            <w:vAlign w:val="center"/>
          </w:tcPr>
          <w:p w14:paraId="5CFF0D06"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0246255E" w14:textId="14B867B2" w:rsidR="009B546F" w:rsidRPr="00BF778B" w:rsidRDefault="000A5233" w:rsidP="002B5057">
            <w:pPr>
              <w:spacing w:before="100" w:beforeAutospacing="1" w:after="100" w:afterAutospacing="1"/>
              <w:rPr>
                <w:sz w:val="26"/>
                <w:szCs w:val="26"/>
              </w:rPr>
            </w:pPr>
            <w:r w:rsidRPr="00BF778B">
              <w:rPr>
                <w:sz w:val="26"/>
                <w:szCs w:val="26"/>
              </w:rPr>
              <w:t>Nếu không có yêu cầu nào, hệ thống thông báo "Không có yêu cầu nào đang chờ xử lý".</w:t>
            </w:r>
          </w:p>
        </w:tc>
      </w:tr>
    </w:tbl>
    <w:p w14:paraId="1BDA7523" w14:textId="77777777" w:rsidR="009B546F" w:rsidRPr="00BF778B" w:rsidRDefault="009B546F" w:rsidP="009B546F">
      <w:pPr>
        <w:rPr>
          <w:b/>
          <w:sz w:val="26"/>
          <w:szCs w:val="26"/>
        </w:rPr>
      </w:pPr>
    </w:p>
    <w:p w14:paraId="50E3024E" w14:textId="77777777" w:rsidR="009B546F" w:rsidRPr="00BF778B" w:rsidRDefault="009B546F" w:rsidP="00C61292">
      <w:pPr>
        <w:rPr>
          <w:b/>
          <w:sz w:val="26"/>
          <w:szCs w:val="26"/>
        </w:rPr>
      </w:pPr>
    </w:p>
    <w:p w14:paraId="396CDAA8" w14:textId="2175AA81" w:rsidR="009B546F" w:rsidRPr="00BF778B" w:rsidRDefault="00BF0704" w:rsidP="00153530">
      <w:pPr>
        <w:pStyle w:val="Table"/>
      </w:pPr>
      <w:bookmarkStart w:id="68" w:name="_Toc195901016"/>
      <w:bookmarkStart w:id="69" w:name="_Toc195901146"/>
      <w:r w:rsidRPr="00BF778B">
        <w:t>Table 1.21</w:t>
      </w:r>
      <w:r w:rsidR="009B546F" w:rsidRPr="00BF778B">
        <w:t xml:space="preserve">: </w:t>
      </w:r>
      <w:r w:rsidRPr="00BF778B">
        <w:t>Xác nhận yêu cầu kiểm chứng</w:t>
      </w:r>
      <w:bookmarkEnd w:id="68"/>
      <w:bookmarkEnd w:id="69"/>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596D15CE" w14:textId="77777777" w:rsidTr="009B546F">
        <w:trPr>
          <w:trHeight w:val="765"/>
        </w:trPr>
        <w:tc>
          <w:tcPr>
            <w:tcW w:w="2693" w:type="dxa"/>
            <w:vAlign w:val="center"/>
          </w:tcPr>
          <w:p w14:paraId="200D36ED" w14:textId="77777777" w:rsidR="009B546F" w:rsidRPr="00BF778B" w:rsidRDefault="009B546F" w:rsidP="009B546F">
            <w:pPr>
              <w:pStyle w:val="ListParagraph"/>
              <w:ind w:left="0"/>
              <w:rPr>
                <w:b/>
                <w:bCs/>
                <w:sz w:val="26"/>
                <w:szCs w:val="26"/>
              </w:rPr>
            </w:pPr>
            <w:r w:rsidRPr="00BF778B">
              <w:rPr>
                <w:b/>
                <w:bCs/>
                <w:sz w:val="26"/>
                <w:szCs w:val="26"/>
              </w:rPr>
              <w:lastRenderedPageBreak/>
              <w:t>Use Case ID</w:t>
            </w:r>
          </w:p>
        </w:tc>
        <w:tc>
          <w:tcPr>
            <w:tcW w:w="5689" w:type="dxa"/>
            <w:gridSpan w:val="2"/>
            <w:vAlign w:val="center"/>
          </w:tcPr>
          <w:p w14:paraId="3600D80C" w14:textId="226D2209" w:rsidR="009B546F" w:rsidRPr="00BF778B" w:rsidRDefault="00BF0704" w:rsidP="009B546F">
            <w:pPr>
              <w:pStyle w:val="ListParagraph"/>
              <w:ind w:left="0"/>
              <w:rPr>
                <w:sz w:val="26"/>
                <w:szCs w:val="26"/>
              </w:rPr>
            </w:pPr>
            <w:r w:rsidRPr="00BF778B">
              <w:rPr>
                <w:sz w:val="26"/>
                <w:szCs w:val="26"/>
              </w:rPr>
              <w:t>UC20</w:t>
            </w:r>
          </w:p>
        </w:tc>
      </w:tr>
      <w:tr w:rsidR="009B546F" w:rsidRPr="00BF778B" w14:paraId="2B8C93E3" w14:textId="77777777" w:rsidTr="009B546F">
        <w:trPr>
          <w:trHeight w:val="833"/>
        </w:trPr>
        <w:tc>
          <w:tcPr>
            <w:tcW w:w="2693" w:type="dxa"/>
            <w:vAlign w:val="center"/>
          </w:tcPr>
          <w:p w14:paraId="48EA6AAF"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640B9629" w14:textId="7CFF0D15" w:rsidR="009B546F" w:rsidRPr="00BF778B" w:rsidRDefault="009B546F" w:rsidP="00BF0704">
            <w:pPr>
              <w:pStyle w:val="NormalWeb"/>
              <w:rPr>
                <w:sz w:val="26"/>
                <w:szCs w:val="26"/>
              </w:rPr>
            </w:pPr>
            <w:r w:rsidRPr="00BF778B">
              <w:rPr>
                <w:sz w:val="26"/>
                <w:szCs w:val="26"/>
              </w:rPr>
              <w:t xml:space="preserve"> </w:t>
            </w:r>
            <w:r w:rsidR="00BF0704" w:rsidRPr="00BF778B">
              <w:rPr>
                <w:sz w:val="26"/>
                <w:szCs w:val="26"/>
              </w:rPr>
              <w:t>Xác nhận yêu cầu kiểm chứng</w:t>
            </w:r>
          </w:p>
        </w:tc>
      </w:tr>
      <w:tr w:rsidR="009B546F" w:rsidRPr="00BF778B" w14:paraId="0B6F59EE" w14:textId="77777777" w:rsidTr="009B546F">
        <w:trPr>
          <w:trHeight w:val="801"/>
        </w:trPr>
        <w:tc>
          <w:tcPr>
            <w:tcW w:w="2693" w:type="dxa"/>
            <w:vAlign w:val="center"/>
          </w:tcPr>
          <w:p w14:paraId="4B124202"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167B18B3" w14:textId="2DC44D19" w:rsidR="009B546F" w:rsidRPr="00BF778B" w:rsidRDefault="009C53CF" w:rsidP="00BF0704">
            <w:pPr>
              <w:pStyle w:val="NormalWeb"/>
              <w:rPr>
                <w:sz w:val="26"/>
                <w:szCs w:val="26"/>
              </w:rPr>
            </w:pPr>
            <w:r w:rsidRPr="00BF778B">
              <w:rPr>
                <w:sz w:val="26"/>
                <w:szCs w:val="26"/>
              </w:rPr>
              <w:t>Nhân viên kiểm chứng duyệt yêu cầu</w:t>
            </w:r>
          </w:p>
        </w:tc>
      </w:tr>
      <w:tr w:rsidR="009B546F" w:rsidRPr="00BF778B" w14:paraId="3F9BE655" w14:textId="77777777" w:rsidTr="009B546F">
        <w:trPr>
          <w:trHeight w:val="833"/>
        </w:trPr>
        <w:tc>
          <w:tcPr>
            <w:tcW w:w="2693" w:type="dxa"/>
            <w:vAlign w:val="center"/>
          </w:tcPr>
          <w:p w14:paraId="49D9BD34"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413C4124" w14:textId="5E3DE2A1" w:rsidR="009B546F" w:rsidRPr="00BF778B" w:rsidRDefault="00B359AA" w:rsidP="00BF0704">
            <w:pPr>
              <w:pStyle w:val="NormalWeb"/>
              <w:rPr>
                <w:sz w:val="26"/>
                <w:szCs w:val="26"/>
              </w:rPr>
            </w:pPr>
            <w:r w:rsidRPr="00BF778B">
              <w:rPr>
                <w:sz w:val="26"/>
                <w:szCs w:val="26"/>
              </w:rPr>
              <w:t>Nhân viên xác nhận tiếp nhận yêu cầu kiểm chứng bất động sản</w:t>
            </w:r>
          </w:p>
        </w:tc>
      </w:tr>
      <w:tr w:rsidR="009B546F" w:rsidRPr="00BF778B" w14:paraId="6928AB5F" w14:textId="77777777" w:rsidTr="009B546F">
        <w:trPr>
          <w:trHeight w:val="833"/>
        </w:trPr>
        <w:tc>
          <w:tcPr>
            <w:tcW w:w="2693" w:type="dxa"/>
            <w:vAlign w:val="center"/>
          </w:tcPr>
          <w:p w14:paraId="5AE02611"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64213630" w14:textId="243D646C" w:rsidR="009B546F" w:rsidRPr="00BF778B" w:rsidRDefault="00BF0704" w:rsidP="00BF0704">
            <w:pPr>
              <w:pStyle w:val="NormalWeb"/>
              <w:rPr>
                <w:sz w:val="26"/>
                <w:szCs w:val="26"/>
              </w:rPr>
            </w:pPr>
            <w:r w:rsidRPr="00BF778B">
              <w:rPr>
                <w:sz w:val="26"/>
                <w:szCs w:val="26"/>
              </w:rPr>
              <w:t>Nhân viên kiểm chứng</w:t>
            </w:r>
          </w:p>
        </w:tc>
      </w:tr>
      <w:tr w:rsidR="009B546F" w:rsidRPr="00BF778B" w14:paraId="5E15C7AA" w14:textId="77777777" w:rsidTr="009B546F">
        <w:trPr>
          <w:trHeight w:val="833"/>
        </w:trPr>
        <w:tc>
          <w:tcPr>
            <w:tcW w:w="2693" w:type="dxa"/>
            <w:vAlign w:val="center"/>
          </w:tcPr>
          <w:p w14:paraId="584356D8"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2A67758F" w14:textId="5DC4175F" w:rsidR="009B546F" w:rsidRPr="00BF778B" w:rsidRDefault="00B359AA" w:rsidP="0053730E">
            <w:pPr>
              <w:pStyle w:val="NormalWeb"/>
              <w:rPr>
                <w:sz w:val="26"/>
                <w:szCs w:val="26"/>
              </w:rPr>
            </w:pPr>
            <w:r w:rsidRPr="00BF778B">
              <w:rPr>
                <w:sz w:val="26"/>
                <w:szCs w:val="26"/>
              </w:rPr>
              <w:t>Đã xem thông tin chi tiết yêu cầu</w:t>
            </w:r>
          </w:p>
        </w:tc>
      </w:tr>
      <w:tr w:rsidR="009B546F" w:rsidRPr="00BF778B" w14:paraId="767D4480" w14:textId="77777777" w:rsidTr="009B546F">
        <w:trPr>
          <w:trHeight w:val="801"/>
        </w:trPr>
        <w:tc>
          <w:tcPr>
            <w:tcW w:w="2693" w:type="dxa"/>
            <w:vAlign w:val="center"/>
          </w:tcPr>
          <w:p w14:paraId="0499A100"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14C2211E" w14:textId="6FD9841A" w:rsidR="009B546F" w:rsidRPr="00BF778B" w:rsidRDefault="00B359AA" w:rsidP="00C72512">
            <w:pPr>
              <w:pStyle w:val="NormalWeb"/>
              <w:rPr>
                <w:sz w:val="26"/>
                <w:szCs w:val="26"/>
              </w:rPr>
            </w:pPr>
            <w:r w:rsidRPr="00BF778B">
              <w:rPr>
                <w:sz w:val="26"/>
                <w:szCs w:val="26"/>
              </w:rPr>
              <w:t>Yêu cầu được cập nhật trạng thái là "Đang xử lý"</w:t>
            </w:r>
          </w:p>
        </w:tc>
      </w:tr>
      <w:tr w:rsidR="009B546F" w:rsidRPr="00BF778B" w14:paraId="23C4DA48" w14:textId="77777777" w:rsidTr="009B546F">
        <w:trPr>
          <w:trHeight w:val="521"/>
        </w:trPr>
        <w:tc>
          <w:tcPr>
            <w:tcW w:w="2693" w:type="dxa"/>
            <w:vMerge w:val="restart"/>
            <w:vAlign w:val="center"/>
          </w:tcPr>
          <w:p w14:paraId="3EB9E314"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7C49446A"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21D281A8"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5F6B516E" w14:textId="77777777" w:rsidTr="009B546F">
        <w:trPr>
          <w:trHeight w:val="710"/>
        </w:trPr>
        <w:tc>
          <w:tcPr>
            <w:tcW w:w="2693" w:type="dxa"/>
            <w:vMerge/>
            <w:vAlign w:val="center"/>
          </w:tcPr>
          <w:p w14:paraId="51F6C43D" w14:textId="77777777" w:rsidR="009B546F" w:rsidRPr="00BF778B" w:rsidRDefault="009B546F" w:rsidP="009B546F">
            <w:pPr>
              <w:pStyle w:val="ListParagraph"/>
              <w:ind w:left="0"/>
              <w:rPr>
                <w:sz w:val="26"/>
                <w:szCs w:val="26"/>
              </w:rPr>
            </w:pPr>
          </w:p>
        </w:tc>
        <w:tc>
          <w:tcPr>
            <w:tcW w:w="2700" w:type="dxa"/>
            <w:vAlign w:val="center"/>
          </w:tcPr>
          <w:p w14:paraId="79B0CD00" w14:textId="45A4EA0C" w:rsidR="009B546F" w:rsidRPr="00BF778B" w:rsidRDefault="00B359AA" w:rsidP="007242F1">
            <w:pPr>
              <w:pStyle w:val="ListParagraph"/>
              <w:numPr>
                <w:ilvl w:val="0"/>
                <w:numId w:val="67"/>
              </w:numPr>
              <w:rPr>
                <w:sz w:val="26"/>
                <w:szCs w:val="26"/>
              </w:rPr>
            </w:pPr>
            <w:r w:rsidRPr="00BF778B">
              <w:rPr>
                <w:sz w:val="26"/>
                <w:szCs w:val="26"/>
              </w:rPr>
              <w:t xml:space="preserve"> Nhân viên nhấn "Xác nhận xử lý yêu cầu"</w:t>
            </w:r>
          </w:p>
        </w:tc>
        <w:tc>
          <w:tcPr>
            <w:tcW w:w="2989" w:type="dxa"/>
          </w:tcPr>
          <w:p w14:paraId="0EB56188" w14:textId="1D08C8FF" w:rsidR="009B546F" w:rsidRPr="00BF778B" w:rsidRDefault="00B359AA" w:rsidP="00B359AA">
            <w:pPr>
              <w:rPr>
                <w:sz w:val="26"/>
                <w:szCs w:val="26"/>
              </w:rPr>
            </w:pPr>
            <w:r w:rsidRPr="00BF778B">
              <w:rPr>
                <w:sz w:val="26"/>
                <w:szCs w:val="26"/>
              </w:rPr>
              <w:t>1.1 Cập nhật trạng thái yêu cầu thành "Đang xử lý"</w:t>
            </w:r>
          </w:p>
        </w:tc>
      </w:tr>
      <w:tr w:rsidR="009B546F" w:rsidRPr="00BF778B" w14:paraId="6A5F09FD" w14:textId="77777777" w:rsidTr="009B546F">
        <w:trPr>
          <w:trHeight w:val="833"/>
        </w:trPr>
        <w:tc>
          <w:tcPr>
            <w:tcW w:w="2693" w:type="dxa"/>
            <w:vAlign w:val="center"/>
          </w:tcPr>
          <w:p w14:paraId="331FDD8D"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0CBA83CD" w14:textId="7A1C05B5" w:rsidR="009B546F" w:rsidRPr="00BF778B" w:rsidRDefault="00D36FE6" w:rsidP="007242F1">
            <w:pPr>
              <w:numPr>
                <w:ilvl w:val="0"/>
                <w:numId w:val="47"/>
              </w:numPr>
              <w:spacing w:before="100" w:beforeAutospacing="1" w:after="100" w:afterAutospacing="1"/>
              <w:rPr>
                <w:sz w:val="26"/>
                <w:szCs w:val="26"/>
              </w:rPr>
            </w:pPr>
            <w:r w:rsidRPr="00BF778B">
              <w:rPr>
                <w:sz w:val="26"/>
                <w:szCs w:val="26"/>
              </w:rPr>
              <w:t>Nếu hệ thống lỗi, thông báo "Không thể xác nhận. Vui lòng thử lại sau".</w:t>
            </w:r>
          </w:p>
        </w:tc>
      </w:tr>
    </w:tbl>
    <w:p w14:paraId="5B0F29CB" w14:textId="77777777" w:rsidR="009B546F" w:rsidRPr="00BF778B" w:rsidRDefault="009B546F" w:rsidP="009B546F">
      <w:pPr>
        <w:rPr>
          <w:b/>
          <w:sz w:val="26"/>
          <w:szCs w:val="26"/>
        </w:rPr>
      </w:pPr>
    </w:p>
    <w:p w14:paraId="4AF7E57B" w14:textId="53DF5280" w:rsidR="009B546F" w:rsidRPr="00BF778B" w:rsidRDefault="009B546F" w:rsidP="00C61292">
      <w:pPr>
        <w:rPr>
          <w:b/>
          <w:sz w:val="26"/>
          <w:szCs w:val="26"/>
        </w:rPr>
      </w:pPr>
    </w:p>
    <w:p w14:paraId="2CA49568" w14:textId="1970E52C" w:rsidR="009B546F" w:rsidRPr="00BF778B" w:rsidRDefault="00920EA8" w:rsidP="00153530">
      <w:pPr>
        <w:pStyle w:val="Table"/>
      </w:pPr>
      <w:bookmarkStart w:id="70" w:name="_Toc195901017"/>
      <w:bookmarkStart w:id="71" w:name="_Toc195901147"/>
      <w:r w:rsidRPr="00BF778B">
        <w:t>Table 1.22</w:t>
      </w:r>
      <w:r w:rsidR="009B546F" w:rsidRPr="00BF778B">
        <w:t xml:space="preserve">: </w:t>
      </w:r>
      <w:r w:rsidR="003C2D2E" w:rsidRPr="00BF778B">
        <w:t>Cập nhật lịch hẹn kiểm chứng</w:t>
      </w:r>
      <w:bookmarkEnd w:id="70"/>
      <w:bookmarkEnd w:id="71"/>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7BEA2446" w14:textId="77777777" w:rsidTr="009B546F">
        <w:trPr>
          <w:trHeight w:val="765"/>
        </w:trPr>
        <w:tc>
          <w:tcPr>
            <w:tcW w:w="2693" w:type="dxa"/>
            <w:vAlign w:val="center"/>
          </w:tcPr>
          <w:p w14:paraId="410490EC"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673874EA" w14:textId="6211C232" w:rsidR="009B546F" w:rsidRPr="00BF778B" w:rsidRDefault="00920EA8" w:rsidP="009B546F">
            <w:pPr>
              <w:pStyle w:val="ListParagraph"/>
              <w:ind w:left="0"/>
              <w:rPr>
                <w:sz w:val="26"/>
                <w:szCs w:val="26"/>
              </w:rPr>
            </w:pPr>
            <w:r w:rsidRPr="00BF778B">
              <w:rPr>
                <w:sz w:val="26"/>
                <w:szCs w:val="26"/>
              </w:rPr>
              <w:t>UC21</w:t>
            </w:r>
          </w:p>
        </w:tc>
      </w:tr>
      <w:tr w:rsidR="009B546F" w:rsidRPr="00BF778B" w14:paraId="3575A7D5" w14:textId="77777777" w:rsidTr="009B546F">
        <w:trPr>
          <w:trHeight w:val="833"/>
        </w:trPr>
        <w:tc>
          <w:tcPr>
            <w:tcW w:w="2693" w:type="dxa"/>
            <w:vAlign w:val="center"/>
          </w:tcPr>
          <w:p w14:paraId="607E8784"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7121B6FB" w14:textId="3C9C7E5A" w:rsidR="009B546F" w:rsidRPr="00BF778B" w:rsidRDefault="009B546F" w:rsidP="00430B57">
            <w:pPr>
              <w:pStyle w:val="ListParagraph"/>
              <w:ind w:left="0"/>
              <w:rPr>
                <w:sz w:val="26"/>
                <w:szCs w:val="26"/>
              </w:rPr>
            </w:pPr>
            <w:r w:rsidRPr="00BF778B">
              <w:rPr>
                <w:sz w:val="26"/>
                <w:szCs w:val="26"/>
              </w:rPr>
              <w:t xml:space="preserve"> </w:t>
            </w:r>
            <w:r w:rsidR="00430B57" w:rsidRPr="00BF778B">
              <w:rPr>
                <w:sz w:val="26"/>
                <w:szCs w:val="26"/>
              </w:rPr>
              <w:t>Cập nhật lịch hẹn kiểm chứng</w:t>
            </w:r>
          </w:p>
        </w:tc>
      </w:tr>
      <w:tr w:rsidR="009B546F" w:rsidRPr="00BF778B" w14:paraId="72374B8A" w14:textId="77777777" w:rsidTr="009B546F">
        <w:trPr>
          <w:trHeight w:val="801"/>
        </w:trPr>
        <w:tc>
          <w:tcPr>
            <w:tcW w:w="2693" w:type="dxa"/>
            <w:vAlign w:val="center"/>
          </w:tcPr>
          <w:p w14:paraId="7DB4588A"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0AB58EE3" w14:textId="0B5191AD" w:rsidR="009B546F" w:rsidRPr="00BF778B" w:rsidRDefault="00CF092F" w:rsidP="009B546F">
            <w:pPr>
              <w:pStyle w:val="ListParagraph"/>
              <w:ind w:left="0"/>
              <w:rPr>
                <w:sz w:val="26"/>
                <w:szCs w:val="26"/>
              </w:rPr>
            </w:pPr>
            <w:r w:rsidRPr="00BF778B">
              <w:rPr>
                <w:sz w:val="26"/>
                <w:szCs w:val="26"/>
              </w:rPr>
              <w:t>Nhân viên kiểm chứng chọn ngày hẹn</w:t>
            </w:r>
          </w:p>
        </w:tc>
      </w:tr>
      <w:tr w:rsidR="009B546F" w:rsidRPr="00BF778B" w14:paraId="6644C28F" w14:textId="77777777" w:rsidTr="009B546F">
        <w:trPr>
          <w:trHeight w:val="833"/>
        </w:trPr>
        <w:tc>
          <w:tcPr>
            <w:tcW w:w="2693" w:type="dxa"/>
            <w:vAlign w:val="center"/>
          </w:tcPr>
          <w:p w14:paraId="4E59EC5C" w14:textId="77777777" w:rsidR="009B546F" w:rsidRPr="00BF778B" w:rsidRDefault="009B546F" w:rsidP="009B546F">
            <w:pPr>
              <w:pStyle w:val="ListParagraph"/>
              <w:ind w:left="0"/>
              <w:rPr>
                <w:sz w:val="26"/>
                <w:szCs w:val="26"/>
              </w:rPr>
            </w:pPr>
            <w:r w:rsidRPr="00BF778B">
              <w:rPr>
                <w:sz w:val="26"/>
                <w:szCs w:val="26"/>
              </w:rPr>
              <w:lastRenderedPageBreak/>
              <w:t>Brief Description</w:t>
            </w:r>
          </w:p>
        </w:tc>
        <w:tc>
          <w:tcPr>
            <w:tcW w:w="5689" w:type="dxa"/>
            <w:gridSpan w:val="2"/>
            <w:vAlign w:val="center"/>
          </w:tcPr>
          <w:p w14:paraId="6ACD6FBE" w14:textId="2B05C71B" w:rsidR="009B546F" w:rsidRPr="00BF778B" w:rsidRDefault="00D4442A" w:rsidP="009B546F">
            <w:pPr>
              <w:pStyle w:val="ListParagraph"/>
              <w:ind w:left="0"/>
              <w:rPr>
                <w:sz w:val="26"/>
                <w:szCs w:val="26"/>
              </w:rPr>
            </w:pPr>
            <w:r w:rsidRPr="00BF778B">
              <w:rPr>
                <w:sz w:val="26"/>
                <w:szCs w:val="26"/>
              </w:rPr>
              <w:t>Nhân viên đặt lịch hẹn kiểm chứng thực địa bất động sản với người yêu cầu</w:t>
            </w:r>
            <w:r w:rsidR="009B546F" w:rsidRPr="00BF778B">
              <w:rPr>
                <w:sz w:val="26"/>
                <w:szCs w:val="26"/>
              </w:rPr>
              <w:t>.</w:t>
            </w:r>
          </w:p>
        </w:tc>
      </w:tr>
      <w:tr w:rsidR="009B546F" w:rsidRPr="00BF778B" w14:paraId="53F8F282" w14:textId="77777777" w:rsidTr="009B546F">
        <w:trPr>
          <w:trHeight w:val="833"/>
        </w:trPr>
        <w:tc>
          <w:tcPr>
            <w:tcW w:w="2693" w:type="dxa"/>
            <w:vAlign w:val="center"/>
          </w:tcPr>
          <w:p w14:paraId="76E8CF92"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5C701C42" w14:textId="366A36D5" w:rsidR="009B546F" w:rsidRPr="00BF778B" w:rsidRDefault="00D4442A" w:rsidP="009B546F">
            <w:pPr>
              <w:pStyle w:val="ListParagraph"/>
              <w:ind w:left="0"/>
              <w:rPr>
                <w:sz w:val="26"/>
                <w:szCs w:val="26"/>
              </w:rPr>
            </w:pPr>
            <w:r w:rsidRPr="00BF778B">
              <w:rPr>
                <w:sz w:val="26"/>
                <w:szCs w:val="26"/>
              </w:rPr>
              <w:t>Nhân viên kiểm chứng</w:t>
            </w:r>
          </w:p>
        </w:tc>
      </w:tr>
      <w:tr w:rsidR="009B546F" w:rsidRPr="00BF778B" w14:paraId="728C6C33" w14:textId="77777777" w:rsidTr="009B546F">
        <w:trPr>
          <w:trHeight w:val="833"/>
        </w:trPr>
        <w:tc>
          <w:tcPr>
            <w:tcW w:w="2693" w:type="dxa"/>
            <w:vAlign w:val="center"/>
          </w:tcPr>
          <w:p w14:paraId="107C3999"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08BA6A4B" w14:textId="145BFDEB" w:rsidR="009B546F" w:rsidRPr="00BF778B" w:rsidRDefault="00D4442A" w:rsidP="009B546F">
            <w:pPr>
              <w:pStyle w:val="ListParagraph"/>
              <w:ind w:left="0"/>
              <w:rPr>
                <w:sz w:val="26"/>
                <w:szCs w:val="26"/>
              </w:rPr>
            </w:pPr>
            <w:r w:rsidRPr="00BF778B">
              <w:rPr>
                <w:sz w:val="26"/>
                <w:szCs w:val="26"/>
              </w:rPr>
              <w:t>Yêu cầu đã được xác nhận</w:t>
            </w:r>
            <w:r w:rsidR="009B546F" w:rsidRPr="00BF778B">
              <w:rPr>
                <w:sz w:val="26"/>
                <w:szCs w:val="26"/>
              </w:rPr>
              <w:t>.</w:t>
            </w:r>
          </w:p>
        </w:tc>
      </w:tr>
      <w:tr w:rsidR="009B546F" w:rsidRPr="00BF778B" w14:paraId="681A9F71" w14:textId="77777777" w:rsidTr="009B546F">
        <w:trPr>
          <w:trHeight w:val="801"/>
        </w:trPr>
        <w:tc>
          <w:tcPr>
            <w:tcW w:w="2693" w:type="dxa"/>
            <w:vAlign w:val="center"/>
          </w:tcPr>
          <w:p w14:paraId="101FE022"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31E638B7" w14:textId="17822E7D" w:rsidR="009B546F" w:rsidRPr="00BF778B" w:rsidRDefault="00D4442A" w:rsidP="009B546F">
            <w:pPr>
              <w:spacing w:before="100" w:beforeAutospacing="1" w:after="100" w:afterAutospacing="1"/>
              <w:rPr>
                <w:sz w:val="26"/>
                <w:szCs w:val="26"/>
              </w:rPr>
            </w:pPr>
            <w:r w:rsidRPr="00BF778B">
              <w:rPr>
                <w:sz w:val="26"/>
                <w:szCs w:val="26"/>
              </w:rPr>
              <w:t>Hệ thống lưu lịch hẹn và gửi thông báo cho người dùng</w:t>
            </w:r>
          </w:p>
        </w:tc>
      </w:tr>
      <w:tr w:rsidR="009B546F" w:rsidRPr="00BF778B" w14:paraId="5A6F2C2D" w14:textId="77777777" w:rsidTr="009B546F">
        <w:trPr>
          <w:trHeight w:val="521"/>
        </w:trPr>
        <w:tc>
          <w:tcPr>
            <w:tcW w:w="2693" w:type="dxa"/>
            <w:vMerge w:val="restart"/>
            <w:vAlign w:val="center"/>
          </w:tcPr>
          <w:p w14:paraId="60639F85"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68EB999D"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3171163F"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38054DD9" w14:textId="77777777" w:rsidTr="009B546F">
        <w:trPr>
          <w:trHeight w:val="710"/>
        </w:trPr>
        <w:tc>
          <w:tcPr>
            <w:tcW w:w="2693" w:type="dxa"/>
            <w:vMerge/>
            <w:vAlign w:val="center"/>
          </w:tcPr>
          <w:p w14:paraId="75FEAA83" w14:textId="77777777" w:rsidR="009B546F" w:rsidRPr="00BF778B" w:rsidRDefault="009B546F" w:rsidP="009B546F">
            <w:pPr>
              <w:pStyle w:val="ListParagraph"/>
              <w:ind w:left="0"/>
              <w:rPr>
                <w:sz w:val="26"/>
                <w:szCs w:val="26"/>
              </w:rPr>
            </w:pPr>
          </w:p>
        </w:tc>
        <w:tc>
          <w:tcPr>
            <w:tcW w:w="2700" w:type="dxa"/>
            <w:vAlign w:val="center"/>
          </w:tcPr>
          <w:p w14:paraId="4BE599FB" w14:textId="4867DDDF" w:rsidR="009B546F" w:rsidRPr="00BF778B" w:rsidRDefault="00D4442A" w:rsidP="007242F1">
            <w:pPr>
              <w:pStyle w:val="ListParagraph"/>
              <w:numPr>
                <w:ilvl w:val="0"/>
                <w:numId w:val="68"/>
              </w:numPr>
              <w:rPr>
                <w:sz w:val="26"/>
                <w:szCs w:val="26"/>
              </w:rPr>
            </w:pPr>
            <w:r w:rsidRPr="00BF778B">
              <w:rPr>
                <w:sz w:val="26"/>
                <w:szCs w:val="26"/>
              </w:rPr>
              <w:t>Nhân viên chọn ngày và giờ hẹn kiểm chứng</w:t>
            </w:r>
            <w:r w:rsidR="009B546F" w:rsidRPr="00BF778B">
              <w:rPr>
                <w:sz w:val="26"/>
                <w:szCs w:val="26"/>
              </w:rPr>
              <w:t xml:space="preserve"> </w:t>
            </w:r>
          </w:p>
        </w:tc>
        <w:tc>
          <w:tcPr>
            <w:tcW w:w="2989" w:type="dxa"/>
          </w:tcPr>
          <w:p w14:paraId="4250FCF6" w14:textId="79D5A6F9" w:rsidR="009B546F" w:rsidRPr="00BF778B" w:rsidRDefault="00D4442A" w:rsidP="00D4442A">
            <w:pPr>
              <w:pStyle w:val="ListParagraph"/>
              <w:rPr>
                <w:sz w:val="26"/>
                <w:szCs w:val="26"/>
              </w:rPr>
            </w:pPr>
            <w:r w:rsidRPr="00BF778B">
              <w:rPr>
                <w:sz w:val="26"/>
                <w:szCs w:val="26"/>
              </w:rPr>
              <w:t>1.1 hệ thống lưu lịch hẹn và gửi thông báo đến người dùng.</w:t>
            </w:r>
          </w:p>
        </w:tc>
      </w:tr>
      <w:tr w:rsidR="009B546F" w:rsidRPr="00BF778B" w14:paraId="2101F65E" w14:textId="77777777" w:rsidTr="009B546F">
        <w:trPr>
          <w:trHeight w:val="833"/>
        </w:trPr>
        <w:tc>
          <w:tcPr>
            <w:tcW w:w="2693" w:type="dxa"/>
            <w:vAlign w:val="center"/>
          </w:tcPr>
          <w:p w14:paraId="3E884790"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3FCC706E" w14:textId="2A77B5AF" w:rsidR="009B546F" w:rsidRPr="00BF778B" w:rsidRDefault="009B546F" w:rsidP="007A6C7D">
            <w:pPr>
              <w:spacing w:before="100" w:beforeAutospacing="1" w:after="100" w:afterAutospacing="1"/>
              <w:rPr>
                <w:sz w:val="26"/>
                <w:szCs w:val="26"/>
              </w:rPr>
            </w:pPr>
            <w:r w:rsidRPr="00BF778B">
              <w:rPr>
                <w:sz w:val="26"/>
                <w:szCs w:val="26"/>
              </w:rPr>
              <w:t xml:space="preserve"> </w:t>
            </w:r>
            <w:r w:rsidR="001C4A26" w:rsidRPr="00BF778B">
              <w:rPr>
                <w:sz w:val="26"/>
                <w:szCs w:val="26"/>
              </w:rPr>
              <w:t>Nếu ngày giờ không hợp lệ, hiển thị thông báo yêu cầu chọn lại</w:t>
            </w:r>
            <w:r w:rsidRPr="00BF778B">
              <w:rPr>
                <w:sz w:val="26"/>
                <w:szCs w:val="26"/>
              </w:rPr>
              <w:t>.</w:t>
            </w:r>
          </w:p>
        </w:tc>
      </w:tr>
    </w:tbl>
    <w:p w14:paraId="635535C9" w14:textId="77777777" w:rsidR="009B546F" w:rsidRPr="00BF778B" w:rsidRDefault="009B546F" w:rsidP="009B546F">
      <w:pPr>
        <w:rPr>
          <w:b/>
          <w:sz w:val="26"/>
          <w:szCs w:val="26"/>
        </w:rPr>
      </w:pPr>
    </w:p>
    <w:p w14:paraId="6FC32663" w14:textId="77777777" w:rsidR="009B546F" w:rsidRPr="00BF778B" w:rsidRDefault="009B546F" w:rsidP="00C61292">
      <w:pPr>
        <w:rPr>
          <w:b/>
          <w:sz w:val="26"/>
          <w:szCs w:val="26"/>
        </w:rPr>
      </w:pPr>
    </w:p>
    <w:p w14:paraId="4C4DF6D5" w14:textId="56D31ADB" w:rsidR="009B546F" w:rsidRPr="00BF778B" w:rsidRDefault="00F60D02" w:rsidP="00153530">
      <w:pPr>
        <w:pStyle w:val="Table"/>
      </w:pPr>
      <w:bookmarkStart w:id="72" w:name="_Toc195901018"/>
      <w:bookmarkStart w:id="73" w:name="_Toc195901148"/>
      <w:r w:rsidRPr="00BF778B">
        <w:t>Table 1.23</w:t>
      </w:r>
      <w:r w:rsidR="009B546F" w:rsidRPr="00BF778B">
        <w:t xml:space="preserve">: </w:t>
      </w:r>
      <w:r w:rsidR="005930E5" w:rsidRPr="00BF778B">
        <w:t>Cập nhật kết quả kiểm chứng</w:t>
      </w:r>
      <w:bookmarkEnd w:id="72"/>
      <w:bookmarkEnd w:id="73"/>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5E8A8972" w14:textId="77777777" w:rsidTr="009B546F">
        <w:trPr>
          <w:trHeight w:val="765"/>
        </w:trPr>
        <w:tc>
          <w:tcPr>
            <w:tcW w:w="2693" w:type="dxa"/>
            <w:vAlign w:val="center"/>
          </w:tcPr>
          <w:p w14:paraId="6603380C"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248A0911" w14:textId="30A98E4C" w:rsidR="009B546F" w:rsidRPr="00BF778B" w:rsidRDefault="00F60D02" w:rsidP="009B546F">
            <w:pPr>
              <w:pStyle w:val="ListParagraph"/>
              <w:ind w:left="0"/>
              <w:rPr>
                <w:sz w:val="26"/>
                <w:szCs w:val="26"/>
              </w:rPr>
            </w:pPr>
            <w:r w:rsidRPr="00BF778B">
              <w:rPr>
                <w:sz w:val="26"/>
                <w:szCs w:val="26"/>
              </w:rPr>
              <w:t>UC22</w:t>
            </w:r>
          </w:p>
        </w:tc>
      </w:tr>
      <w:tr w:rsidR="009B546F" w:rsidRPr="00BF778B" w14:paraId="633D57D6" w14:textId="77777777" w:rsidTr="009B546F">
        <w:trPr>
          <w:trHeight w:val="833"/>
        </w:trPr>
        <w:tc>
          <w:tcPr>
            <w:tcW w:w="2693" w:type="dxa"/>
            <w:vAlign w:val="center"/>
          </w:tcPr>
          <w:p w14:paraId="03C7C411"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21B97800" w14:textId="16D3EFA0" w:rsidR="009B546F" w:rsidRPr="00BF778B" w:rsidRDefault="009B546F" w:rsidP="009B546F">
            <w:pPr>
              <w:pStyle w:val="ListParagraph"/>
              <w:ind w:left="0"/>
              <w:rPr>
                <w:sz w:val="26"/>
                <w:szCs w:val="26"/>
              </w:rPr>
            </w:pPr>
            <w:r w:rsidRPr="00BF778B">
              <w:rPr>
                <w:sz w:val="26"/>
                <w:szCs w:val="26"/>
              </w:rPr>
              <w:t xml:space="preserve"> </w:t>
            </w:r>
            <w:r w:rsidR="004B6129" w:rsidRPr="00BF778B">
              <w:rPr>
                <w:sz w:val="26"/>
                <w:szCs w:val="26"/>
              </w:rPr>
              <w:t>Cập nhật kết quả kiểm chứng</w:t>
            </w:r>
          </w:p>
        </w:tc>
      </w:tr>
      <w:tr w:rsidR="009B546F" w:rsidRPr="00BF778B" w14:paraId="3714B671" w14:textId="77777777" w:rsidTr="009B546F">
        <w:trPr>
          <w:trHeight w:val="801"/>
        </w:trPr>
        <w:tc>
          <w:tcPr>
            <w:tcW w:w="2693" w:type="dxa"/>
            <w:vAlign w:val="center"/>
          </w:tcPr>
          <w:p w14:paraId="435FA3A7"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4716219F" w14:textId="0332745A" w:rsidR="009B546F" w:rsidRPr="00BF778B" w:rsidRDefault="004B6129" w:rsidP="009B546F">
            <w:pPr>
              <w:pStyle w:val="ListParagraph"/>
              <w:ind w:left="0"/>
              <w:rPr>
                <w:sz w:val="26"/>
                <w:szCs w:val="26"/>
              </w:rPr>
            </w:pPr>
            <w:r w:rsidRPr="00BF778B">
              <w:rPr>
                <w:sz w:val="26"/>
                <w:szCs w:val="26"/>
              </w:rPr>
              <w:t>Sau khi kiểm tra xong bất động sản</w:t>
            </w:r>
          </w:p>
        </w:tc>
      </w:tr>
      <w:tr w:rsidR="009B546F" w:rsidRPr="00BF778B" w14:paraId="6CE460A5" w14:textId="77777777" w:rsidTr="009B546F">
        <w:trPr>
          <w:trHeight w:val="833"/>
        </w:trPr>
        <w:tc>
          <w:tcPr>
            <w:tcW w:w="2693" w:type="dxa"/>
            <w:vAlign w:val="center"/>
          </w:tcPr>
          <w:p w14:paraId="30A7D32F"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315D8C84" w14:textId="4CBB4D56" w:rsidR="009B546F" w:rsidRPr="00BF778B" w:rsidRDefault="004B6129" w:rsidP="009B546F">
            <w:pPr>
              <w:pStyle w:val="ListParagraph"/>
              <w:ind w:left="0"/>
              <w:rPr>
                <w:sz w:val="26"/>
                <w:szCs w:val="26"/>
              </w:rPr>
            </w:pPr>
            <w:r w:rsidRPr="00BF778B">
              <w:rPr>
                <w:sz w:val="26"/>
                <w:szCs w:val="26"/>
              </w:rPr>
              <w:t>Nhân viên cập nhật kết quả kiểm chứng pháp lý (Hợp lệ / Không hợp lệ)</w:t>
            </w:r>
          </w:p>
        </w:tc>
      </w:tr>
      <w:tr w:rsidR="009B546F" w:rsidRPr="00BF778B" w14:paraId="28484990" w14:textId="77777777" w:rsidTr="009B546F">
        <w:trPr>
          <w:trHeight w:val="833"/>
        </w:trPr>
        <w:tc>
          <w:tcPr>
            <w:tcW w:w="2693" w:type="dxa"/>
            <w:vAlign w:val="center"/>
          </w:tcPr>
          <w:p w14:paraId="105C78BB"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469048DE" w14:textId="5B224C98" w:rsidR="009B546F" w:rsidRPr="00BF778B" w:rsidRDefault="004B6129" w:rsidP="009B546F">
            <w:pPr>
              <w:pStyle w:val="ListParagraph"/>
              <w:ind w:left="0"/>
              <w:rPr>
                <w:sz w:val="26"/>
                <w:szCs w:val="26"/>
              </w:rPr>
            </w:pPr>
            <w:r w:rsidRPr="00BF778B">
              <w:rPr>
                <w:sz w:val="26"/>
                <w:szCs w:val="26"/>
              </w:rPr>
              <w:t>Nhân viên kiểm chứng</w:t>
            </w:r>
          </w:p>
        </w:tc>
      </w:tr>
      <w:tr w:rsidR="009B546F" w:rsidRPr="00BF778B" w14:paraId="12E81C82" w14:textId="77777777" w:rsidTr="009B546F">
        <w:trPr>
          <w:trHeight w:val="833"/>
        </w:trPr>
        <w:tc>
          <w:tcPr>
            <w:tcW w:w="2693" w:type="dxa"/>
            <w:vAlign w:val="center"/>
          </w:tcPr>
          <w:p w14:paraId="783AD5C7"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0428238A" w14:textId="2DA9293C" w:rsidR="009B546F" w:rsidRPr="00BF778B" w:rsidRDefault="004B6129" w:rsidP="009B546F">
            <w:pPr>
              <w:pStyle w:val="ListParagraph"/>
              <w:ind w:left="0"/>
              <w:rPr>
                <w:sz w:val="26"/>
                <w:szCs w:val="26"/>
              </w:rPr>
            </w:pPr>
            <w:r w:rsidRPr="00BF778B">
              <w:rPr>
                <w:sz w:val="26"/>
                <w:szCs w:val="26"/>
              </w:rPr>
              <w:t>Đã hoàn tất kiểm tra thực địa</w:t>
            </w:r>
          </w:p>
        </w:tc>
      </w:tr>
      <w:tr w:rsidR="009B546F" w:rsidRPr="00BF778B" w14:paraId="4C03E144" w14:textId="77777777" w:rsidTr="009B546F">
        <w:trPr>
          <w:trHeight w:val="801"/>
        </w:trPr>
        <w:tc>
          <w:tcPr>
            <w:tcW w:w="2693" w:type="dxa"/>
            <w:vAlign w:val="center"/>
          </w:tcPr>
          <w:p w14:paraId="6D9A639E" w14:textId="77777777" w:rsidR="009B546F" w:rsidRPr="00BF778B" w:rsidRDefault="009B546F" w:rsidP="009B546F">
            <w:pPr>
              <w:pStyle w:val="ListParagraph"/>
              <w:ind w:left="0"/>
              <w:rPr>
                <w:sz w:val="26"/>
                <w:szCs w:val="26"/>
              </w:rPr>
            </w:pPr>
            <w:r w:rsidRPr="00BF778B">
              <w:rPr>
                <w:sz w:val="26"/>
                <w:szCs w:val="26"/>
              </w:rPr>
              <w:lastRenderedPageBreak/>
              <w:t>Postconditions</w:t>
            </w:r>
          </w:p>
        </w:tc>
        <w:tc>
          <w:tcPr>
            <w:tcW w:w="5689" w:type="dxa"/>
            <w:gridSpan w:val="2"/>
            <w:vAlign w:val="center"/>
          </w:tcPr>
          <w:p w14:paraId="56EC8DAC" w14:textId="2BE95CFC" w:rsidR="009B546F" w:rsidRPr="00BF778B" w:rsidRDefault="004B6129" w:rsidP="009B546F">
            <w:pPr>
              <w:spacing w:before="100" w:beforeAutospacing="1" w:after="100" w:afterAutospacing="1"/>
              <w:rPr>
                <w:sz w:val="26"/>
                <w:szCs w:val="26"/>
              </w:rPr>
            </w:pPr>
            <w:r w:rsidRPr="00BF778B">
              <w:rPr>
                <w:sz w:val="26"/>
                <w:szCs w:val="26"/>
              </w:rPr>
              <w:t>Hệ thống cập nhật kết quả vào hồ sơ bất động sản</w:t>
            </w:r>
          </w:p>
        </w:tc>
      </w:tr>
      <w:tr w:rsidR="009B546F" w:rsidRPr="00BF778B" w14:paraId="16624D93" w14:textId="77777777" w:rsidTr="009B546F">
        <w:trPr>
          <w:trHeight w:val="521"/>
        </w:trPr>
        <w:tc>
          <w:tcPr>
            <w:tcW w:w="2693" w:type="dxa"/>
            <w:vMerge w:val="restart"/>
            <w:vAlign w:val="center"/>
          </w:tcPr>
          <w:p w14:paraId="4BE5C91E"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49614E74"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350B87B7"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3DDC6499" w14:textId="77777777" w:rsidTr="009B546F">
        <w:trPr>
          <w:trHeight w:val="710"/>
        </w:trPr>
        <w:tc>
          <w:tcPr>
            <w:tcW w:w="2693" w:type="dxa"/>
            <w:vMerge/>
            <w:vAlign w:val="center"/>
          </w:tcPr>
          <w:p w14:paraId="5446CEED" w14:textId="77777777" w:rsidR="009B546F" w:rsidRPr="00BF778B" w:rsidRDefault="009B546F" w:rsidP="009B546F">
            <w:pPr>
              <w:pStyle w:val="ListParagraph"/>
              <w:ind w:left="0"/>
              <w:rPr>
                <w:sz w:val="26"/>
                <w:szCs w:val="26"/>
              </w:rPr>
            </w:pPr>
          </w:p>
        </w:tc>
        <w:tc>
          <w:tcPr>
            <w:tcW w:w="2700" w:type="dxa"/>
            <w:vAlign w:val="center"/>
          </w:tcPr>
          <w:p w14:paraId="4F4F3810" w14:textId="747EE5FA" w:rsidR="009B546F" w:rsidRPr="00BF778B" w:rsidRDefault="004B6129" w:rsidP="007242F1">
            <w:pPr>
              <w:pStyle w:val="ListParagraph"/>
              <w:numPr>
                <w:ilvl w:val="0"/>
                <w:numId w:val="69"/>
              </w:numPr>
              <w:rPr>
                <w:sz w:val="26"/>
                <w:szCs w:val="26"/>
              </w:rPr>
            </w:pPr>
            <w:r w:rsidRPr="00BF778B">
              <w:rPr>
                <w:sz w:val="26"/>
                <w:szCs w:val="26"/>
              </w:rPr>
              <w:t>Nhân viên chọn trạng thái “Hợp lệ” hoặc “Không hợp lệ ” và ghi chú</w:t>
            </w:r>
            <w:r w:rsidR="009B546F" w:rsidRPr="00BF778B">
              <w:rPr>
                <w:sz w:val="26"/>
                <w:szCs w:val="26"/>
              </w:rPr>
              <w:t xml:space="preserve"> </w:t>
            </w:r>
          </w:p>
        </w:tc>
        <w:tc>
          <w:tcPr>
            <w:tcW w:w="2989" w:type="dxa"/>
          </w:tcPr>
          <w:p w14:paraId="2D26A032" w14:textId="6F582EC4" w:rsidR="009B546F" w:rsidRPr="00BF778B" w:rsidRDefault="005F7F9A" w:rsidP="007242F1">
            <w:pPr>
              <w:pStyle w:val="ListParagraph"/>
              <w:numPr>
                <w:ilvl w:val="1"/>
                <w:numId w:val="69"/>
              </w:numPr>
              <w:rPr>
                <w:sz w:val="26"/>
                <w:szCs w:val="26"/>
              </w:rPr>
            </w:pPr>
            <w:r w:rsidRPr="00BF778B">
              <w:rPr>
                <w:sz w:val="26"/>
                <w:szCs w:val="26"/>
              </w:rPr>
              <w:t xml:space="preserve"> Lưu kết quả và thông báo đến người yêu cầu</w:t>
            </w:r>
            <w:r w:rsidR="009B546F" w:rsidRPr="00BF778B">
              <w:rPr>
                <w:sz w:val="26"/>
                <w:szCs w:val="26"/>
              </w:rPr>
              <w:t xml:space="preserve">. </w:t>
            </w:r>
          </w:p>
        </w:tc>
      </w:tr>
      <w:tr w:rsidR="009B546F" w:rsidRPr="00BF778B" w14:paraId="3980C9F2" w14:textId="77777777" w:rsidTr="009B546F">
        <w:trPr>
          <w:trHeight w:val="833"/>
        </w:trPr>
        <w:tc>
          <w:tcPr>
            <w:tcW w:w="2693" w:type="dxa"/>
            <w:vAlign w:val="center"/>
          </w:tcPr>
          <w:p w14:paraId="4B0C1188"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67DA371A" w14:textId="564E9F65" w:rsidR="009B546F" w:rsidRPr="00BF778B" w:rsidRDefault="005F7F9A" w:rsidP="007242F1">
            <w:pPr>
              <w:numPr>
                <w:ilvl w:val="0"/>
                <w:numId w:val="47"/>
              </w:numPr>
              <w:spacing w:before="100" w:beforeAutospacing="1" w:after="100" w:afterAutospacing="1"/>
              <w:rPr>
                <w:sz w:val="26"/>
                <w:szCs w:val="26"/>
              </w:rPr>
            </w:pPr>
            <w:r w:rsidRPr="00BF778B">
              <w:rPr>
                <w:sz w:val="26"/>
                <w:szCs w:val="26"/>
              </w:rPr>
              <w:t>Nếu thiếu thông tin ghi chú, hệ thống không cho lưu và hiển thị cảnh báo.</w:t>
            </w:r>
          </w:p>
        </w:tc>
      </w:tr>
    </w:tbl>
    <w:p w14:paraId="18484C0F" w14:textId="77777777" w:rsidR="003752B0" w:rsidRPr="00BF778B" w:rsidRDefault="003752B0" w:rsidP="003752B0">
      <w:pPr>
        <w:pStyle w:val="ListParagraph"/>
        <w:rPr>
          <w:b/>
          <w:sz w:val="26"/>
          <w:szCs w:val="26"/>
        </w:rPr>
      </w:pPr>
    </w:p>
    <w:p w14:paraId="1CD0192A" w14:textId="3A54D520" w:rsidR="009B546F" w:rsidRPr="00BF778B" w:rsidRDefault="003752B0" w:rsidP="007242F1">
      <w:pPr>
        <w:pStyle w:val="ListParagraph"/>
        <w:numPr>
          <w:ilvl w:val="0"/>
          <w:numId w:val="29"/>
        </w:numPr>
        <w:rPr>
          <w:b/>
          <w:sz w:val="26"/>
          <w:szCs w:val="26"/>
        </w:rPr>
      </w:pPr>
      <w:r w:rsidRPr="00BF778B">
        <w:rPr>
          <w:b/>
          <w:sz w:val="26"/>
          <w:szCs w:val="26"/>
        </w:rPr>
        <w:t>Nhân viên hỗ trợ pháp lý</w:t>
      </w:r>
    </w:p>
    <w:p w14:paraId="56FD3E5A" w14:textId="77777777" w:rsidR="009B546F" w:rsidRPr="00BF778B" w:rsidRDefault="009B546F" w:rsidP="00C61292">
      <w:pPr>
        <w:rPr>
          <w:b/>
          <w:sz w:val="26"/>
          <w:szCs w:val="26"/>
        </w:rPr>
      </w:pPr>
    </w:p>
    <w:p w14:paraId="2EB26168" w14:textId="4FE8C0C1" w:rsidR="009B546F" w:rsidRPr="00BF778B" w:rsidRDefault="00F60D02" w:rsidP="00153530">
      <w:pPr>
        <w:pStyle w:val="Table"/>
      </w:pPr>
      <w:bookmarkStart w:id="74" w:name="_Toc195901019"/>
      <w:bookmarkStart w:id="75" w:name="_Toc195901149"/>
      <w:r w:rsidRPr="00BF778B">
        <w:t>Table 1.24</w:t>
      </w:r>
      <w:r w:rsidR="009B546F" w:rsidRPr="00BF778B">
        <w:t xml:space="preserve">: </w:t>
      </w:r>
      <w:r w:rsidR="005F7F9A" w:rsidRPr="00BF778B">
        <w:t>Cập nhật tiến độ xử lý giấy tờ</w:t>
      </w:r>
      <w:bookmarkEnd w:id="74"/>
      <w:bookmarkEnd w:id="75"/>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3EE4D38C" w14:textId="77777777" w:rsidTr="009B546F">
        <w:trPr>
          <w:trHeight w:val="765"/>
        </w:trPr>
        <w:tc>
          <w:tcPr>
            <w:tcW w:w="2693" w:type="dxa"/>
            <w:vAlign w:val="center"/>
          </w:tcPr>
          <w:p w14:paraId="0C4F977E"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647385E7" w14:textId="47854AC8" w:rsidR="009B546F" w:rsidRPr="00BF778B" w:rsidRDefault="00F60D02" w:rsidP="009B546F">
            <w:pPr>
              <w:pStyle w:val="ListParagraph"/>
              <w:ind w:left="0"/>
              <w:rPr>
                <w:sz w:val="26"/>
                <w:szCs w:val="26"/>
              </w:rPr>
            </w:pPr>
            <w:r w:rsidRPr="00BF778B">
              <w:rPr>
                <w:sz w:val="26"/>
                <w:szCs w:val="26"/>
              </w:rPr>
              <w:t>UC2</w:t>
            </w:r>
            <w:r w:rsidR="00BB067F" w:rsidRPr="00BF778B">
              <w:rPr>
                <w:sz w:val="26"/>
                <w:szCs w:val="26"/>
              </w:rPr>
              <w:t>3</w:t>
            </w:r>
          </w:p>
        </w:tc>
      </w:tr>
      <w:tr w:rsidR="009B546F" w:rsidRPr="00BF778B" w14:paraId="384FD4AA" w14:textId="77777777" w:rsidTr="009B546F">
        <w:trPr>
          <w:trHeight w:val="833"/>
        </w:trPr>
        <w:tc>
          <w:tcPr>
            <w:tcW w:w="2693" w:type="dxa"/>
            <w:vAlign w:val="center"/>
          </w:tcPr>
          <w:p w14:paraId="6B947986"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3A06F773" w14:textId="018D8C38" w:rsidR="009B546F" w:rsidRPr="00BF778B" w:rsidRDefault="009B546F" w:rsidP="009B546F">
            <w:pPr>
              <w:pStyle w:val="ListParagraph"/>
              <w:ind w:left="0"/>
              <w:rPr>
                <w:sz w:val="26"/>
                <w:szCs w:val="26"/>
              </w:rPr>
            </w:pPr>
            <w:r w:rsidRPr="00BF778B">
              <w:rPr>
                <w:sz w:val="26"/>
                <w:szCs w:val="26"/>
              </w:rPr>
              <w:t xml:space="preserve"> </w:t>
            </w:r>
            <w:r w:rsidR="00C123F1" w:rsidRPr="00BF778B">
              <w:rPr>
                <w:sz w:val="26"/>
                <w:szCs w:val="26"/>
              </w:rPr>
              <w:t>Cập nhật tiến độ xử lý giấy tờ</w:t>
            </w:r>
          </w:p>
        </w:tc>
      </w:tr>
      <w:tr w:rsidR="009B546F" w:rsidRPr="00BF778B" w14:paraId="570AA9A2" w14:textId="77777777" w:rsidTr="009B546F">
        <w:trPr>
          <w:trHeight w:val="801"/>
        </w:trPr>
        <w:tc>
          <w:tcPr>
            <w:tcW w:w="2693" w:type="dxa"/>
            <w:vAlign w:val="center"/>
          </w:tcPr>
          <w:p w14:paraId="699E4816"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78405505" w14:textId="50D1539E" w:rsidR="009B546F" w:rsidRPr="00BF778B" w:rsidRDefault="00C123F1" w:rsidP="009B546F">
            <w:pPr>
              <w:pStyle w:val="ListParagraph"/>
              <w:ind w:left="0"/>
              <w:rPr>
                <w:sz w:val="26"/>
                <w:szCs w:val="26"/>
              </w:rPr>
            </w:pPr>
            <w:r w:rsidRPr="00BF778B">
              <w:rPr>
                <w:sz w:val="26"/>
                <w:szCs w:val="26"/>
              </w:rPr>
              <w:t>Nhân viên hỗ trợ pháp lý thao tác trong hệ thống</w:t>
            </w:r>
          </w:p>
        </w:tc>
      </w:tr>
      <w:tr w:rsidR="009B546F" w:rsidRPr="00BF778B" w14:paraId="222223CD" w14:textId="77777777" w:rsidTr="009B546F">
        <w:trPr>
          <w:trHeight w:val="833"/>
        </w:trPr>
        <w:tc>
          <w:tcPr>
            <w:tcW w:w="2693" w:type="dxa"/>
            <w:vAlign w:val="center"/>
          </w:tcPr>
          <w:p w14:paraId="4F1A9FC4"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4B6FFBF8" w14:textId="5BF7D7B8" w:rsidR="009B546F" w:rsidRPr="00BF778B" w:rsidRDefault="00C123F1" w:rsidP="009B546F">
            <w:pPr>
              <w:pStyle w:val="ListParagraph"/>
              <w:ind w:left="0"/>
              <w:rPr>
                <w:sz w:val="26"/>
                <w:szCs w:val="26"/>
              </w:rPr>
            </w:pPr>
            <w:r w:rsidRPr="00BF778B">
              <w:rPr>
                <w:sz w:val="26"/>
                <w:szCs w:val="26"/>
              </w:rPr>
              <w:t>Nhân viên cập nhật trạng thái của từng bước xử lý giấy tờ (chuẩn bị hồ sơ, công chứng, nộp hồ sơ,...)</w:t>
            </w:r>
          </w:p>
        </w:tc>
      </w:tr>
      <w:tr w:rsidR="009B546F" w:rsidRPr="00BF778B" w14:paraId="4D68A94F" w14:textId="77777777" w:rsidTr="009B546F">
        <w:trPr>
          <w:trHeight w:val="833"/>
        </w:trPr>
        <w:tc>
          <w:tcPr>
            <w:tcW w:w="2693" w:type="dxa"/>
            <w:vAlign w:val="center"/>
          </w:tcPr>
          <w:p w14:paraId="12C4269F"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0A0A6F9E" w14:textId="0E197E8A" w:rsidR="009B546F" w:rsidRPr="00BF778B" w:rsidRDefault="00C123F1" w:rsidP="009B546F">
            <w:pPr>
              <w:pStyle w:val="ListParagraph"/>
              <w:ind w:left="0"/>
              <w:rPr>
                <w:sz w:val="26"/>
                <w:szCs w:val="26"/>
              </w:rPr>
            </w:pPr>
            <w:r w:rsidRPr="00BF778B">
              <w:rPr>
                <w:sz w:val="26"/>
                <w:szCs w:val="26"/>
              </w:rPr>
              <w:t>Nhân viên hỗ trợ pháp lý</w:t>
            </w:r>
          </w:p>
        </w:tc>
      </w:tr>
      <w:tr w:rsidR="009B546F" w:rsidRPr="00BF778B" w14:paraId="16579263" w14:textId="77777777" w:rsidTr="009B546F">
        <w:trPr>
          <w:trHeight w:val="833"/>
        </w:trPr>
        <w:tc>
          <w:tcPr>
            <w:tcW w:w="2693" w:type="dxa"/>
            <w:vAlign w:val="center"/>
          </w:tcPr>
          <w:p w14:paraId="43341C48"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412DD52A" w14:textId="474D9C47" w:rsidR="009B546F" w:rsidRPr="00BF778B" w:rsidRDefault="00C123F1" w:rsidP="009B546F">
            <w:pPr>
              <w:pStyle w:val="ListParagraph"/>
              <w:ind w:left="0"/>
              <w:rPr>
                <w:sz w:val="26"/>
                <w:szCs w:val="26"/>
              </w:rPr>
            </w:pPr>
            <w:r w:rsidRPr="00BF778B">
              <w:rPr>
                <w:sz w:val="26"/>
                <w:szCs w:val="26"/>
              </w:rPr>
              <w:t>Yêu cầu hỗ trợ giấy tờ đã được tiếp nhận</w:t>
            </w:r>
          </w:p>
        </w:tc>
      </w:tr>
      <w:tr w:rsidR="009B546F" w:rsidRPr="00BF778B" w14:paraId="7624C357" w14:textId="77777777" w:rsidTr="009B546F">
        <w:trPr>
          <w:trHeight w:val="801"/>
        </w:trPr>
        <w:tc>
          <w:tcPr>
            <w:tcW w:w="2693" w:type="dxa"/>
            <w:vAlign w:val="center"/>
          </w:tcPr>
          <w:p w14:paraId="3897A98C"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2D502193" w14:textId="3CC3DCD3" w:rsidR="009B546F" w:rsidRPr="00BF778B" w:rsidRDefault="00C123F1" w:rsidP="009B546F">
            <w:pPr>
              <w:spacing w:before="100" w:beforeAutospacing="1" w:after="100" w:afterAutospacing="1"/>
              <w:rPr>
                <w:sz w:val="26"/>
                <w:szCs w:val="26"/>
              </w:rPr>
            </w:pPr>
            <w:r w:rsidRPr="00BF778B">
              <w:rPr>
                <w:sz w:val="26"/>
                <w:szCs w:val="26"/>
              </w:rPr>
              <w:t>Người dùng có thể theo dõi tiến độ giấy tờ trên hệ thống</w:t>
            </w:r>
            <w:r w:rsidR="009B546F" w:rsidRPr="00BF778B">
              <w:rPr>
                <w:sz w:val="26"/>
                <w:szCs w:val="26"/>
              </w:rPr>
              <w:t>.</w:t>
            </w:r>
          </w:p>
        </w:tc>
      </w:tr>
      <w:tr w:rsidR="009B546F" w:rsidRPr="00BF778B" w14:paraId="4353F59B" w14:textId="77777777" w:rsidTr="009B546F">
        <w:trPr>
          <w:trHeight w:val="521"/>
        </w:trPr>
        <w:tc>
          <w:tcPr>
            <w:tcW w:w="2693" w:type="dxa"/>
            <w:vMerge w:val="restart"/>
            <w:vAlign w:val="center"/>
          </w:tcPr>
          <w:p w14:paraId="7B66D09F"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325E52E2"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679E69F6"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4829373A" w14:textId="77777777" w:rsidTr="009B546F">
        <w:trPr>
          <w:trHeight w:val="710"/>
        </w:trPr>
        <w:tc>
          <w:tcPr>
            <w:tcW w:w="2693" w:type="dxa"/>
            <w:vMerge/>
            <w:vAlign w:val="center"/>
          </w:tcPr>
          <w:p w14:paraId="07022317" w14:textId="77777777" w:rsidR="009B546F" w:rsidRPr="00BF778B" w:rsidRDefault="009B546F" w:rsidP="009B546F">
            <w:pPr>
              <w:pStyle w:val="ListParagraph"/>
              <w:ind w:left="0"/>
              <w:rPr>
                <w:sz w:val="26"/>
                <w:szCs w:val="26"/>
              </w:rPr>
            </w:pPr>
          </w:p>
        </w:tc>
        <w:tc>
          <w:tcPr>
            <w:tcW w:w="2700" w:type="dxa"/>
            <w:vAlign w:val="center"/>
          </w:tcPr>
          <w:p w14:paraId="04972561" w14:textId="6715C376" w:rsidR="009B546F" w:rsidRPr="00BF778B" w:rsidRDefault="00C123F1" w:rsidP="007242F1">
            <w:pPr>
              <w:pStyle w:val="ListParagraph"/>
              <w:numPr>
                <w:ilvl w:val="0"/>
                <w:numId w:val="70"/>
              </w:numPr>
              <w:rPr>
                <w:sz w:val="26"/>
                <w:szCs w:val="26"/>
              </w:rPr>
            </w:pPr>
            <w:r w:rsidRPr="00BF778B">
              <w:rPr>
                <w:sz w:val="26"/>
                <w:szCs w:val="26"/>
              </w:rPr>
              <w:t xml:space="preserve">Nhân viên chọn trạng thái tiến </w:t>
            </w:r>
            <w:r w:rsidRPr="00BF778B">
              <w:rPr>
                <w:sz w:val="26"/>
                <w:szCs w:val="26"/>
              </w:rPr>
              <w:lastRenderedPageBreak/>
              <w:t>độ tương ứng</w:t>
            </w:r>
            <w:r w:rsidR="009B546F" w:rsidRPr="00BF778B">
              <w:rPr>
                <w:sz w:val="26"/>
                <w:szCs w:val="26"/>
              </w:rPr>
              <w:t xml:space="preserve"> </w:t>
            </w:r>
          </w:p>
        </w:tc>
        <w:tc>
          <w:tcPr>
            <w:tcW w:w="2989" w:type="dxa"/>
          </w:tcPr>
          <w:p w14:paraId="35819B22" w14:textId="0673EF31" w:rsidR="009B546F" w:rsidRPr="00BF778B" w:rsidRDefault="009E7CB8" w:rsidP="007242F1">
            <w:pPr>
              <w:pStyle w:val="ListParagraph"/>
              <w:numPr>
                <w:ilvl w:val="1"/>
                <w:numId w:val="70"/>
              </w:numPr>
              <w:rPr>
                <w:sz w:val="26"/>
                <w:szCs w:val="26"/>
              </w:rPr>
            </w:pPr>
            <w:r w:rsidRPr="00BF778B">
              <w:rPr>
                <w:sz w:val="26"/>
                <w:szCs w:val="26"/>
              </w:rPr>
              <w:lastRenderedPageBreak/>
              <w:t xml:space="preserve">Cập nhật trạng thái và hiển thị cho </w:t>
            </w:r>
            <w:r w:rsidRPr="00BF778B">
              <w:rPr>
                <w:sz w:val="26"/>
                <w:szCs w:val="26"/>
              </w:rPr>
              <w:lastRenderedPageBreak/>
              <w:t>người yêu cầu</w:t>
            </w:r>
            <w:r w:rsidR="009B546F" w:rsidRPr="00BF778B">
              <w:rPr>
                <w:sz w:val="26"/>
                <w:szCs w:val="26"/>
              </w:rPr>
              <w:t xml:space="preserve">. </w:t>
            </w:r>
          </w:p>
        </w:tc>
      </w:tr>
      <w:tr w:rsidR="009B546F" w:rsidRPr="00BF778B" w14:paraId="084D5AA1" w14:textId="77777777" w:rsidTr="009B546F">
        <w:trPr>
          <w:trHeight w:val="833"/>
        </w:trPr>
        <w:tc>
          <w:tcPr>
            <w:tcW w:w="2693" w:type="dxa"/>
            <w:vAlign w:val="center"/>
          </w:tcPr>
          <w:p w14:paraId="703877AC" w14:textId="77777777" w:rsidR="009B546F" w:rsidRPr="00BF778B" w:rsidRDefault="009B546F" w:rsidP="009B546F">
            <w:pPr>
              <w:pStyle w:val="ListParagraph"/>
              <w:ind w:left="0"/>
              <w:rPr>
                <w:sz w:val="26"/>
                <w:szCs w:val="26"/>
              </w:rPr>
            </w:pPr>
            <w:r w:rsidRPr="00BF778B">
              <w:rPr>
                <w:sz w:val="26"/>
                <w:szCs w:val="26"/>
              </w:rPr>
              <w:lastRenderedPageBreak/>
              <w:t>Alternative Flow</w:t>
            </w:r>
          </w:p>
        </w:tc>
        <w:tc>
          <w:tcPr>
            <w:tcW w:w="5689" w:type="dxa"/>
            <w:gridSpan w:val="2"/>
            <w:vAlign w:val="center"/>
          </w:tcPr>
          <w:p w14:paraId="4AA71E97" w14:textId="04672630" w:rsidR="009B546F" w:rsidRPr="00BF778B" w:rsidRDefault="009E7CB8" w:rsidP="009E7CB8">
            <w:pPr>
              <w:spacing w:before="100" w:beforeAutospacing="1" w:after="100" w:afterAutospacing="1"/>
              <w:ind w:left="720"/>
              <w:rPr>
                <w:sz w:val="26"/>
                <w:szCs w:val="26"/>
              </w:rPr>
            </w:pPr>
            <w:r w:rsidRPr="00BF778B">
              <w:rPr>
                <w:sz w:val="26"/>
                <w:szCs w:val="26"/>
              </w:rPr>
              <w:t>Nếu cập nhật sai, nhân viên có thể chỉnh sửa lại bước tiến độ.</w:t>
            </w:r>
          </w:p>
        </w:tc>
      </w:tr>
    </w:tbl>
    <w:p w14:paraId="1A9A88D0" w14:textId="77777777" w:rsidR="009B546F" w:rsidRPr="00BF778B" w:rsidRDefault="009B546F" w:rsidP="009B546F">
      <w:pPr>
        <w:rPr>
          <w:b/>
          <w:sz w:val="26"/>
          <w:szCs w:val="26"/>
        </w:rPr>
      </w:pPr>
    </w:p>
    <w:p w14:paraId="76622856" w14:textId="7FA13662" w:rsidR="009B546F" w:rsidRPr="00BF778B" w:rsidRDefault="00B77802" w:rsidP="00B77802">
      <w:pPr>
        <w:tabs>
          <w:tab w:val="left" w:pos="6816"/>
        </w:tabs>
        <w:rPr>
          <w:b/>
          <w:sz w:val="26"/>
          <w:szCs w:val="26"/>
        </w:rPr>
      </w:pPr>
      <w:r w:rsidRPr="00BF778B">
        <w:rPr>
          <w:b/>
          <w:sz w:val="26"/>
          <w:szCs w:val="26"/>
        </w:rPr>
        <w:tab/>
      </w:r>
    </w:p>
    <w:p w14:paraId="72CBCEA6" w14:textId="6226426C" w:rsidR="009B546F" w:rsidRPr="00BF778B" w:rsidRDefault="00B77802" w:rsidP="00153530">
      <w:pPr>
        <w:pStyle w:val="Table"/>
      </w:pPr>
      <w:bookmarkStart w:id="76" w:name="_Toc195901020"/>
      <w:bookmarkStart w:id="77" w:name="_Toc195901150"/>
      <w:r w:rsidRPr="00BF778B">
        <w:t>Table 1.25</w:t>
      </w:r>
      <w:r w:rsidR="009B546F" w:rsidRPr="00BF778B">
        <w:t xml:space="preserve">: </w:t>
      </w:r>
      <w:r w:rsidRPr="00BF778B">
        <w:t>Kiểm tra yêu cầu hỗ trợ giấy tờ</w:t>
      </w:r>
      <w:bookmarkEnd w:id="76"/>
      <w:bookmarkEnd w:id="77"/>
    </w:p>
    <w:tbl>
      <w:tblPr>
        <w:tblStyle w:val="TableGrid"/>
        <w:tblW w:w="8382" w:type="dxa"/>
        <w:tblInd w:w="1134" w:type="dxa"/>
        <w:tblLook w:val="04A0" w:firstRow="1" w:lastRow="0" w:firstColumn="1" w:lastColumn="0" w:noHBand="0" w:noVBand="1"/>
      </w:tblPr>
      <w:tblGrid>
        <w:gridCol w:w="2284"/>
        <w:gridCol w:w="3300"/>
        <w:gridCol w:w="2798"/>
      </w:tblGrid>
      <w:tr w:rsidR="009B546F" w:rsidRPr="00BF778B" w14:paraId="7CE10CDB" w14:textId="77777777" w:rsidTr="009B546F">
        <w:trPr>
          <w:trHeight w:val="765"/>
        </w:trPr>
        <w:tc>
          <w:tcPr>
            <w:tcW w:w="2693" w:type="dxa"/>
            <w:vAlign w:val="center"/>
          </w:tcPr>
          <w:p w14:paraId="0FC3B922"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62A20685" w14:textId="3B3BC92A" w:rsidR="009B546F" w:rsidRPr="00BF778B" w:rsidRDefault="00B77802" w:rsidP="009B546F">
            <w:pPr>
              <w:pStyle w:val="ListParagraph"/>
              <w:ind w:left="0"/>
              <w:rPr>
                <w:sz w:val="26"/>
                <w:szCs w:val="26"/>
              </w:rPr>
            </w:pPr>
            <w:r w:rsidRPr="00BF778B">
              <w:rPr>
                <w:sz w:val="26"/>
                <w:szCs w:val="26"/>
              </w:rPr>
              <w:t>UC24</w:t>
            </w:r>
          </w:p>
        </w:tc>
      </w:tr>
      <w:tr w:rsidR="009B546F" w:rsidRPr="00BF778B" w14:paraId="312F17B1" w14:textId="77777777" w:rsidTr="009B546F">
        <w:trPr>
          <w:trHeight w:val="833"/>
        </w:trPr>
        <w:tc>
          <w:tcPr>
            <w:tcW w:w="2693" w:type="dxa"/>
            <w:vAlign w:val="center"/>
          </w:tcPr>
          <w:p w14:paraId="60B72704"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6D60AF39" w14:textId="54905D48" w:rsidR="009B546F" w:rsidRPr="00BF778B" w:rsidRDefault="009B546F" w:rsidP="009B546F">
            <w:pPr>
              <w:pStyle w:val="ListParagraph"/>
              <w:ind w:left="0"/>
              <w:rPr>
                <w:sz w:val="26"/>
                <w:szCs w:val="26"/>
              </w:rPr>
            </w:pPr>
            <w:r w:rsidRPr="00BF778B">
              <w:rPr>
                <w:sz w:val="26"/>
                <w:szCs w:val="26"/>
              </w:rPr>
              <w:t xml:space="preserve"> </w:t>
            </w:r>
            <w:r w:rsidR="00B77802" w:rsidRPr="00BF778B">
              <w:rPr>
                <w:sz w:val="26"/>
                <w:szCs w:val="26"/>
              </w:rPr>
              <w:t>Kiểm tra yêu cầu hỗ trợ giấy tờ</w:t>
            </w:r>
          </w:p>
        </w:tc>
      </w:tr>
      <w:tr w:rsidR="009B546F" w:rsidRPr="00BF778B" w14:paraId="1CC3D879" w14:textId="77777777" w:rsidTr="009B546F">
        <w:trPr>
          <w:trHeight w:val="801"/>
        </w:trPr>
        <w:tc>
          <w:tcPr>
            <w:tcW w:w="2693" w:type="dxa"/>
            <w:vAlign w:val="center"/>
          </w:tcPr>
          <w:p w14:paraId="76ACB00C"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59EAB8E4" w14:textId="72488DC9" w:rsidR="009B546F" w:rsidRPr="00BF778B" w:rsidRDefault="00B77802" w:rsidP="009B546F">
            <w:pPr>
              <w:pStyle w:val="ListParagraph"/>
              <w:ind w:left="0"/>
              <w:rPr>
                <w:sz w:val="26"/>
                <w:szCs w:val="26"/>
              </w:rPr>
            </w:pPr>
            <w:r w:rsidRPr="00BF778B">
              <w:rPr>
                <w:sz w:val="26"/>
                <w:szCs w:val="26"/>
              </w:rPr>
              <w:t>Nhân viên hỗ trợ pháp lý đăng nhập hệ thống và truy cập danh sách yêu cầu</w:t>
            </w:r>
          </w:p>
        </w:tc>
      </w:tr>
      <w:tr w:rsidR="009B546F" w:rsidRPr="00BF778B" w14:paraId="16A59797" w14:textId="77777777" w:rsidTr="009B546F">
        <w:trPr>
          <w:trHeight w:val="833"/>
        </w:trPr>
        <w:tc>
          <w:tcPr>
            <w:tcW w:w="2693" w:type="dxa"/>
            <w:vAlign w:val="center"/>
          </w:tcPr>
          <w:p w14:paraId="2054650A"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60B4E442" w14:textId="073ECF54" w:rsidR="009B546F" w:rsidRPr="00BF778B" w:rsidRDefault="00B77802" w:rsidP="009B546F">
            <w:pPr>
              <w:pStyle w:val="ListParagraph"/>
              <w:ind w:left="0"/>
              <w:rPr>
                <w:sz w:val="26"/>
                <w:szCs w:val="26"/>
              </w:rPr>
            </w:pPr>
            <w:r w:rsidRPr="00BF778B">
              <w:rPr>
                <w:sz w:val="26"/>
                <w:szCs w:val="26"/>
              </w:rPr>
              <w:t>Nhân viên kiểm tra thông tin và tài liệu trong yêu cầu hỗ trợ giấy tờ do người dùng gửi</w:t>
            </w:r>
            <w:r w:rsidR="009B546F" w:rsidRPr="00BF778B">
              <w:rPr>
                <w:sz w:val="26"/>
                <w:szCs w:val="26"/>
              </w:rPr>
              <w:t>.</w:t>
            </w:r>
          </w:p>
        </w:tc>
      </w:tr>
      <w:tr w:rsidR="009B546F" w:rsidRPr="00BF778B" w14:paraId="1A8B7C4C" w14:textId="77777777" w:rsidTr="009B546F">
        <w:trPr>
          <w:trHeight w:val="833"/>
        </w:trPr>
        <w:tc>
          <w:tcPr>
            <w:tcW w:w="2693" w:type="dxa"/>
            <w:vAlign w:val="center"/>
          </w:tcPr>
          <w:p w14:paraId="69B526A3"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6598308D" w14:textId="2692FC8D" w:rsidR="009B546F" w:rsidRPr="00BF778B" w:rsidRDefault="00B77802" w:rsidP="009B546F">
            <w:pPr>
              <w:pStyle w:val="ListParagraph"/>
              <w:ind w:left="0"/>
              <w:rPr>
                <w:sz w:val="26"/>
                <w:szCs w:val="26"/>
              </w:rPr>
            </w:pPr>
            <w:r w:rsidRPr="00BF778B">
              <w:rPr>
                <w:sz w:val="26"/>
                <w:szCs w:val="26"/>
              </w:rPr>
              <w:t>Nhân viên hỗ trợ pháp lý</w:t>
            </w:r>
          </w:p>
        </w:tc>
      </w:tr>
      <w:tr w:rsidR="009B546F" w:rsidRPr="00BF778B" w14:paraId="3B4AE1A0" w14:textId="77777777" w:rsidTr="009B546F">
        <w:trPr>
          <w:trHeight w:val="833"/>
        </w:trPr>
        <w:tc>
          <w:tcPr>
            <w:tcW w:w="2693" w:type="dxa"/>
            <w:vAlign w:val="center"/>
          </w:tcPr>
          <w:p w14:paraId="742C38BD"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5F898F4A" w14:textId="23CE8DB9" w:rsidR="009B546F" w:rsidRPr="00BF778B" w:rsidRDefault="00B77802" w:rsidP="009B546F">
            <w:pPr>
              <w:pStyle w:val="ListParagraph"/>
              <w:ind w:left="0"/>
              <w:rPr>
                <w:sz w:val="26"/>
                <w:szCs w:val="26"/>
              </w:rPr>
            </w:pPr>
            <w:r w:rsidRPr="00BF778B">
              <w:rPr>
                <w:sz w:val="26"/>
                <w:szCs w:val="26"/>
              </w:rPr>
              <w:t>Người dùng đã gửi yêu cầu hỗ trợ giấy tờ</w:t>
            </w:r>
          </w:p>
        </w:tc>
      </w:tr>
      <w:tr w:rsidR="009B546F" w:rsidRPr="00BF778B" w14:paraId="01AE708A" w14:textId="77777777" w:rsidTr="009B546F">
        <w:trPr>
          <w:trHeight w:val="801"/>
        </w:trPr>
        <w:tc>
          <w:tcPr>
            <w:tcW w:w="2693" w:type="dxa"/>
            <w:vAlign w:val="center"/>
          </w:tcPr>
          <w:p w14:paraId="42BE8580"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22145931" w14:textId="2AEB5DC4" w:rsidR="009B546F" w:rsidRPr="00BF778B" w:rsidRDefault="00B77802" w:rsidP="009B546F">
            <w:pPr>
              <w:spacing w:before="100" w:beforeAutospacing="1" w:after="100" w:afterAutospacing="1"/>
              <w:rPr>
                <w:sz w:val="26"/>
                <w:szCs w:val="26"/>
              </w:rPr>
            </w:pPr>
            <w:r w:rsidRPr="00BF778B">
              <w:rPr>
                <w:sz w:val="26"/>
                <w:szCs w:val="26"/>
              </w:rPr>
              <w:t>Yêu cầu được xác nhận là hợp lệ để bắt đầu xử lý</w:t>
            </w:r>
          </w:p>
        </w:tc>
      </w:tr>
      <w:tr w:rsidR="009B546F" w:rsidRPr="00BF778B" w14:paraId="1E968109" w14:textId="77777777" w:rsidTr="009B546F">
        <w:trPr>
          <w:trHeight w:val="521"/>
        </w:trPr>
        <w:tc>
          <w:tcPr>
            <w:tcW w:w="2693" w:type="dxa"/>
            <w:vMerge w:val="restart"/>
            <w:vAlign w:val="center"/>
          </w:tcPr>
          <w:p w14:paraId="1C201967"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167B51E6"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1401A7FE"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2FED41ED" w14:textId="77777777" w:rsidTr="009B546F">
        <w:trPr>
          <w:trHeight w:val="710"/>
        </w:trPr>
        <w:tc>
          <w:tcPr>
            <w:tcW w:w="2693" w:type="dxa"/>
            <w:vMerge/>
            <w:vAlign w:val="center"/>
          </w:tcPr>
          <w:p w14:paraId="0EE0EDDF" w14:textId="77777777" w:rsidR="009B546F" w:rsidRPr="00BF778B" w:rsidRDefault="009B546F" w:rsidP="009B546F">
            <w:pPr>
              <w:pStyle w:val="ListParagraph"/>
              <w:ind w:left="0"/>
              <w:rPr>
                <w:sz w:val="26"/>
                <w:szCs w:val="26"/>
              </w:rPr>
            </w:pPr>
          </w:p>
        </w:tc>
        <w:tc>
          <w:tcPr>
            <w:tcW w:w="2700" w:type="dxa"/>
            <w:vAlign w:val="center"/>
          </w:tcPr>
          <w:p w14:paraId="2FE6C591" w14:textId="77777777" w:rsidR="00B77802" w:rsidRPr="00BF778B" w:rsidRDefault="00B77802" w:rsidP="007242F1">
            <w:pPr>
              <w:pStyle w:val="ListParagraph"/>
              <w:numPr>
                <w:ilvl w:val="1"/>
                <w:numId w:val="47"/>
              </w:numPr>
              <w:rPr>
                <w:sz w:val="26"/>
                <w:szCs w:val="26"/>
              </w:rPr>
            </w:pPr>
            <w:r w:rsidRPr="00BF778B">
              <w:rPr>
                <w:sz w:val="26"/>
                <w:szCs w:val="26"/>
              </w:rPr>
              <w:t>Nhân viên truy cập danh sách yêu cầu giấy tờ</w:t>
            </w:r>
          </w:p>
          <w:p w14:paraId="629FD6D3" w14:textId="3D4768F7" w:rsidR="009B546F" w:rsidRPr="00BF778B" w:rsidRDefault="00B77802" w:rsidP="007242F1">
            <w:pPr>
              <w:pStyle w:val="ListParagraph"/>
              <w:numPr>
                <w:ilvl w:val="1"/>
                <w:numId w:val="47"/>
              </w:numPr>
              <w:rPr>
                <w:sz w:val="26"/>
                <w:szCs w:val="26"/>
              </w:rPr>
            </w:pPr>
            <w:r w:rsidRPr="00BF778B">
              <w:rPr>
                <w:sz w:val="26"/>
                <w:szCs w:val="26"/>
              </w:rPr>
              <w:t>Nhân viên xem chi tiết từng yêu cầu</w:t>
            </w:r>
            <w:r w:rsidR="009B546F" w:rsidRPr="00BF778B">
              <w:rPr>
                <w:sz w:val="26"/>
                <w:szCs w:val="26"/>
              </w:rPr>
              <w:t xml:space="preserve"> </w:t>
            </w:r>
          </w:p>
        </w:tc>
        <w:tc>
          <w:tcPr>
            <w:tcW w:w="2989" w:type="dxa"/>
          </w:tcPr>
          <w:p w14:paraId="6B0FD02C" w14:textId="58B21454" w:rsidR="009B546F" w:rsidRPr="00BF778B" w:rsidRDefault="00B77802" w:rsidP="007242F1">
            <w:pPr>
              <w:pStyle w:val="ListParagraph"/>
              <w:numPr>
                <w:ilvl w:val="1"/>
                <w:numId w:val="68"/>
              </w:numPr>
              <w:rPr>
                <w:sz w:val="26"/>
                <w:szCs w:val="26"/>
              </w:rPr>
            </w:pPr>
            <w:r w:rsidRPr="00BF778B">
              <w:rPr>
                <w:sz w:val="26"/>
                <w:szCs w:val="26"/>
              </w:rPr>
              <w:t>Hiển thị danh sách yêu cầu đang chờ xử lí</w:t>
            </w:r>
          </w:p>
          <w:p w14:paraId="29013F7C" w14:textId="22148664" w:rsidR="00B77802" w:rsidRPr="00BF778B" w:rsidRDefault="00B77802" w:rsidP="007242F1">
            <w:pPr>
              <w:pStyle w:val="ListParagraph"/>
              <w:numPr>
                <w:ilvl w:val="1"/>
                <w:numId w:val="68"/>
              </w:numPr>
              <w:rPr>
                <w:sz w:val="26"/>
                <w:szCs w:val="26"/>
              </w:rPr>
            </w:pPr>
            <w:r w:rsidRPr="00BF778B">
              <w:rPr>
                <w:sz w:val="26"/>
                <w:szCs w:val="26"/>
              </w:rPr>
              <w:t>Ghi nhận trạng thái đã kiểm tra và lưu thông tin</w:t>
            </w:r>
          </w:p>
        </w:tc>
      </w:tr>
      <w:tr w:rsidR="009B546F" w:rsidRPr="00BF778B" w14:paraId="2F134C81" w14:textId="77777777" w:rsidTr="009B546F">
        <w:trPr>
          <w:trHeight w:val="833"/>
        </w:trPr>
        <w:tc>
          <w:tcPr>
            <w:tcW w:w="2693" w:type="dxa"/>
            <w:vAlign w:val="center"/>
          </w:tcPr>
          <w:p w14:paraId="3C06FEAF"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116371D9" w14:textId="57061A89" w:rsidR="009B546F" w:rsidRPr="00BF778B" w:rsidRDefault="00B77802" w:rsidP="00B77802">
            <w:pPr>
              <w:spacing w:before="100" w:beforeAutospacing="1" w:after="100" w:afterAutospacing="1"/>
              <w:rPr>
                <w:sz w:val="26"/>
                <w:szCs w:val="26"/>
              </w:rPr>
            </w:pPr>
            <w:r w:rsidRPr="00BF778B">
              <w:rPr>
                <w:sz w:val="26"/>
                <w:szCs w:val="26"/>
              </w:rPr>
              <w:t>Nếu yêu cầu thiếu thông tin, nhân viên có thể đánh dấu yêu cầu và chuyển lại cho người dùng bổ sung.</w:t>
            </w:r>
          </w:p>
        </w:tc>
      </w:tr>
    </w:tbl>
    <w:p w14:paraId="126AACF5" w14:textId="77777777" w:rsidR="009B546F" w:rsidRPr="00BF778B" w:rsidRDefault="009B546F" w:rsidP="009B546F">
      <w:pPr>
        <w:rPr>
          <w:b/>
          <w:sz w:val="26"/>
          <w:szCs w:val="26"/>
        </w:rPr>
      </w:pPr>
    </w:p>
    <w:p w14:paraId="357F617D" w14:textId="48920094" w:rsidR="009B546F" w:rsidRPr="00BF778B" w:rsidRDefault="0024655E" w:rsidP="007242F1">
      <w:pPr>
        <w:pStyle w:val="ListParagraph"/>
        <w:numPr>
          <w:ilvl w:val="0"/>
          <w:numId w:val="29"/>
        </w:numPr>
        <w:rPr>
          <w:b/>
          <w:sz w:val="26"/>
          <w:szCs w:val="26"/>
        </w:rPr>
      </w:pPr>
      <w:r w:rsidRPr="00BF778B">
        <w:rPr>
          <w:b/>
          <w:sz w:val="26"/>
          <w:szCs w:val="26"/>
        </w:rPr>
        <w:t>Hệ thống</w:t>
      </w:r>
    </w:p>
    <w:p w14:paraId="5526E4CC" w14:textId="77777777" w:rsidR="0024655E" w:rsidRPr="00BF778B" w:rsidRDefault="0024655E" w:rsidP="00C61292">
      <w:pPr>
        <w:rPr>
          <w:b/>
          <w:sz w:val="26"/>
          <w:szCs w:val="26"/>
        </w:rPr>
      </w:pPr>
    </w:p>
    <w:p w14:paraId="606E619B" w14:textId="71CBCB9D" w:rsidR="009B546F" w:rsidRPr="00BF778B" w:rsidRDefault="0024655E" w:rsidP="00153530">
      <w:pPr>
        <w:pStyle w:val="Table"/>
      </w:pPr>
      <w:bookmarkStart w:id="78" w:name="_Toc195901021"/>
      <w:bookmarkStart w:id="79" w:name="_Toc195901151"/>
      <w:r w:rsidRPr="00BF778B">
        <w:t>Table 1.26</w:t>
      </w:r>
      <w:r w:rsidR="009B546F" w:rsidRPr="00BF778B">
        <w:t xml:space="preserve">: </w:t>
      </w:r>
      <w:r w:rsidR="00CA38D4" w:rsidRPr="00BF778B">
        <w:t>Gửi thông báo kết quả kiểm chứng</w:t>
      </w:r>
      <w:bookmarkEnd w:id="78"/>
      <w:bookmarkEnd w:id="79"/>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0AD80BCB" w14:textId="77777777" w:rsidTr="009B546F">
        <w:trPr>
          <w:trHeight w:val="765"/>
        </w:trPr>
        <w:tc>
          <w:tcPr>
            <w:tcW w:w="2693" w:type="dxa"/>
            <w:vAlign w:val="center"/>
          </w:tcPr>
          <w:p w14:paraId="05A3709F"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6A243A28" w14:textId="6BC95F20" w:rsidR="009B546F" w:rsidRPr="00BF778B" w:rsidRDefault="0024655E" w:rsidP="009B546F">
            <w:pPr>
              <w:pStyle w:val="ListParagraph"/>
              <w:ind w:left="0"/>
              <w:rPr>
                <w:sz w:val="26"/>
                <w:szCs w:val="26"/>
              </w:rPr>
            </w:pPr>
            <w:r w:rsidRPr="00BF778B">
              <w:rPr>
                <w:sz w:val="26"/>
                <w:szCs w:val="26"/>
              </w:rPr>
              <w:t>UC25</w:t>
            </w:r>
          </w:p>
        </w:tc>
      </w:tr>
      <w:tr w:rsidR="009B546F" w:rsidRPr="00BF778B" w14:paraId="1ABFC1E4" w14:textId="77777777" w:rsidTr="009B546F">
        <w:trPr>
          <w:trHeight w:val="833"/>
        </w:trPr>
        <w:tc>
          <w:tcPr>
            <w:tcW w:w="2693" w:type="dxa"/>
            <w:vAlign w:val="center"/>
          </w:tcPr>
          <w:p w14:paraId="1D491682"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17F12FB4" w14:textId="6D3A06A1" w:rsidR="009B546F" w:rsidRPr="00BF778B" w:rsidRDefault="009B546F" w:rsidP="009B546F">
            <w:pPr>
              <w:pStyle w:val="ListParagraph"/>
              <w:ind w:left="0"/>
              <w:rPr>
                <w:sz w:val="26"/>
                <w:szCs w:val="26"/>
              </w:rPr>
            </w:pPr>
            <w:r w:rsidRPr="00BF778B">
              <w:rPr>
                <w:sz w:val="26"/>
                <w:szCs w:val="26"/>
              </w:rPr>
              <w:t xml:space="preserve"> </w:t>
            </w:r>
            <w:r w:rsidR="00CA38D4" w:rsidRPr="00BF778B">
              <w:rPr>
                <w:sz w:val="26"/>
                <w:szCs w:val="26"/>
              </w:rPr>
              <w:t>Gửi thông báo kết quả kiểm chứng</w:t>
            </w:r>
          </w:p>
        </w:tc>
      </w:tr>
      <w:tr w:rsidR="009B546F" w:rsidRPr="00BF778B" w14:paraId="0ED7E06A" w14:textId="77777777" w:rsidTr="009B546F">
        <w:trPr>
          <w:trHeight w:val="801"/>
        </w:trPr>
        <w:tc>
          <w:tcPr>
            <w:tcW w:w="2693" w:type="dxa"/>
            <w:vAlign w:val="center"/>
          </w:tcPr>
          <w:p w14:paraId="497E15D4"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0518433B" w14:textId="20B3F10D" w:rsidR="009B546F" w:rsidRPr="00BF778B" w:rsidRDefault="001B2CD8" w:rsidP="009B546F">
            <w:pPr>
              <w:pStyle w:val="ListParagraph"/>
              <w:ind w:left="0"/>
              <w:rPr>
                <w:sz w:val="26"/>
                <w:szCs w:val="26"/>
              </w:rPr>
            </w:pPr>
            <w:r w:rsidRPr="00BF778B">
              <w:rPr>
                <w:sz w:val="26"/>
                <w:szCs w:val="26"/>
              </w:rPr>
              <w:t>Nhân viên kiểm chứng cập nhật kết quả xác minh</w:t>
            </w:r>
          </w:p>
        </w:tc>
      </w:tr>
      <w:tr w:rsidR="009B546F" w:rsidRPr="00BF778B" w14:paraId="25F76919" w14:textId="77777777" w:rsidTr="009B546F">
        <w:trPr>
          <w:trHeight w:val="833"/>
        </w:trPr>
        <w:tc>
          <w:tcPr>
            <w:tcW w:w="2693" w:type="dxa"/>
            <w:vAlign w:val="center"/>
          </w:tcPr>
          <w:p w14:paraId="0AC8FBE8"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5B74AC00" w14:textId="421556CB" w:rsidR="009B546F" w:rsidRPr="00BF778B" w:rsidRDefault="001B2CD8" w:rsidP="009B546F">
            <w:pPr>
              <w:pStyle w:val="ListParagraph"/>
              <w:ind w:left="0"/>
              <w:rPr>
                <w:sz w:val="26"/>
                <w:szCs w:val="26"/>
              </w:rPr>
            </w:pPr>
            <w:r w:rsidRPr="00BF778B">
              <w:rPr>
                <w:sz w:val="26"/>
                <w:szCs w:val="26"/>
              </w:rPr>
              <w:t>Hệ thống tự động gửi thông báo đến người dùng về kết quả kiểm chứng bất động sản</w:t>
            </w:r>
          </w:p>
        </w:tc>
      </w:tr>
      <w:tr w:rsidR="009B546F" w:rsidRPr="00BF778B" w14:paraId="72E364E8" w14:textId="77777777" w:rsidTr="009B546F">
        <w:trPr>
          <w:trHeight w:val="833"/>
        </w:trPr>
        <w:tc>
          <w:tcPr>
            <w:tcW w:w="2693" w:type="dxa"/>
            <w:vAlign w:val="center"/>
          </w:tcPr>
          <w:p w14:paraId="1F87A98B"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327FFB96" w14:textId="2EFEC5FD" w:rsidR="009B546F" w:rsidRPr="00BF778B" w:rsidRDefault="001B2CD8" w:rsidP="009B546F">
            <w:pPr>
              <w:pStyle w:val="ListParagraph"/>
              <w:ind w:left="0"/>
              <w:rPr>
                <w:sz w:val="26"/>
                <w:szCs w:val="26"/>
              </w:rPr>
            </w:pPr>
            <w:r w:rsidRPr="00BF778B">
              <w:rPr>
                <w:sz w:val="26"/>
                <w:szCs w:val="26"/>
              </w:rPr>
              <w:t>Hệ thống</w:t>
            </w:r>
          </w:p>
        </w:tc>
      </w:tr>
      <w:tr w:rsidR="009B546F" w:rsidRPr="00BF778B" w14:paraId="534101F0" w14:textId="77777777" w:rsidTr="009B546F">
        <w:trPr>
          <w:trHeight w:val="833"/>
        </w:trPr>
        <w:tc>
          <w:tcPr>
            <w:tcW w:w="2693" w:type="dxa"/>
            <w:vAlign w:val="center"/>
          </w:tcPr>
          <w:p w14:paraId="18A31A0F"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442B7C01" w14:textId="688BAD1B" w:rsidR="009B546F" w:rsidRPr="00BF778B" w:rsidRDefault="001B2CD8" w:rsidP="009B546F">
            <w:pPr>
              <w:pStyle w:val="ListParagraph"/>
              <w:ind w:left="0"/>
              <w:rPr>
                <w:sz w:val="26"/>
                <w:szCs w:val="26"/>
              </w:rPr>
            </w:pPr>
            <w:r w:rsidRPr="00BF778B">
              <w:rPr>
                <w:sz w:val="26"/>
                <w:szCs w:val="26"/>
              </w:rPr>
              <w:t>Kết quả kiểm chứng đã được nhân viên xác nhận</w:t>
            </w:r>
            <w:r w:rsidR="009B546F" w:rsidRPr="00BF778B">
              <w:rPr>
                <w:sz w:val="26"/>
                <w:szCs w:val="26"/>
              </w:rPr>
              <w:t>.</w:t>
            </w:r>
          </w:p>
        </w:tc>
      </w:tr>
      <w:tr w:rsidR="009B546F" w:rsidRPr="00BF778B" w14:paraId="03002CD7" w14:textId="77777777" w:rsidTr="009B546F">
        <w:trPr>
          <w:trHeight w:val="801"/>
        </w:trPr>
        <w:tc>
          <w:tcPr>
            <w:tcW w:w="2693" w:type="dxa"/>
            <w:vAlign w:val="center"/>
          </w:tcPr>
          <w:p w14:paraId="7FF42A47"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5506DAAE" w14:textId="338D50D2" w:rsidR="009B546F" w:rsidRPr="00BF778B" w:rsidRDefault="001B2CD8" w:rsidP="009B546F">
            <w:pPr>
              <w:spacing w:before="100" w:beforeAutospacing="1" w:after="100" w:afterAutospacing="1"/>
              <w:rPr>
                <w:sz w:val="26"/>
                <w:szCs w:val="26"/>
              </w:rPr>
            </w:pPr>
            <w:r w:rsidRPr="00BF778B">
              <w:rPr>
                <w:sz w:val="26"/>
                <w:szCs w:val="26"/>
              </w:rPr>
              <w:t>Người dùng nhận được thông báo qua hệ thống và/hoặc email</w:t>
            </w:r>
            <w:r w:rsidR="009B546F" w:rsidRPr="00BF778B">
              <w:rPr>
                <w:sz w:val="26"/>
                <w:szCs w:val="26"/>
              </w:rPr>
              <w:t>.</w:t>
            </w:r>
          </w:p>
        </w:tc>
      </w:tr>
      <w:tr w:rsidR="009B546F" w:rsidRPr="00BF778B" w14:paraId="07192795" w14:textId="77777777" w:rsidTr="009B546F">
        <w:trPr>
          <w:trHeight w:val="521"/>
        </w:trPr>
        <w:tc>
          <w:tcPr>
            <w:tcW w:w="2693" w:type="dxa"/>
            <w:vMerge w:val="restart"/>
            <w:vAlign w:val="center"/>
          </w:tcPr>
          <w:p w14:paraId="38C4EF99"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7628A2F6"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1000BB2B"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527649B7" w14:textId="77777777" w:rsidTr="009B546F">
        <w:trPr>
          <w:trHeight w:val="710"/>
        </w:trPr>
        <w:tc>
          <w:tcPr>
            <w:tcW w:w="2693" w:type="dxa"/>
            <w:vMerge/>
            <w:vAlign w:val="center"/>
          </w:tcPr>
          <w:p w14:paraId="6B103320" w14:textId="77777777" w:rsidR="009B546F" w:rsidRPr="00BF778B" w:rsidRDefault="009B546F" w:rsidP="009B546F">
            <w:pPr>
              <w:pStyle w:val="ListParagraph"/>
              <w:ind w:left="0"/>
              <w:rPr>
                <w:sz w:val="26"/>
                <w:szCs w:val="26"/>
              </w:rPr>
            </w:pPr>
          </w:p>
        </w:tc>
        <w:tc>
          <w:tcPr>
            <w:tcW w:w="2700" w:type="dxa"/>
            <w:vAlign w:val="center"/>
          </w:tcPr>
          <w:p w14:paraId="277A9CE2" w14:textId="4F625FBB" w:rsidR="009B546F" w:rsidRPr="00BF778B" w:rsidRDefault="009B546F" w:rsidP="001B2CD8">
            <w:pPr>
              <w:pStyle w:val="ListParagraph"/>
              <w:rPr>
                <w:sz w:val="26"/>
                <w:szCs w:val="26"/>
              </w:rPr>
            </w:pPr>
            <w:r w:rsidRPr="00BF778B">
              <w:rPr>
                <w:sz w:val="26"/>
                <w:szCs w:val="26"/>
              </w:rPr>
              <w:t xml:space="preserve"> </w:t>
            </w:r>
          </w:p>
        </w:tc>
        <w:tc>
          <w:tcPr>
            <w:tcW w:w="2989" w:type="dxa"/>
          </w:tcPr>
          <w:p w14:paraId="06D608FD" w14:textId="5C1C9D7A" w:rsidR="001B2CD8" w:rsidRPr="00BF778B" w:rsidRDefault="001B2CD8" w:rsidP="007242F1">
            <w:pPr>
              <w:pStyle w:val="ListParagraph"/>
              <w:numPr>
                <w:ilvl w:val="1"/>
                <w:numId w:val="67"/>
              </w:numPr>
              <w:rPr>
                <w:sz w:val="26"/>
                <w:szCs w:val="26"/>
              </w:rPr>
            </w:pPr>
            <w:r w:rsidRPr="00BF778B">
              <w:rPr>
                <w:sz w:val="26"/>
                <w:szCs w:val="26"/>
              </w:rPr>
              <w:t>Tự động gửi thông báo kết quả kiểm chứng đến người dùng</w:t>
            </w:r>
          </w:p>
          <w:p w14:paraId="25E161EB" w14:textId="25D0A6DF" w:rsidR="009B546F" w:rsidRPr="00BF778B" w:rsidRDefault="001B2CD8" w:rsidP="007242F1">
            <w:pPr>
              <w:pStyle w:val="ListParagraph"/>
              <w:numPr>
                <w:ilvl w:val="1"/>
                <w:numId w:val="67"/>
              </w:numPr>
              <w:rPr>
                <w:sz w:val="26"/>
                <w:szCs w:val="26"/>
              </w:rPr>
            </w:pPr>
            <w:r w:rsidRPr="00BF778B">
              <w:rPr>
                <w:sz w:val="26"/>
                <w:szCs w:val="26"/>
              </w:rPr>
              <w:t>Cập nhật thông báo lịch sử người dùng</w:t>
            </w:r>
            <w:r w:rsidR="009B546F" w:rsidRPr="00BF778B">
              <w:rPr>
                <w:sz w:val="26"/>
                <w:szCs w:val="26"/>
              </w:rPr>
              <w:t xml:space="preserve"> </w:t>
            </w:r>
          </w:p>
        </w:tc>
      </w:tr>
      <w:tr w:rsidR="009B546F" w:rsidRPr="00BF778B" w14:paraId="706F68A4" w14:textId="77777777" w:rsidTr="009B546F">
        <w:trPr>
          <w:trHeight w:val="833"/>
        </w:trPr>
        <w:tc>
          <w:tcPr>
            <w:tcW w:w="2693" w:type="dxa"/>
            <w:vAlign w:val="center"/>
          </w:tcPr>
          <w:p w14:paraId="1EF6C70D"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1836267E" w14:textId="67CFF785" w:rsidR="009B546F" w:rsidRPr="00BF778B" w:rsidRDefault="00F53958" w:rsidP="00F53958">
            <w:pPr>
              <w:spacing w:before="100" w:beforeAutospacing="1" w:after="100" w:afterAutospacing="1"/>
              <w:rPr>
                <w:sz w:val="26"/>
                <w:szCs w:val="26"/>
              </w:rPr>
            </w:pPr>
            <w:r w:rsidRPr="00BF778B">
              <w:rPr>
                <w:sz w:val="26"/>
                <w:szCs w:val="26"/>
              </w:rPr>
              <w:t>Nếu thông báo không gửi được do lỗi mạng, hệ thống sẽ thử gửi lại sau hoặc báo lỗi cho nhân viên.</w:t>
            </w:r>
          </w:p>
        </w:tc>
      </w:tr>
    </w:tbl>
    <w:p w14:paraId="7D0E569B" w14:textId="77777777" w:rsidR="009B546F" w:rsidRPr="00BF778B" w:rsidRDefault="009B546F" w:rsidP="009B546F">
      <w:pPr>
        <w:rPr>
          <w:b/>
          <w:sz w:val="26"/>
          <w:szCs w:val="26"/>
        </w:rPr>
      </w:pPr>
    </w:p>
    <w:p w14:paraId="217A0068" w14:textId="77777777" w:rsidR="009B546F" w:rsidRPr="00BF778B" w:rsidRDefault="009B546F" w:rsidP="00C61292">
      <w:pPr>
        <w:rPr>
          <w:b/>
          <w:sz w:val="26"/>
          <w:szCs w:val="26"/>
        </w:rPr>
      </w:pPr>
    </w:p>
    <w:p w14:paraId="49207A44" w14:textId="0FEF192D" w:rsidR="009B546F" w:rsidRPr="00BF778B" w:rsidRDefault="00CA38D4" w:rsidP="00153530">
      <w:pPr>
        <w:pStyle w:val="Table"/>
      </w:pPr>
      <w:bookmarkStart w:id="80" w:name="_Toc195901022"/>
      <w:bookmarkStart w:id="81" w:name="_Toc195901152"/>
      <w:r w:rsidRPr="00BF778B">
        <w:lastRenderedPageBreak/>
        <w:t>Table 1.</w:t>
      </w:r>
      <w:r w:rsidR="00860196" w:rsidRPr="00BF778B">
        <w:t>27</w:t>
      </w:r>
      <w:r w:rsidR="009B546F" w:rsidRPr="00BF778B">
        <w:t xml:space="preserve">: </w:t>
      </w:r>
      <w:r w:rsidR="00860196" w:rsidRPr="00BF778B">
        <w:t>Tạo báo cáo dữ liệu hệ thống</w:t>
      </w:r>
      <w:bookmarkEnd w:id="80"/>
      <w:bookmarkEnd w:id="81"/>
    </w:p>
    <w:tbl>
      <w:tblPr>
        <w:tblStyle w:val="TableGrid"/>
        <w:tblW w:w="8382" w:type="dxa"/>
        <w:tblInd w:w="1134" w:type="dxa"/>
        <w:tblLook w:val="04A0" w:firstRow="1" w:lastRow="0" w:firstColumn="1" w:lastColumn="0" w:noHBand="0" w:noVBand="1"/>
      </w:tblPr>
      <w:tblGrid>
        <w:gridCol w:w="2693"/>
        <w:gridCol w:w="2700"/>
        <w:gridCol w:w="2989"/>
      </w:tblGrid>
      <w:tr w:rsidR="009B546F" w:rsidRPr="00BF778B" w14:paraId="65FBC3A1" w14:textId="77777777" w:rsidTr="009B546F">
        <w:trPr>
          <w:trHeight w:val="765"/>
        </w:trPr>
        <w:tc>
          <w:tcPr>
            <w:tcW w:w="2693" w:type="dxa"/>
            <w:vAlign w:val="center"/>
          </w:tcPr>
          <w:p w14:paraId="7DFF5C2A" w14:textId="77777777" w:rsidR="009B546F" w:rsidRPr="00BF778B" w:rsidRDefault="009B546F" w:rsidP="009B546F">
            <w:pPr>
              <w:pStyle w:val="ListParagraph"/>
              <w:ind w:left="0"/>
              <w:rPr>
                <w:b/>
                <w:bCs/>
                <w:sz w:val="26"/>
                <w:szCs w:val="26"/>
              </w:rPr>
            </w:pPr>
            <w:r w:rsidRPr="00BF778B">
              <w:rPr>
                <w:b/>
                <w:bCs/>
                <w:sz w:val="26"/>
                <w:szCs w:val="26"/>
              </w:rPr>
              <w:t>Use Case ID</w:t>
            </w:r>
          </w:p>
        </w:tc>
        <w:tc>
          <w:tcPr>
            <w:tcW w:w="5689" w:type="dxa"/>
            <w:gridSpan w:val="2"/>
            <w:vAlign w:val="center"/>
          </w:tcPr>
          <w:p w14:paraId="487FB2D0" w14:textId="5EE0BE8A" w:rsidR="009B546F" w:rsidRPr="00BF778B" w:rsidRDefault="00860196" w:rsidP="009B546F">
            <w:pPr>
              <w:pStyle w:val="ListParagraph"/>
              <w:ind w:left="0"/>
              <w:rPr>
                <w:sz w:val="26"/>
                <w:szCs w:val="26"/>
              </w:rPr>
            </w:pPr>
            <w:r w:rsidRPr="00BF778B">
              <w:rPr>
                <w:sz w:val="26"/>
                <w:szCs w:val="26"/>
              </w:rPr>
              <w:t>UC26</w:t>
            </w:r>
          </w:p>
        </w:tc>
      </w:tr>
      <w:tr w:rsidR="009B546F" w:rsidRPr="00BF778B" w14:paraId="5581B75C" w14:textId="77777777" w:rsidTr="009B546F">
        <w:trPr>
          <w:trHeight w:val="833"/>
        </w:trPr>
        <w:tc>
          <w:tcPr>
            <w:tcW w:w="2693" w:type="dxa"/>
            <w:vAlign w:val="center"/>
          </w:tcPr>
          <w:p w14:paraId="068CF12D" w14:textId="77777777" w:rsidR="009B546F" w:rsidRPr="00BF778B" w:rsidRDefault="009B546F" w:rsidP="009B546F">
            <w:pPr>
              <w:pStyle w:val="ListParagraph"/>
              <w:ind w:left="0"/>
              <w:rPr>
                <w:sz w:val="26"/>
                <w:szCs w:val="26"/>
              </w:rPr>
            </w:pPr>
            <w:r w:rsidRPr="00BF778B">
              <w:rPr>
                <w:sz w:val="26"/>
                <w:szCs w:val="26"/>
              </w:rPr>
              <w:t>Use case</w:t>
            </w:r>
          </w:p>
        </w:tc>
        <w:tc>
          <w:tcPr>
            <w:tcW w:w="5689" w:type="dxa"/>
            <w:gridSpan w:val="2"/>
            <w:vAlign w:val="center"/>
          </w:tcPr>
          <w:p w14:paraId="680CFE39" w14:textId="5E682A30" w:rsidR="009B546F" w:rsidRPr="00BF778B" w:rsidRDefault="009B546F" w:rsidP="00860196">
            <w:pPr>
              <w:pStyle w:val="ListParagraph"/>
              <w:ind w:left="0"/>
              <w:rPr>
                <w:sz w:val="26"/>
                <w:szCs w:val="26"/>
              </w:rPr>
            </w:pPr>
            <w:r w:rsidRPr="00BF778B">
              <w:rPr>
                <w:sz w:val="26"/>
                <w:szCs w:val="26"/>
              </w:rPr>
              <w:t xml:space="preserve"> </w:t>
            </w:r>
            <w:r w:rsidR="00860196" w:rsidRPr="00BF778B">
              <w:rPr>
                <w:sz w:val="26"/>
                <w:szCs w:val="26"/>
              </w:rPr>
              <w:t>Tạo báo cáo dữ liệu hệ thống</w:t>
            </w:r>
          </w:p>
        </w:tc>
      </w:tr>
      <w:tr w:rsidR="009B546F" w:rsidRPr="00BF778B" w14:paraId="24508302" w14:textId="77777777" w:rsidTr="009B546F">
        <w:trPr>
          <w:trHeight w:val="801"/>
        </w:trPr>
        <w:tc>
          <w:tcPr>
            <w:tcW w:w="2693" w:type="dxa"/>
            <w:vAlign w:val="center"/>
          </w:tcPr>
          <w:p w14:paraId="6C64186A" w14:textId="77777777" w:rsidR="009B546F" w:rsidRPr="00BF778B" w:rsidRDefault="009B546F" w:rsidP="009B546F">
            <w:pPr>
              <w:pStyle w:val="ListParagraph"/>
              <w:ind w:left="0"/>
              <w:rPr>
                <w:sz w:val="26"/>
                <w:szCs w:val="26"/>
              </w:rPr>
            </w:pPr>
            <w:r w:rsidRPr="00BF778B">
              <w:rPr>
                <w:sz w:val="26"/>
                <w:szCs w:val="26"/>
              </w:rPr>
              <w:t>Triggering Event</w:t>
            </w:r>
          </w:p>
        </w:tc>
        <w:tc>
          <w:tcPr>
            <w:tcW w:w="5689" w:type="dxa"/>
            <w:gridSpan w:val="2"/>
            <w:vAlign w:val="center"/>
          </w:tcPr>
          <w:p w14:paraId="57098C19" w14:textId="47D9F1DB" w:rsidR="009B546F" w:rsidRPr="00BF778B" w:rsidRDefault="001D794B" w:rsidP="009B546F">
            <w:pPr>
              <w:pStyle w:val="ListParagraph"/>
              <w:ind w:left="0"/>
              <w:rPr>
                <w:sz w:val="26"/>
                <w:szCs w:val="26"/>
              </w:rPr>
            </w:pPr>
            <w:r w:rsidRPr="00BF778B">
              <w:rPr>
                <w:sz w:val="26"/>
                <w:szCs w:val="26"/>
              </w:rPr>
              <w:t>Theo lịch định kỳ hoặc yêu cầu từ quản trị viên</w:t>
            </w:r>
          </w:p>
        </w:tc>
      </w:tr>
      <w:tr w:rsidR="009B546F" w:rsidRPr="00BF778B" w14:paraId="41A6CA54" w14:textId="77777777" w:rsidTr="009B546F">
        <w:trPr>
          <w:trHeight w:val="833"/>
        </w:trPr>
        <w:tc>
          <w:tcPr>
            <w:tcW w:w="2693" w:type="dxa"/>
            <w:vAlign w:val="center"/>
          </w:tcPr>
          <w:p w14:paraId="3FBEBB18" w14:textId="77777777" w:rsidR="009B546F" w:rsidRPr="00BF778B" w:rsidRDefault="009B546F" w:rsidP="009B546F">
            <w:pPr>
              <w:pStyle w:val="ListParagraph"/>
              <w:ind w:left="0"/>
              <w:rPr>
                <w:sz w:val="26"/>
                <w:szCs w:val="26"/>
              </w:rPr>
            </w:pPr>
            <w:r w:rsidRPr="00BF778B">
              <w:rPr>
                <w:sz w:val="26"/>
                <w:szCs w:val="26"/>
              </w:rPr>
              <w:t>Brief Description</w:t>
            </w:r>
          </w:p>
        </w:tc>
        <w:tc>
          <w:tcPr>
            <w:tcW w:w="5689" w:type="dxa"/>
            <w:gridSpan w:val="2"/>
            <w:vAlign w:val="center"/>
          </w:tcPr>
          <w:p w14:paraId="131C599E" w14:textId="5DBDF902" w:rsidR="009B546F" w:rsidRPr="00BF778B" w:rsidRDefault="001D794B" w:rsidP="009B546F">
            <w:pPr>
              <w:pStyle w:val="ListParagraph"/>
              <w:ind w:left="0"/>
              <w:rPr>
                <w:sz w:val="26"/>
                <w:szCs w:val="26"/>
              </w:rPr>
            </w:pPr>
            <w:r w:rsidRPr="00BF778B">
              <w:rPr>
                <w:sz w:val="26"/>
                <w:szCs w:val="26"/>
              </w:rPr>
              <w:t>Hệ thống tổng hợp dữ liệu từ các giao dịch, kiểm chứng, hỗ trợ giấy tờ và xuất báo cáo</w:t>
            </w:r>
          </w:p>
        </w:tc>
      </w:tr>
      <w:tr w:rsidR="009B546F" w:rsidRPr="00BF778B" w14:paraId="48875055" w14:textId="77777777" w:rsidTr="009B546F">
        <w:trPr>
          <w:trHeight w:val="833"/>
        </w:trPr>
        <w:tc>
          <w:tcPr>
            <w:tcW w:w="2693" w:type="dxa"/>
            <w:vAlign w:val="center"/>
          </w:tcPr>
          <w:p w14:paraId="36ACE0BE" w14:textId="77777777" w:rsidR="009B546F" w:rsidRPr="00BF778B" w:rsidRDefault="009B546F" w:rsidP="009B546F">
            <w:pPr>
              <w:pStyle w:val="ListParagraph"/>
              <w:ind w:left="0"/>
              <w:rPr>
                <w:sz w:val="26"/>
                <w:szCs w:val="26"/>
              </w:rPr>
            </w:pPr>
            <w:r w:rsidRPr="00BF778B">
              <w:rPr>
                <w:sz w:val="26"/>
                <w:szCs w:val="26"/>
              </w:rPr>
              <w:t>Actors</w:t>
            </w:r>
          </w:p>
        </w:tc>
        <w:tc>
          <w:tcPr>
            <w:tcW w:w="5689" w:type="dxa"/>
            <w:gridSpan w:val="2"/>
            <w:vAlign w:val="center"/>
          </w:tcPr>
          <w:p w14:paraId="2136A5E7" w14:textId="044A7F34" w:rsidR="009B546F" w:rsidRPr="00BF778B" w:rsidRDefault="001D794B" w:rsidP="009B546F">
            <w:pPr>
              <w:pStyle w:val="ListParagraph"/>
              <w:ind w:left="0"/>
              <w:rPr>
                <w:sz w:val="26"/>
                <w:szCs w:val="26"/>
              </w:rPr>
            </w:pPr>
            <w:r w:rsidRPr="00BF778B">
              <w:rPr>
                <w:sz w:val="26"/>
                <w:szCs w:val="26"/>
              </w:rPr>
              <w:t>Hệ thống</w:t>
            </w:r>
          </w:p>
        </w:tc>
      </w:tr>
      <w:tr w:rsidR="009B546F" w:rsidRPr="00BF778B" w14:paraId="4761B54A" w14:textId="77777777" w:rsidTr="009B546F">
        <w:trPr>
          <w:trHeight w:val="833"/>
        </w:trPr>
        <w:tc>
          <w:tcPr>
            <w:tcW w:w="2693" w:type="dxa"/>
            <w:vAlign w:val="center"/>
          </w:tcPr>
          <w:p w14:paraId="0A219650" w14:textId="77777777" w:rsidR="009B546F" w:rsidRPr="00BF778B" w:rsidRDefault="009B546F" w:rsidP="009B546F">
            <w:pPr>
              <w:pStyle w:val="ListParagraph"/>
              <w:ind w:left="0"/>
              <w:rPr>
                <w:sz w:val="26"/>
                <w:szCs w:val="26"/>
              </w:rPr>
            </w:pPr>
            <w:r w:rsidRPr="00BF778B">
              <w:rPr>
                <w:sz w:val="26"/>
                <w:szCs w:val="26"/>
              </w:rPr>
              <w:t>Preconditions</w:t>
            </w:r>
          </w:p>
        </w:tc>
        <w:tc>
          <w:tcPr>
            <w:tcW w:w="5689" w:type="dxa"/>
            <w:gridSpan w:val="2"/>
            <w:vAlign w:val="center"/>
          </w:tcPr>
          <w:p w14:paraId="45902ED7" w14:textId="52508CEB" w:rsidR="009B546F" w:rsidRPr="00BF778B" w:rsidRDefault="001D794B" w:rsidP="009B546F">
            <w:pPr>
              <w:pStyle w:val="ListParagraph"/>
              <w:ind w:left="0"/>
              <w:rPr>
                <w:sz w:val="26"/>
                <w:szCs w:val="26"/>
              </w:rPr>
            </w:pPr>
            <w:r w:rsidRPr="00BF778B">
              <w:rPr>
                <w:sz w:val="26"/>
                <w:szCs w:val="26"/>
              </w:rPr>
              <w:t>Dữ liệu hệ thống được lưu trữ đầy đủ</w:t>
            </w:r>
          </w:p>
        </w:tc>
      </w:tr>
      <w:tr w:rsidR="009B546F" w:rsidRPr="00BF778B" w14:paraId="0E8730D7" w14:textId="77777777" w:rsidTr="009B546F">
        <w:trPr>
          <w:trHeight w:val="801"/>
        </w:trPr>
        <w:tc>
          <w:tcPr>
            <w:tcW w:w="2693" w:type="dxa"/>
            <w:vAlign w:val="center"/>
          </w:tcPr>
          <w:p w14:paraId="0A74A0CB" w14:textId="77777777" w:rsidR="009B546F" w:rsidRPr="00BF778B" w:rsidRDefault="009B546F" w:rsidP="009B546F">
            <w:pPr>
              <w:pStyle w:val="ListParagraph"/>
              <w:ind w:left="0"/>
              <w:rPr>
                <w:sz w:val="26"/>
                <w:szCs w:val="26"/>
              </w:rPr>
            </w:pPr>
            <w:r w:rsidRPr="00BF778B">
              <w:rPr>
                <w:sz w:val="26"/>
                <w:szCs w:val="26"/>
              </w:rPr>
              <w:t>Postconditions</w:t>
            </w:r>
          </w:p>
        </w:tc>
        <w:tc>
          <w:tcPr>
            <w:tcW w:w="5689" w:type="dxa"/>
            <w:gridSpan w:val="2"/>
            <w:vAlign w:val="center"/>
          </w:tcPr>
          <w:p w14:paraId="3749351B" w14:textId="6DD8AE0D" w:rsidR="009B546F" w:rsidRPr="00BF778B" w:rsidRDefault="001D794B" w:rsidP="009B546F">
            <w:pPr>
              <w:spacing w:before="100" w:beforeAutospacing="1" w:after="100" w:afterAutospacing="1"/>
              <w:rPr>
                <w:sz w:val="26"/>
                <w:szCs w:val="26"/>
              </w:rPr>
            </w:pPr>
            <w:r w:rsidRPr="00BF778B">
              <w:rPr>
                <w:sz w:val="26"/>
                <w:szCs w:val="26"/>
              </w:rPr>
              <w:t>Báo cáo được tạo và lưu trữ hoặc gửi đến quản trị viên</w:t>
            </w:r>
          </w:p>
        </w:tc>
      </w:tr>
      <w:tr w:rsidR="009B546F" w:rsidRPr="00BF778B" w14:paraId="1A6CF047" w14:textId="77777777" w:rsidTr="009B546F">
        <w:trPr>
          <w:trHeight w:val="521"/>
        </w:trPr>
        <w:tc>
          <w:tcPr>
            <w:tcW w:w="2693" w:type="dxa"/>
            <w:vMerge w:val="restart"/>
            <w:vAlign w:val="center"/>
          </w:tcPr>
          <w:p w14:paraId="73696E63" w14:textId="77777777" w:rsidR="009B546F" w:rsidRPr="00BF778B" w:rsidRDefault="009B546F" w:rsidP="009B546F">
            <w:pPr>
              <w:pStyle w:val="ListParagraph"/>
              <w:ind w:left="0"/>
              <w:rPr>
                <w:sz w:val="26"/>
                <w:szCs w:val="26"/>
              </w:rPr>
            </w:pPr>
            <w:r w:rsidRPr="00BF778B">
              <w:rPr>
                <w:sz w:val="26"/>
                <w:szCs w:val="26"/>
              </w:rPr>
              <w:t>Flow of activities</w:t>
            </w:r>
          </w:p>
        </w:tc>
        <w:tc>
          <w:tcPr>
            <w:tcW w:w="2700" w:type="dxa"/>
            <w:vAlign w:val="center"/>
          </w:tcPr>
          <w:p w14:paraId="2EBCB457" w14:textId="77777777" w:rsidR="009B546F" w:rsidRPr="00BF778B" w:rsidRDefault="009B546F" w:rsidP="009B546F">
            <w:pPr>
              <w:pStyle w:val="ListParagraph"/>
              <w:ind w:left="0"/>
              <w:rPr>
                <w:b/>
                <w:bCs/>
                <w:sz w:val="26"/>
                <w:szCs w:val="26"/>
              </w:rPr>
            </w:pPr>
            <w:r w:rsidRPr="00BF778B">
              <w:rPr>
                <w:b/>
                <w:bCs/>
                <w:sz w:val="26"/>
                <w:szCs w:val="26"/>
              </w:rPr>
              <w:t>Actor</w:t>
            </w:r>
          </w:p>
        </w:tc>
        <w:tc>
          <w:tcPr>
            <w:tcW w:w="2989" w:type="dxa"/>
            <w:vAlign w:val="center"/>
          </w:tcPr>
          <w:p w14:paraId="185F487F" w14:textId="77777777" w:rsidR="009B546F" w:rsidRPr="00BF778B" w:rsidRDefault="009B546F" w:rsidP="009B546F">
            <w:pPr>
              <w:pStyle w:val="ListParagraph"/>
              <w:ind w:left="0"/>
              <w:rPr>
                <w:b/>
                <w:bCs/>
                <w:sz w:val="26"/>
                <w:szCs w:val="26"/>
              </w:rPr>
            </w:pPr>
            <w:r w:rsidRPr="00BF778B">
              <w:rPr>
                <w:b/>
                <w:bCs/>
                <w:sz w:val="26"/>
                <w:szCs w:val="26"/>
              </w:rPr>
              <w:t>System</w:t>
            </w:r>
          </w:p>
        </w:tc>
      </w:tr>
      <w:tr w:rsidR="009B546F" w:rsidRPr="00BF778B" w14:paraId="288A248B" w14:textId="77777777" w:rsidTr="009B546F">
        <w:trPr>
          <w:trHeight w:val="710"/>
        </w:trPr>
        <w:tc>
          <w:tcPr>
            <w:tcW w:w="2693" w:type="dxa"/>
            <w:vMerge/>
            <w:vAlign w:val="center"/>
          </w:tcPr>
          <w:p w14:paraId="604A99D9" w14:textId="77777777" w:rsidR="009B546F" w:rsidRPr="00BF778B" w:rsidRDefault="009B546F" w:rsidP="009B546F">
            <w:pPr>
              <w:pStyle w:val="ListParagraph"/>
              <w:ind w:left="0"/>
              <w:rPr>
                <w:sz w:val="26"/>
                <w:szCs w:val="26"/>
              </w:rPr>
            </w:pPr>
          </w:p>
        </w:tc>
        <w:tc>
          <w:tcPr>
            <w:tcW w:w="2700" w:type="dxa"/>
            <w:vAlign w:val="center"/>
          </w:tcPr>
          <w:p w14:paraId="0FE847F0" w14:textId="2C9A10BA" w:rsidR="009B546F" w:rsidRPr="00BF778B" w:rsidRDefault="009B546F" w:rsidP="001D794B">
            <w:pPr>
              <w:rPr>
                <w:sz w:val="26"/>
                <w:szCs w:val="26"/>
              </w:rPr>
            </w:pPr>
            <w:r w:rsidRPr="00BF778B">
              <w:rPr>
                <w:sz w:val="26"/>
                <w:szCs w:val="26"/>
              </w:rPr>
              <w:t xml:space="preserve"> </w:t>
            </w:r>
          </w:p>
        </w:tc>
        <w:tc>
          <w:tcPr>
            <w:tcW w:w="29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tblGrid>
            <w:tr w:rsidR="001D794B" w:rsidRPr="00BF778B" w14:paraId="420F8439" w14:textId="77777777" w:rsidTr="001D794B">
              <w:trPr>
                <w:tblCellSpacing w:w="15" w:type="dxa"/>
              </w:trPr>
              <w:tc>
                <w:tcPr>
                  <w:tcW w:w="0" w:type="auto"/>
                  <w:vAlign w:val="center"/>
                  <w:hideMark/>
                </w:tcPr>
                <w:p w14:paraId="5EE1C097" w14:textId="15A65C1E" w:rsidR="001D794B" w:rsidRPr="00BF778B" w:rsidRDefault="001D794B" w:rsidP="007242F1">
                  <w:pPr>
                    <w:pStyle w:val="ListParagraph"/>
                    <w:numPr>
                      <w:ilvl w:val="1"/>
                      <w:numId w:val="71"/>
                    </w:numPr>
                    <w:rPr>
                      <w:sz w:val="26"/>
                      <w:szCs w:val="26"/>
                    </w:rPr>
                  </w:pPr>
                  <w:r w:rsidRPr="00BF778B">
                    <w:rPr>
                      <w:sz w:val="26"/>
                      <w:szCs w:val="26"/>
                    </w:rPr>
                    <w:t>Truy xuất dữ liệu theo yêu cầu</w:t>
                  </w:r>
                </w:p>
                <w:p w14:paraId="3332A871" w14:textId="77777777" w:rsidR="001D794B" w:rsidRPr="00BF778B" w:rsidRDefault="001D794B" w:rsidP="007242F1">
                  <w:pPr>
                    <w:pStyle w:val="ListParagraph"/>
                    <w:numPr>
                      <w:ilvl w:val="1"/>
                      <w:numId w:val="71"/>
                    </w:numPr>
                    <w:rPr>
                      <w:sz w:val="26"/>
                      <w:szCs w:val="26"/>
                    </w:rPr>
                  </w:pPr>
                  <w:r w:rsidRPr="00BF778B">
                    <w:rPr>
                      <w:sz w:val="26"/>
                      <w:szCs w:val="26"/>
                    </w:rPr>
                    <w:t>Tạo báo cáo</w:t>
                  </w:r>
                </w:p>
                <w:p w14:paraId="74CB9B3E" w14:textId="170E8E24" w:rsidR="001D794B" w:rsidRPr="00BF778B" w:rsidRDefault="001D794B" w:rsidP="007242F1">
                  <w:pPr>
                    <w:pStyle w:val="ListParagraph"/>
                    <w:numPr>
                      <w:ilvl w:val="1"/>
                      <w:numId w:val="71"/>
                    </w:numPr>
                    <w:rPr>
                      <w:sz w:val="26"/>
                      <w:szCs w:val="26"/>
                    </w:rPr>
                  </w:pPr>
                  <w:r w:rsidRPr="00BF778B">
                    <w:rPr>
                      <w:sz w:val="26"/>
                      <w:szCs w:val="26"/>
                    </w:rPr>
                    <w:t>Lữu trữ / gửi đến quản trị viên</w:t>
                  </w:r>
                </w:p>
              </w:tc>
            </w:tr>
          </w:tbl>
          <w:p w14:paraId="68504B5B" w14:textId="77777777" w:rsidR="001D794B" w:rsidRPr="00BF778B" w:rsidRDefault="001D794B" w:rsidP="001D794B">
            <w:pPr>
              <w:rPr>
                <w:vanish/>
                <w:sz w:val="26"/>
                <w:szCs w:val="26"/>
              </w:rPr>
            </w:pPr>
          </w:p>
          <w:p w14:paraId="5D1C7A3B" w14:textId="7C2C7D00" w:rsidR="009B546F" w:rsidRPr="00BF778B" w:rsidRDefault="009B546F" w:rsidP="001D794B">
            <w:pPr>
              <w:rPr>
                <w:sz w:val="26"/>
                <w:szCs w:val="26"/>
              </w:rPr>
            </w:pPr>
          </w:p>
        </w:tc>
      </w:tr>
      <w:tr w:rsidR="009B546F" w:rsidRPr="00BF778B" w14:paraId="5B07ACAE" w14:textId="77777777" w:rsidTr="009B546F">
        <w:trPr>
          <w:trHeight w:val="833"/>
        </w:trPr>
        <w:tc>
          <w:tcPr>
            <w:tcW w:w="2693" w:type="dxa"/>
            <w:vAlign w:val="center"/>
          </w:tcPr>
          <w:p w14:paraId="56A8ACAE" w14:textId="77777777" w:rsidR="009B546F" w:rsidRPr="00BF778B" w:rsidRDefault="009B546F" w:rsidP="009B546F">
            <w:pPr>
              <w:pStyle w:val="ListParagraph"/>
              <w:ind w:left="0"/>
              <w:rPr>
                <w:sz w:val="26"/>
                <w:szCs w:val="26"/>
              </w:rPr>
            </w:pPr>
            <w:r w:rsidRPr="00BF778B">
              <w:rPr>
                <w:sz w:val="26"/>
                <w:szCs w:val="26"/>
              </w:rPr>
              <w:t>Alternative Flow</w:t>
            </w:r>
          </w:p>
        </w:tc>
        <w:tc>
          <w:tcPr>
            <w:tcW w:w="5689" w:type="dxa"/>
            <w:gridSpan w:val="2"/>
            <w:vAlign w:val="center"/>
          </w:tcPr>
          <w:p w14:paraId="6FE190C7" w14:textId="153794A4" w:rsidR="001D794B" w:rsidRPr="00BF778B" w:rsidRDefault="001D794B" w:rsidP="001D794B">
            <w:pPr>
              <w:spacing w:before="100" w:beforeAutospacing="1" w:after="100" w:afterAutospacing="1"/>
              <w:rPr>
                <w:sz w:val="26"/>
                <w:szCs w:val="26"/>
              </w:rPr>
            </w:pPr>
            <w:r w:rsidRPr="00BF778B">
              <w:rPr>
                <w:sz w:val="26"/>
                <w:szCs w:val="26"/>
              </w:rPr>
              <w:t>Nếu dữ liệu bị thiếu, hệ thống sẽ báo lỗi và yêu cầu truy xuất lại.</w:t>
            </w:r>
          </w:p>
          <w:p w14:paraId="267B15FF" w14:textId="246FC0C3" w:rsidR="009B546F" w:rsidRPr="00BF778B" w:rsidRDefault="009B546F" w:rsidP="001D794B">
            <w:pPr>
              <w:spacing w:before="100" w:beforeAutospacing="1" w:after="100" w:afterAutospacing="1"/>
              <w:ind w:left="720"/>
              <w:rPr>
                <w:sz w:val="26"/>
                <w:szCs w:val="26"/>
              </w:rPr>
            </w:pPr>
          </w:p>
        </w:tc>
      </w:tr>
    </w:tbl>
    <w:p w14:paraId="50786F45" w14:textId="42511416" w:rsidR="00F12B73" w:rsidRDefault="00F12B73" w:rsidP="009B546F">
      <w:pPr>
        <w:rPr>
          <w:b/>
        </w:rPr>
      </w:pPr>
    </w:p>
    <w:p w14:paraId="402E110E" w14:textId="2F763C3B" w:rsidR="009B546F" w:rsidRDefault="00F12B73" w:rsidP="00F12B73">
      <w:pPr>
        <w:spacing w:after="200" w:line="276" w:lineRule="auto"/>
        <w:rPr>
          <w:b/>
        </w:rPr>
      </w:pPr>
      <w:r>
        <w:rPr>
          <w:b/>
        </w:rPr>
        <w:br w:type="page"/>
      </w:r>
    </w:p>
    <w:p w14:paraId="1267AF85" w14:textId="5F02BBDB" w:rsidR="00F12B73" w:rsidRDefault="00F12B73" w:rsidP="007242F1">
      <w:pPr>
        <w:pStyle w:val="Tiumccp1"/>
        <w:numPr>
          <w:ilvl w:val="1"/>
          <w:numId w:val="65"/>
        </w:numPr>
        <w:outlineLvl w:val="1"/>
      </w:pPr>
      <w:bookmarkStart w:id="82" w:name="_Toc195942883"/>
      <w:r>
        <w:lastRenderedPageBreak/>
        <w:t>Class Diagram</w:t>
      </w:r>
      <w:bookmarkEnd w:id="82"/>
    </w:p>
    <w:p w14:paraId="7D87E552" w14:textId="12CBAB34" w:rsidR="00F12B73" w:rsidRDefault="00F12B73" w:rsidP="00132730">
      <w:pPr>
        <w:ind w:firstLine="1701"/>
      </w:pPr>
      <w:r>
        <w:rPr>
          <w:noProof/>
        </w:rPr>
        <w:drawing>
          <wp:inline distT="0" distB="0" distL="0" distR="0" wp14:anchorId="2A73986C" wp14:editId="18E7BB3A">
            <wp:extent cx="358902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drawio.png"/>
                    <pic:cNvPicPr/>
                  </pic:nvPicPr>
                  <pic:blipFill>
                    <a:blip r:embed="rId11">
                      <a:extLst>
                        <a:ext uri="{28A0092B-C50C-407E-A947-70E740481C1C}">
                          <a14:useLocalDpi xmlns:a14="http://schemas.microsoft.com/office/drawing/2010/main" val="0"/>
                        </a:ext>
                      </a:extLst>
                    </a:blip>
                    <a:stretch>
                      <a:fillRect/>
                    </a:stretch>
                  </pic:blipFill>
                  <pic:spPr>
                    <a:xfrm>
                      <a:off x="0" y="0"/>
                      <a:ext cx="3589020" cy="2994660"/>
                    </a:xfrm>
                    <a:prstGeom prst="rect">
                      <a:avLst/>
                    </a:prstGeom>
                  </pic:spPr>
                </pic:pic>
              </a:graphicData>
            </a:graphic>
          </wp:inline>
        </w:drawing>
      </w:r>
    </w:p>
    <w:p w14:paraId="13A7C917" w14:textId="77777777" w:rsidR="005435F7" w:rsidRDefault="005435F7" w:rsidP="00F12B73">
      <w:pPr>
        <w:pStyle w:val="Hnhnh"/>
      </w:pPr>
    </w:p>
    <w:p w14:paraId="6ECE7812" w14:textId="32910AD3" w:rsidR="00F12B73" w:rsidRPr="00132730" w:rsidRDefault="006C5B38" w:rsidP="00F12B73">
      <w:pPr>
        <w:pStyle w:val="Hnhnh"/>
        <w:ind w:hanging="22"/>
        <w:jc w:val="center"/>
        <w:rPr>
          <w:sz w:val="26"/>
          <w:szCs w:val="26"/>
        </w:rPr>
      </w:pPr>
      <w:bookmarkStart w:id="83" w:name="_Toc195943299"/>
      <w:r>
        <w:t xml:space="preserve">Hình 2: </w:t>
      </w:r>
      <w:r w:rsidR="00F12B73" w:rsidRPr="00132730">
        <w:rPr>
          <w:sz w:val="26"/>
          <w:szCs w:val="26"/>
        </w:rPr>
        <w:t>Data Flow Diagram</w:t>
      </w:r>
      <w:bookmarkEnd w:id="83"/>
    </w:p>
    <w:p w14:paraId="26DA23F1" w14:textId="77777777" w:rsidR="005435F7" w:rsidRDefault="005435F7" w:rsidP="00F12B73">
      <w:pPr>
        <w:pStyle w:val="Hnhnh"/>
        <w:ind w:hanging="22"/>
        <w:jc w:val="center"/>
      </w:pPr>
    </w:p>
    <w:p w14:paraId="55ED66B6" w14:textId="5DCE0E5C" w:rsidR="00F12B73" w:rsidRDefault="00F12B73" w:rsidP="007242F1">
      <w:pPr>
        <w:pStyle w:val="Tiumccp1"/>
        <w:numPr>
          <w:ilvl w:val="1"/>
          <w:numId w:val="65"/>
        </w:numPr>
        <w:outlineLvl w:val="1"/>
      </w:pPr>
      <w:bookmarkStart w:id="84" w:name="_Toc195942884"/>
      <w:r>
        <w:t>Entity Relationship Diagram</w:t>
      </w:r>
      <w:bookmarkEnd w:id="84"/>
    </w:p>
    <w:p w14:paraId="65F18331" w14:textId="0CC43E13" w:rsidR="00F12B73" w:rsidRDefault="00F12B73" w:rsidP="00132730">
      <w:pPr>
        <w:pStyle w:val="Nidungvnbn"/>
      </w:pPr>
      <w:r>
        <w:rPr>
          <w:noProof/>
        </w:rPr>
        <w:drawing>
          <wp:inline distT="0" distB="0" distL="0" distR="0" wp14:anchorId="5F8E2509" wp14:editId="1B025D76">
            <wp:extent cx="4876800" cy="324924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86669" cy="3255818"/>
                    </a:xfrm>
                    <a:prstGeom prst="rect">
                      <a:avLst/>
                    </a:prstGeom>
                  </pic:spPr>
                </pic:pic>
              </a:graphicData>
            </a:graphic>
          </wp:inline>
        </w:drawing>
      </w:r>
    </w:p>
    <w:p w14:paraId="688701A7" w14:textId="740716A8" w:rsidR="00F12B73" w:rsidRPr="00132730" w:rsidRDefault="006C5B38" w:rsidP="00F12B73">
      <w:pPr>
        <w:pStyle w:val="Hnhnh"/>
        <w:ind w:left="284" w:firstLine="142"/>
        <w:jc w:val="center"/>
        <w:rPr>
          <w:sz w:val="26"/>
          <w:szCs w:val="26"/>
        </w:rPr>
      </w:pPr>
      <w:bookmarkStart w:id="85" w:name="_Toc195943300"/>
      <w:r>
        <w:t xml:space="preserve">Hình </w:t>
      </w:r>
      <w:r>
        <w:rPr>
          <w:sz w:val="26"/>
          <w:szCs w:val="26"/>
        </w:rPr>
        <w:t>3</w:t>
      </w:r>
      <w:r w:rsidR="00F12B73" w:rsidRPr="00132730">
        <w:rPr>
          <w:sz w:val="26"/>
          <w:szCs w:val="26"/>
        </w:rPr>
        <w:t>: Data Flow Diagram</w:t>
      </w:r>
      <w:bookmarkEnd w:id="85"/>
    </w:p>
    <w:p w14:paraId="4509C88C" w14:textId="48A07700" w:rsidR="00F12B73" w:rsidRDefault="00F12B73" w:rsidP="007242F1">
      <w:pPr>
        <w:pStyle w:val="Tiumccp1"/>
        <w:numPr>
          <w:ilvl w:val="1"/>
          <w:numId w:val="65"/>
        </w:numPr>
        <w:outlineLvl w:val="1"/>
      </w:pPr>
      <w:bookmarkStart w:id="86" w:name="_Toc195942885"/>
      <w:r>
        <w:lastRenderedPageBreak/>
        <w:t>Relational Schema</w:t>
      </w:r>
      <w:bookmarkEnd w:id="86"/>
    </w:p>
    <w:p w14:paraId="53CD9182" w14:textId="18DB871F" w:rsidR="00F12B73" w:rsidRDefault="006E7D9A" w:rsidP="006E7D9A">
      <w:r w:rsidRPr="006E7D9A">
        <w:drawing>
          <wp:inline distT="0" distB="0" distL="0" distR="0" wp14:anchorId="38DB5E0B" wp14:editId="66D03A29">
            <wp:extent cx="5791835" cy="4404995"/>
            <wp:effectExtent l="0" t="0" r="0" b="0"/>
            <wp:docPr id="69405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5072" name=""/>
                    <pic:cNvPicPr/>
                  </pic:nvPicPr>
                  <pic:blipFill>
                    <a:blip r:embed="rId13"/>
                    <a:stretch>
                      <a:fillRect/>
                    </a:stretch>
                  </pic:blipFill>
                  <pic:spPr>
                    <a:xfrm>
                      <a:off x="0" y="0"/>
                      <a:ext cx="5791835" cy="4404995"/>
                    </a:xfrm>
                    <a:prstGeom prst="rect">
                      <a:avLst/>
                    </a:prstGeom>
                  </pic:spPr>
                </pic:pic>
              </a:graphicData>
            </a:graphic>
          </wp:inline>
        </w:drawing>
      </w:r>
    </w:p>
    <w:p w14:paraId="06165175" w14:textId="1B714280" w:rsidR="00F12B73" w:rsidRPr="00132730" w:rsidRDefault="00F12B73" w:rsidP="00F12B73">
      <w:pPr>
        <w:pStyle w:val="Hnhnh"/>
        <w:ind w:left="284"/>
        <w:rPr>
          <w:sz w:val="26"/>
          <w:szCs w:val="26"/>
        </w:rPr>
      </w:pPr>
      <w:r>
        <w:tab/>
        <w:t xml:space="preserve">                                   </w:t>
      </w:r>
      <w:bookmarkStart w:id="87" w:name="_Toc195943301"/>
      <w:r w:rsidR="006C5B38">
        <w:t xml:space="preserve">Hình </w:t>
      </w:r>
      <w:r w:rsidR="006C5B38">
        <w:rPr>
          <w:sz w:val="26"/>
          <w:szCs w:val="26"/>
        </w:rPr>
        <w:t>4</w:t>
      </w:r>
      <w:r w:rsidRPr="00132730">
        <w:rPr>
          <w:sz w:val="26"/>
          <w:szCs w:val="26"/>
        </w:rPr>
        <w:t>: Data Flow Diagram</w:t>
      </w:r>
      <w:bookmarkEnd w:id="87"/>
    </w:p>
    <w:p w14:paraId="01D54BED" w14:textId="77777777" w:rsidR="00F12B73" w:rsidRPr="00132730" w:rsidRDefault="00F12B73" w:rsidP="00F12B73">
      <w:pPr>
        <w:pStyle w:val="Hnhnh"/>
        <w:ind w:left="284"/>
        <w:rPr>
          <w:sz w:val="26"/>
          <w:szCs w:val="26"/>
        </w:rPr>
      </w:pPr>
    </w:p>
    <w:p w14:paraId="4F020567" w14:textId="7D5368F8" w:rsidR="00F12B73" w:rsidRDefault="00F12B73" w:rsidP="007242F1">
      <w:pPr>
        <w:pStyle w:val="Tiumccp1"/>
        <w:numPr>
          <w:ilvl w:val="1"/>
          <w:numId w:val="65"/>
        </w:numPr>
        <w:outlineLvl w:val="1"/>
      </w:pPr>
      <w:bookmarkStart w:id="88" w:name="_Toc195942886"/>
      <w:r>
        <w:t>Data Flow Diagram</w:t>
      </w:r>
      <w:bookmarkEnd w:id="88"/>
    </w:p>
    <w:p w14:paraId="03EEDC59" w14:textId="2A000BDF" w:rsidR="00F12B73" w:rsidRDefault="00AE17F6" w:rsidP="007242F1">
      <w:pPr>
        <w:pStyle w:val="Tiumccp2"/>
        <w:numPr>
          <w:ilvl w:val="0"/>
          <w:numId w:val="75"/>
        </w:numPr>
        <w:tabs>
          <w:tab w:val="clear" w:pos="6379"/>
          <w:tab w:val="center" w:pos="1560"/>
        </w:tabs>
        <w:outlineLvl w:val="2"/>
      </w:pPr>
      <w:bookmarkStart w:id="89" w:name="_Toc195942887"/>
      <w:r>
        <w:t>DFD Context</w:t>
      </w:r>
      <w:bookmarkEnd w:id="89"/>
    </w:p>
    <w:p w14:paraId="30A20FC6" w14:textId="0F94E53C" w:rsidR="00AE17F6" w:rsidRDefault="00AE17F6" w:rsidP="00132730">
      <w:pPr>
        <w:pStyle w:val="Nidungvnbn"/>
      </w:pPr>
      <w:r>
        <w:rPr>
          <w:noProof/>
        </w:rPr>
        <w:lastRenderedPageBreak/>
        <w:drawing>
          <wp:inline distT="0" distB="0" distL="0" distR="0" wp14:anchorId="5E2AECD6" wp14:editId="4F6239A3">
            <wp:extent cx="5390517" cy="2345027"/>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age-1.drawio.png"/>
                    <pic:cNvPicPr/>
                  </pic:nvPicPr>
                  <pic:blipFill>
                    <a:blip r:embed="rId14">
                      <a:extLst>
                        <a:ext uri="{28A0092B-C50C-407E-A947-70E740481C1C}">
                          <a14:useLocalDpi xmlns:a14="http://schemas.microsoft.com/office/drawing/2010/main" val="0"/>
                        </a:ext>
                      </a:extLst>
                    </a:blip>
                    <a:stretch>
                      <a:fillRect/>
                    </a:stretch>
                  </pic:blipFill>
                  <pic:spPr>
                    <a:xfrm>
                      <a:off x="0" y="0"/>
                      <a:ext cx="5389389" cy="2344536"/>
                    </a:xfrm>
                    <a:prstGeom prst="rect">
                      <a:avLst/>
                    </a:prstGeom>
                  </pic:spPr>
                </pic:pic>
              </a:graphicData>
            </a:graphic>
          </wp:inline>
        </w:drawing>
      </w:r>
    </w:p>
    <w:p w14:paraId="064A062C" w14:textId="77777777" w:rsidR="00AE17F6" w:rsidRDefault="00AE17F6" w:rsidP="00AE17F6">
      <w:pPr>
        <w:pStyle w:val="Hnhnh"/>
        <w:jc w:val="center"/>
      </w:pPr>
    </w:p>
    <w:p w14:paraId="1265DE57" w14:textId="6C49DE8B" w:rsidR="00AE17F6" w:rsidRPr="005D61BB" w:rsidRDefault="006C5B38" w:rsidP="005D61BB">
      <w:pPr>
        <w:pStyle w:val="Hnhnh"/>
        <w:jc w:val="center"/>
        <w:rPr>
          <w:sz w:val="26"/>
          <w:szCs w:val="26"/>
        </w:rPr>
      </w:pPr>
      <w:bookmarkStart w:id="90" w:name="_Toc195943302"/>
      <w:r>
        <w:t>Hình 5</w:t>
      </w:r>
      <w:r w:rsidR="00AE17F6" w:rsidRPr="00132730">
        <w:rPr>
          <w:sz w:val="26"/>
          <w:szCs w:val="26"/>
        </w:rPr>
        <w:t>: DFD Context Diagram</w:t>
      </w:r>
      <w:bookmarkEnd w:id="90"/>
    </w:p>
    <w:p w14:paraId="5ED43071" w14:textId="3DDBB456" w:rsidR="00AE17F6" w:rsidRDefault="00AE17F6" w:rsidP="007242F1">
      <w:pPr>
        <w:pStyle w:val="Tiumccp2"/>
        <w:numPr>
          <w:ilvl w:val="0"/>
          <w:numId w:val="75"/>
        </w:numPr>
        <w:tabs>
          <w:tab w:val="clear" w:pos="6379"/>
          <w:tab w:val="center" w:pos="1560"/>
        </w:tabs>
        <w:outlineLvl w:val="2"/>
      </w:pPr>
      <w:bookmarkStart w:id="91" w:name="_Toc195942888"/>
      <w:r>
        <w:t>DFD Level 0</w:t>
      </w:r>
      <w:bookmarkEnd w:id="91"/>
    </w:p>
    <w:p w14:paraId="13E98BB2" w14:textId="77777777" w:rsidR="00AE17F6" w:rsidRDefault="00AE17F6" w:rsidP="00132730">
      <w:pPr>
        <w:pStyle w:val="Nidungvnbn"/>
      </w:pPr>
      <w:r>
        <w:rPr>
          <w:noProof/>
        </w:rPr>
        <w:drawing>
          <wp:inline distT="0" distB="0" distL="0" distR="0" wp14:anchorId="64B7D2DF" wp14:editId="56A7D6DC">
            <wp:extent cx="5791835" cy="4046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age-2.drawi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91835" cy="4046220"/>
                    </a:xfrm>
                    <a:prstGeom prst="rect">
                      <a:avLst/>
                    </a:prstGeom>
                  </pic:spPr>
                </pic:pic>
              </a:graphicData>
            </a:graphic>
          </wp:inline>
        </w:drawing>
      </w:r>
    </w:p>
    <w:p w14:paraId="6AC9C4DC" w14:textId="77777777" w:rsidR="00AE17F6" w:rsidRDefault="00AE17F6" w:rsidP="00AE17F6">
      <w:pPr>
        <w:pStyle w:val="Hnhnh"/>
      </w:pPr>
    </w:p>
    <w:p w14:paraId="14B6ED14" w14:textId="221BC9AB" w:rsidR="00AE17F6" w:rsidRPr="00132730" w:rsidRDefault="00AE17F6" w:rsidP="00AE17F6">
      <w:pPr>
        <w:pStyle w:val="Hnhnh"/>
        <w:rPr>
          <w:sz w:val="26"/>
          <w:szCs w:val="26"/>
        </w:rPr>
      </w:pPr>
      <w:r>
        <w:t xml:space="preserve"> </w:t>
      </w:r>
      <w:bookmarkStart w:id="92" w:name="_Toc195943303"/>
      <w:r w:rsidR="00DC1CC4">
        <w:t>Hình 6</w:t>
      </w:r>
      <w:r w:rsidRPr="00132730">
        <w:rPr>
          <w:sz w:val="26"/>
          <w:szCs w:val="26"/>
        </w:rPr>
        <w:t>: DFD Level 0 Diagram</w:t>
      </w:r>
      <w:bookmarkEnd w:id="92"/>
    </w:p>
    <w:p w14:paraId="7455C3A3" w14:textId="77D3FC8D" w:rsidR="009B546F" w:rsidRPr="00F12B73" w:rsidRDefault="00800C86" w:rsidP="00AE17F6">
      <w:pPr>
        <w:pStyle w:val="Hnhnh"/>
        <w:ind w:hanging="1014"/>
      </w:pPr>
      <w:r w:rsidRPr="00F12B73">
        <w:rPr>
          <w:b/>
        </w:rPr>
        <w:lastRenderedPageBreak/>
        <w:br w:type="page"/>
      </w:r>
    </w:p>
    <w:p w14:paraId="0794B340" w14:textId="548A2AB0" w:rsidR="00453AB1" w:rsidRPr="00D343CD" w:rsidRDefault="00453AB1" w:rsidP="004A7C39">
      <w:pPr>
        <w:pStyle w:val="Chng"/>
        <w:rPr>
          <w:rFonts w:cs="Times New Roman"/>
          <w:color w:val="auto"/>
        </w:rPr>
      </w:pPr>
      <w:bookmarkStart w:id="93" w:name="_Toc133098628"/>
      <w:bookmarkStart w:id="94" w:name="_Toc195942889"/>
      <w:r w:rsidRPr="00D343CD">
        <w:rPr>
          <w:rFonts w:cs="Times New Roman"/>
          <w:color w:val="auto"/>
        </w:rPr>
        <w:lastRenderedPageBreak/>
        <w:t>CHƯƠNG 3</w:t>
      </w:r>
      <w:r w:rsidR="004A7C39" w:rsidRPr="00D343CD">
        <w:rPr>
          <w:rFonts w:cs="Times New Roman"/>
          <w:color w:val="auto"/>
        </w:rPr>
        <w:t xml:space="preserve"> –</w:t>
      </w:r>
      <w:r w:rsidR="00024496" w:rsidRPr="00D343CD">
        <w:rPr>
          <w:rFonts w:cs="Times New Roman"/>
          <w:color w:val="auto"/>
        </w:rPr>
        <w:t xml:space="preserve"> </w:t>
      </w:r>
      <w:bookmarkEnd w:id="93"/>
      <w:r w:rsidR="00AB3B96" w:rsidRPr="00D343CD">
        <w:rPr>
          <w:rFonts w:cs="Times New Roman"/>
          <w:color w:val="auto"/>
        </w:rPr>
        <w:t>HOÀN THIỆN HỆ THỐNG</w:t>
      </w:r>
      <w:bookmarkEnd w:id="94"/>
    </w:p>
    <w:p w14:paraId="0D07DD02" w14:textId="6A296390" w:rsidR="00453AB1" w:rsidRDefault="00AB3B96" w:rsidP="00E54525">
      <w:pPr>
        <w:pStyle w:val="Tiumccp1"/>
        <w:numPr>
          <w:ilvl w:val="0"/>
          <w:numId w:val="3"/>
        </w:numPr>
        <w:ind w:hanging="436"/>
        <w:outlineLvl w:val="1"/>
      </w:pPr>
      <w:bookmarkStart w:id="95" w:name="_Toc195942890"/>
      <w:r w:rsidRPr="00D343CD">
        <w:t>Công nghệ sử dụng:</w:t>
      </w:r>
      <w:bookmarkEnd w:id="95"/>
    </w:p>
    <w:p w14:paraId="3906B630" w14:textId="4198F650" w:rsidR="00DF76A6" w:rsidRDefault="00DF76A6" w:rsidP="00DF76A6">
      <w:pPr>
        <w:pStyle w:val="Nidungvnbn"/>
      </w:pPr>
      <w:r>
        <w:t>Hệ thống được xây dựng với các công nghệ chính như sau:</w:t>
      </w:r>
    </w:p>
    <w:p w14:paraId="7095CF99" w14:textId="3B715DF9" w:rsidR="00DF76A6" w:rsidRDefault="00DF76A6" w:rsidP="007242F1">
      <w:pPr>
        <w:pStyle w:val="Nidungvnbn"/>
        <w:numPr>
          <w:ilvl w:val="0"/>
          <w:numId w:val="58"/>
        </w:numPr>
      </w:pPr>
      <w:r>
        <w:t>Frontend: HTML, CSS, JavaScript, ReactJS – xây dựng giao diện người dùng.</w:t>
      </w:r>
    </w:p>
    <w:p w14:paraId="3CA4D318" w14:textId="454AA4DE" w:rsidR="00DF76A6" w:rsidRDefault="00DF76A6" w:rsidP="007242F1">
      <w:pPr>
        <w:pStyle w:val="Nidungvnbn"/>
        <w:numPr>
          <w:ilvl w:val="0"/>
          <w:numId w:val="58"/>
        </w:numPr>
      </w:pPr>
      <w:r>
        <w:t>Backend: Node.js, Express.js – xử lý nghiệp vụ và API.</w:t>
      </w:r>
    </w:p>
    <w:p w14:paraId="1BD0ADC5" w14:textId="011913E5" w:rsidR="00DF76A6" w:rsidRDefault="00DF76A6" w:rsidP="007242F1">
      <w:pPr>
        <w:pStyle w:val="Nidungvnbn"/>
        <w:numPr>
          <w:ilvl w:val="0"/>
          <w:numId w:val="58"/>
        </w:numPr>
      </w:pPr>
      <w:r>
        <w:t>Cơ sở dữ liệu: MongoDB – lưu trữ thông tin bất động sản, người dùng và các yêu cầu dịch vụ.</w:t>
      </w:r>
    </w:p>
    <w:p w14:paraId="391E0E24" w14:textId="7EDC2367" w:rsidR="00DF76A6" w:rsidRDefault="00DF76A6" w:rsidP="007242F1">
      <w:pPr>
        <w:pStyle w:val="Nidungvnbn"/>
        <w:numPr>
          <w:ilvl w:val="0"/>
          <w:numId w:val="58"/>
        </w:numPr>
      </w:pPr>
      <w:r>
        <w:t>Xác thực: JWT – đảm bảo an toàn và phân quyền truy cập.</w:t>
      </w:r>
    </w:p>
    <w:p w14:paraId="51114C00" w14:textId="77777777" w:rsidR="00DF76A6" w:rsidRDefault="00DF76A6" w:rsidP="007242F1">
      <w:pPr>
        <w:pStyle w:val="Nidungvnbn"/>
        <w:numPr>
          <w:ilvl w:val="0"/>
          <w:numId w:val="58"/>
        </w:numPr>
      </w:pPr>
      <w:r>
        <w:t>Công cụ hỗ trợ: GitHub (quản lý mã nguồn), Postman (kiểm thử API), Figma (thiết kế giao diện).</w:t>
      </w:r>
    </w:p>
    <w:p w14:paraId="0AE6AF74" w14:textId="77777777" w:rsidR="00DF76A6" w:rsidRPr="00D343CD" w:rsidRDefault="00DF76A6" w:rsidP="00DF76A6">
      <w:pPr>
        <w:pStyle w:val="Tiumccp1"/>
        <w:outlineLvl w:val="1"/>
      </w:pPr>
    </w:p>
    <w:p w14:paraId="5E4716CF" w14:textId="77777777" w:rsidR="00DF76A6" w:rsidRDefault="00AB3B96" w:rsidP="00E54525">
      <w:pPr>
        <w:pStyle w:val="Tiumccp1"/>
        <w:numPr>
          <w:ilvl w:val="0"/>
          <w:numId w:val="3"/>
        </w:numPr>
        <w:ind w:hanging="436"/>
        <w:outlineLvl w:val="1"/>
      </w:pPr>
      <w:bookmarkStart w:id="96" w:name="_Toc195942891"/>
      <w:r w:rsidRPr="00D343CD">
        <w:t>Kiến trúc hệ thống</w:t>
      </w:r>
      <w:bookmarkStart w:id="97" w:name="_Toc133098650"/>
      <w:bookmarkEnd w:id="96"/>
      <w:r w:rsidR="008D5934" w:rsidRPr="00D343CD">
        <w:t xml:space="preserve">        </w:t>
      </w:r>
    </w:p>
    <w:p w14:paraId="0BE834E0" w14:textId="5E2469F5" w:rsidR="00DF76A6" w:rsidRDefault="00DF76A6" w:rsidP="00DF76A6">
      <w:pPr>
        <w:pStyle w:val="Nidungvnbn"/>
      </w:pPr>
      <w:r>
        <w:t>Hệ thống được thiết kế theo mô hình Client – Server, gồm ba thành phần chính:</w:t>
      </w:r>
    </w:p>
    <w:p w14:paraId="6AE05ADA" w14:textId="7AACD102" w:rsidR="00DF76A6" w:rsidRDefault="00DF76A6" w:rsidP="007242F1">
      <w:pPr>
        <w:pStyle w:val="Nidungvnbn"/>
        <w:numPr>
          <w:ilvl w:val="0"/>
          <w:numId w:val="72"/>
        </w:numPr>
      </w:pPr>
      <w:r>
        <w:t>Giao diện người dùng (Client): người dùng thao tác qua trình duyệt web.</w:t>
      </w:r>
    </w:p>
    <w:p w14:paraId="705E1576" w14:textId="3E9AD92C" w:rsidR="00DF76A6" w:rsidRDefault="00DF76A6" w:rsidP="007242F1">
      <w:pPr>
        <w:pStyle w:val="Nidungvnbn"/>
        <w:numPr>
          <w:ilvl w:val="0"/>
          <w:numId w:val="72"/>
        </w:numPr>
      </w:pPr>
      <w:r>
        <w:t>Máy chủ ứng dụng (Server): xử lý các yêu cầu, xác thực, và logic nghiệp vụ.</w:t>
      </w:r>
    </w:p>
    <w:p w14:paraId="4E9E7A49" w14:textId="68B9ABCC" w:rsidR="00043CF2" w:rsidRPr="00671856" w:rsidRDefault="00DF76A6" w:rsidP="007242F1">
      <w:pPr>
        <w:pStyle w:val="Nidungvnbn"/>
        <w:numPr>
          <w:ilvl w:val="0"/>
          <w:numId w:val="72"/>
        </w:numPr>
      </w:pPr>
      <w:r>
        <w:t>Cơ sở dữ liệu: lưu trữ và truy vấn thông tin một cách hiệu quả.</w:t>
      </w:r>
      <w:r w:rsidR="008D5934" w:rsidRPr="00D343CD">
        <w:t xml:space="preserve">                                                                                         </w:t>
      </w:r>
      <w:bookmarkEnd w:id="97"/>
      <w:r w:rsidR="00043CF2" w:rsidRPr="00D343CD">
        <w:br w:type="page"/>
      </w:r>
    </w:p>
    <w:p w14:paraId="31FD2C9A" w14:textId="6A0386AE" w:rsidR="00AB3B96" w:rsidRPr="00D343CD" w:rsidRDefault="002E4C35" w:rsidP="00AB3B96">
      <w:pPr>
        <w:pStyle w:val="Chng"/>
        <w:rPr>
          <w:rFonts w:cs="Times New Roman"/>
          <w:color w:val="auto"/>
        </w:rPr>
      </w:pPr>
      <w:bookmarkStart w:id="98" w:name="_Toc195942892"/>
      <w:r>
        <w:rPr>
          <w:rFonts w:cs="Times New Roman"/>
          <w:color w:val="auto"/>
        </w:rPr>
        <w:lastRenderedPageBreak/>
        <w:t>CHƯƠNG 4</w:t>
      </w:r>
      <w:r w:rsidR="00AB3B96" w:rsidRPr="00D343CD">
        <w:rPr>
          <w:rFonts w:cs="Times New Roman"/>
          <w:color w:val="auto"/>
        </w:rPr>
        <w:t xml:space="preserve"> – KẾT LUẬN VÀ ĐỊNH HƯỚNG PHÁT TRIỂN</w:t>
      </w:r>
      <w:bookmarkEnd w:id="98"/>
    </w:p>
    <w:p w14:paraId="58A4CE22" w14:textId="77777777" w:rsidR="00AB3B96" w:rsidRPr="00D343CD" w:rsidRDefault="00AB3B96" w:rsidP="00AB3B96">
      <w:pPr>
        <w:pStyle w:val="Tiumccp1"/>
        <w:outlineLvl w:val="1"/>
      </w:pPr>
      <w:bookmarkStart w:id="99" w:name="_Toc195942893"/>
      <w:r w:rsidRPr="00D343CD">
        <w:t>4.1 Kết luận</w:t>
      </w:r>
      <w:bookmarkEnd w:id="99"/>
    </w:p>
    <w:p w14:paraId="2B3BD8E9" w14:textId="7F73B52C" w:rsidR="00AB3B96" w:rsidRDefault="00316C0A" w:rsidP="005A6308">
      <w:pPr>
        <w:pStyle w:val="Nidungvnbn"/>
      </w:pPr>
      <w:r>
        <w:t>Đề tài xây dựng hệ thống hỗ trợ giao dịch bất động sản đã giúp người mua, người bán và các bộ phận kiểm chứng, pháp lý được làm việc thuận tiện hơn, dễ dàng và nhanh chóng hơn . Qua quá trình phân tích, thiết kế</w:t>
      </w:r>
      <w:r w:rsidR="002E4C35">
        <w:t xml:space="preserve"> và mô phỏng thì hệ thống </w:t>
      </w:r>
      <w:r>
        <w:t>hỗ trợ tốt các chức năng quan trọng như đăng tin, xác minh thông tin, hỗ trợ giấy tờ và quản lý dữ liệu. Việc ứng dụng công nghệ vào lĩnh vực bất động sản sẽ góp phần nâng cao hiệu quả và</w:t>
      </w:r>
      <w:r w:rsidR="002E4C35">
        <w:t xml:space="preserve"> độ tin cậy trong các giao dịch.</w:t>
      </w:r>
    </w:p>
    <w:p w14:paraId="14FA5A9D" w14:textId="77777777" w:rsidR="002E4C35" w:rsidRDefault="002E4C35" w:rsidP="005A6308">
      <w:pPr>
        <w:pStyle w:val="Nidungvnbn"/>
      </w:pPr>
    </w:p>
    <w:p w14:paraId="21C548F6" w14:textId="0EF24AD1" w:rsidR="00187616" w:rsidRDefault="00187616" w:rsidP="000C367F">
      <w:pPr>
        <w:pStyle w:val="Tiumccp1"/>
        <w:outlineLvl w:val="1"/>
      </w:pPr>
      <w:bookmarkStart w:id="100" w:name="_Toc195942894"/>
      <w:r>
        <w:t>4.2 Định hướng phát triển</w:t>
      </w:r>
      <w:bookmarkEnd w:id="100"/>
    </w:p>
    <w:p w14:paraId="1BC815D6" w14:textId="771BA9C0" w:rsidR="00187616" w:rsidRPr="00187616" w:rsidRDefault="00187616" w:rsidP="00187616">
      <w:pPr>
        <w:pStyle w:val="Nidungvnbn"/>
      </w:pPr>
      <w:r w:rsidRPr="00187616">
        <w:t>Trong tương lai, hệ thống sẽ được phát triển thêm các tính năng như:</w:t>
      </w:r>
    </w:p>
    <w:p w14:paraId="0A6C19F8" w14:textId="77777777" w:rsidR="00187616" w:rsidRPr="00187616" w:rsidRDefault="00187616" w:rsidP="007242F1">
      <w:pPr>
        <w:pStyle w:val="Nidungvnbn"/>
        <w:numPr>
          <w:ilvl w:val="0"/>
          <w:numId w:val="73"/>
        </w:numPr>
      </w:pPr>
      <w:r w:rsidRPr="00187616">
        <w:t>Mở rộng dịch vụ pháp lý trọn gói, hỗ trợ người dùng từ A đến Z.</w:t>
      </w:r>
    </w:p>
    <w:p w14:paraId="702CEB60" w14:textId="77777777" w:rsidR="00187616" w:rsidRPr="00187616" w:rsidRDefault="00187616" w:rsidP="007242F1">
      <w:pPr>
        <w:pStyle w:val="Nidungvnbn"/>
        <w:numPr>
          <w:ilvl w:val="0"/>
          <w:numId w:val="73"/>
        </w:numPr>
      </w:pPr>
      <w:r w:rsidRPr="00187616">
        <w:t>Phát triển ứng dụng trên nền tảng di động (Android/iOS) để tăng khả năng tiếp cận và tiện lợi hơn cho người dùng.</w:t>
      </w:r>
    </w:p>
    <w:p w14:paraId="064EA921" w14:textId="77777777" w:rsidR="00187616" w:rsidRPr="00187616" w:rsidRDefault="00187616" w:rsidP="007242F1">
      <w:pPr>
        <w:pStyle w:val="Nidungvnbn"/>
        <w:numPr>
          <w:ilvl w:val="0"/>
          <w:numId w:val="73"/>
        </w:numPr>
      </w:pPr>
      <w:r w:rsidRPr="00187616">
        <w:t>Kết nối với các ngân hàng để hỗ trợ vay mua bất động sản trực tiếp trên nền tảng.</w:t>
      </w:r>
    </w:p>
    <w:p w14:paraId="7F74978E" w14:textId="076DDB3E" w:rsidR="00187616" w:rsidRDefault="00187616" w:rsidP="00187616">
      <w:pPr>
        <w:pStyle w:val="Tiumccp1"/>
      </w:pPr>
    </w:p>
    <w:p w14:paraId="6372F5CD" w14:textId="77777777" w:rsidR="002E4C35" w:rsidRPr="00D343CD" w:rsidRDefault="002E4C35" w:rsidP="002E4C35">
      <w:pPr>
        <w:pStyle w:val="Tiumccp1"/>
      </w:pPr>
    </w:p>
    <w:p w14:paraId="14EE06F9" w14:textId="42DA5FEA" w:rsidR="007B7FF5" w:rsidRPr="00D343CD" w:rsidRDefault="007B7FF5" w:rsidP="005A6308">
      <w:pPr>
        <w:pStyle w:val="Nidungvnbn"/>
      </w:pPr>
      <w:r w:rsidRPr="00D343CD">
        <w:br w:type="page"/>
      </w:r>
    </w:p>
    <w:p w14:paraId="0A8E46D7" w14:textId="77777777" w:rsidR="007E7FF7" w:rsidRPr="00D343CD" w:rsidRDefault="007E7FF7" w:rsidP="00CB6E26">
      <w:pPr>
        <w:pStyle w:val="Chng"/>
        <w:jc w:val="center"/>
        <w:rPr>
          <w:rFonts w:cs="Times New Roman"/>
          <w:color w:val="auto"/>
        </w:rPr>
      </w:pPr>
      <w:bookmarkStart w:id="101" w:name="_Toc133098653"/>
      <w:bookmarkStart w:id="102" w:name="_Toc195942895"/>
      <w:r w:rsidRPr="00D343CD">
        <w:rPr>
          <w:rFonts w:cs="Times New Roman"/>
          <w:color w:val="auto"/>
        </w:rPr>
        <w:lastRenderedPageBreak/>
        <w:t>TÀI LIỆU THAM KHẢO</w:t>
      </w:r>
      <w:bookmarkEnd w:id="101"/>
      <w:bookmarkEnd w:id="102"/>
    </w:p>
    <w:p w14:paraId="1AD1C80C" w14:textId="31B8F1E8" w:rsidR="001E2685" w:rsidRPr="00D343CD" w:rsidRDefault="001E2685" w:rsidP="00E54525">
      <w:pPr>
        <w:pStyle w:val="Nidungvnbn"/>
        <w:numPr>
          <w:ilvl w:val="1"/>
          <w:numId w:val="4"/>
        </w:numPr>
      </w:pPr>
      <w:hyperlink r:id="rId16" w:history="1">
        <w:r w:rsidRPr="00D343CD">
          <w:rPr>
            <w:rStyle w:val="Hyperlink"/>
            <w:color w:val="auto"/>
          </w:rPr>
          <w:t>https://tinhocthanhkhang.vn/tam-quan-trong-cua-sdn-software-defined-networking</w:t>
        </w:r>
      </w:hyperlink>
    </w:p>
    <w:p w14:paraId="659CB254" w14:textId="7CF43EC3" w:rsidR="001E2685" w:rsidRPr="00D343CD" w:rsidRDefault="001E2685" w:rsidP="00E54525">
      <w:pPr>
        <w:pStyle w:val="Nidungvnbn"/>
        <w:numPr>
          <w:ilvl w:val="1"/>
          <w:numId w:val="4"/>
        </w:numPr>
      </w:pPr>
      <w:hyperlink r:id="rId17" w:history="1">
        <w:r w:rsidRPr="00D343CD">
          <w:rPr>
            <w:rStyle w:val="Hyperlink"/>
            <w:color w:val="auto"/>
          </w:rPr>
          <w:t>https://123docz.com/document/3656338-giai-phap-bao-mat-cho-he-thong-mang-sdn.htm</w:t>
        </w:r>
      </w:hyperlink>
    </w:p>
    <w:p w14:paraId="1F250EE0" w14:textId="5533FC98" w:rsidR="001E2685" w:rsidRPr="00D343CD" w:rsidRDefault="001E2685" w:rsidP="00E54525">
      <w:pPr>
        <w:pStyle w:val="Nidungvnbn"/>
        <w:numPr>
          <w:ilvl w:val="1"/>
          <w:numId w:val="4"/>
        </w:numPr>
        <w:rPr>
          <w:rStyle w:val="Hyperlink"/>
          <w:color w:val="auto"/>
          <w:u w:val="none"/>
        </w:rPr>
      </w:pPr>
      <w:hyperlink r:id="rId18" w:history="1">
        <w:r w:rsidRPr="00D343CD">
          <w:rPr>
            <w:rStyle w:val="Hyperlink"/>
            <w:color w:val="auto"/>
          </w:rPr>
          <w:t>https://www.researchgate.net/publication/301543222_Mind_the_Gap_What_Might_a_Place-Based_Industrial_and_Regional_Policy_Look_Like</w:t>
        </w:r>
      </w:hyperlink>
    </w:p>
    <w:p w14:paraId="479F02EB" w14:textId="40957CEE" w:rsidR="00166E04" w:rsidRPr="00D343CD" w:rsidRDefault="00166E04" w:rsidP="00E54525">
      <w:pPr>
        <w:pStyle w:val="Nidungvnbn"/>
        <w:numPr>
          <w:ilvl w:val="1"/>
          <w:numId w:val="4"/>
        </w:numPr>
      </w:pPr>
      <w:r w:rsidRPr="00D343CD">
        <w:t>https://www.youtube.com/watch?v=TPmvEnLr08g</w:t>
      </w:r>
    </w:p>
    <w:p w14:paraId="33EE5DFF" w14:textId="77777777" w:rsidR="00557125" w:rsidRPr="00D343CD" w:rsidRDefault="00557125" w:rsidP="00557125">
      <w:pPr>
        <w:pStyle w:val="Nidungvnbn"/>
        <w:ind w:left="1440" w:firstLine="0"/>
      </w:pPr>
    </w:p>
    <w:p w14:paraId="0CDD024C" w14:textId="5390B503" w:rsidR="00BB2B2A" w:rsidRPr="00D343CD" w:rsidRDefault="00BB2B2A" w:rsidP="00861752">
      <w:pPr>
        <w:spacing w:after="200" w:line="276" w:lineRule="auto"/>
        <w:rPr>
          <w:sz w:val="26"/>
          <w:szCs w:val="26"/>
        </w:rPr>
      </w:pPr>
    </w:p>
    <w:p w14:paraId="014ABDC9" w14:textId="77777777" w:rsidR="009F16B3" w:rsidRPr="00D343CD" w:rsidRDefault="009F16B3">
      <w:pPr>
        <w:spacing w:after="200" w:line="276" w:lineRule="auto"/>
        <w:rPr>
          <w:sz w:val="26"/>
          <w:szCs w:val="26"/>
        </w:rPr>
      </w:pPr>
    </w:p>
    <w:sectPr w:rsidR="009F16B3" w:rsidRPr="00D343CD" w:rsidSect="00DB7595">
      <w:headerReference w:type="default" r:id="rId19"/>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14F58" w14:textId="77777777" w:rsidR="00376D30" w:rsidRDefault="00376D30" w:rsidP="00453AB1">
      <w:r>
        <w:separator/>
      </w:r>
    </w:p>
  </w:endnote>
  <w:endnote w:type="continuationSeparator" w:id="0">
    <w:p w14:paraId="26F1B5F5" w14:textId="77777777" w:rsidR="00376D30" w:rsidRDefault="00376D30"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7D766" w14:textId="77777777" w:rsidR="00376D30" w:rsidRDefault="00376D30" w:rsidP="00453AB1">
      <w:r>
        <w:separator/>
      </w:r>
    </w:p>
  </w:footnote>
  <w:footnote w:type="continuationSeparator" w:id="0">
    <w:p w14:paraId="6E2FFAEF" w14:textId="77777777" w:rsidR="00376D30" w:rsidRDefault="00376D30"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DC281C" w14:textId="77777777" w:rsidR="00F12B73" w:rsidRDefault="00F12B73">
    <w:pPr>
      <w:pStyle w:val="Header"/>
      <w:jc w:val="center"/>
    </w:pPr>
  </w:p>
  <w:p w14:paraId="5BFB7909" w14:textId="77777777" w:rsidR="00F12B73" w:rsidRDefault="00F12B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5520606"/>
      <w:docPartObj>
        <w:docPartGallery w:val="Page Numbers (Top of Page)"/>
        <w:docPartUnique/>
      </w:docPartObj>
    </w:sdtPr>
    <w:sdtEndPr>
      <w:rPr>
        <w:noProof/>
      </w:rPr>
    </w:sdtEndPr>
    <w:sdtContent>
      <w:p w14:paraId="53321976" w14:textId="77777777" w:rsidR="00F12B73" w:rsidRDefault="00F12B73">
        <w:pPr>
          <w:pStyle w:val="Tiumccp3"/>
          <w:jc w:val="center"/>
        </w:pPr>
        <w:r>
          <w:fldChar w:fldCharType="begin"/>
        </w:r>
        <w:r>
          <w:instrText xml:space="preserve"> PAGE   \* MERGEFORMAT </w:instrText>
        </w:r>
        <w:r>
          <w:fldChar w:fldCharType="separate"/>
        </w:r>
        <w:r w:rsidR="005D61BB">
          <w:rPr>
            <w:noProof/>
          </w:rPr>
          <w:t>52</w:t>
        </w:r>
        <w:r>
          <w:rPr>
            <w:noProof/>
          </w:rPr>
          <w:fldChar w:fldCharType="end"/>
        </w:r>
      </w:p>
    </w:sdtContent>
  </w:sdt>
  <w:p w14:paraId="4407B4EF" w14:textId="77777777" w:rsidR="00F12B73" w:rsidRDefault="00F12B73">
    <w:pPr>
      <w:pStyle w:val="Tiumccp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F51FFD"/>
    <w:multiLevelType w:val="multilevel"/>
    <w:tmpl w:val="E124BA8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65067AA"/>
    <w:multiLevelType w:val="multilevel"/>
    <w:tmpl w:val="65ACE330"/>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069B1033"/>
    <w:multiLevelType w:val="multilevel"/>
    <w:tmpl w:val="0DDACCCE"/>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077A72E1"/>
    <w:multiLevelType w:val="hybridMultilevel"/>
    <w:tmpl w:val="055E33DA"/>
    <w:lvl w:ilvl="0" w:tplc="E610A95E">
      <w:start w:val="1"/>
      <w:numFmt w:val="decimal"/>
      <w:lvlText w:val="2.7.%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2F26C1"/>
    <w:multiLevelType w:val="multilevel"/>
    <w:tmpl w:val="CD302E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0A41053A"/>
    <w:multiLevelType w:val="hybridMultilevel"/>
    <w:tmpl w:val="7A188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F4311F"/>
    <w:multiLevelType w:val="multilevel"/>
    <w:tmpl w:val="407E9326"/>
    <w:lvl w:ilvl="0">
      <w:start w:val="1"/>
      <w:numFmt w:val="decimal"/>
      <w:lvlText w:val="%1"/>
      <w:lvlJc w:val="left"/>
      <w:pPr>
        <w:ind w:left="384" w:hanging="384"/>
      </w:pPr>
      <w:rPr>
        <w:rFonts w:hint="default"/>
        <w:sz w:val="26"/>
      </w:rPr>
    </w:lvl>
    <w:lvl w:ilvl="1">
      <w:start w:val="1"/>
      <w:numFmt w:val="decimal"/>
      <w:lvlText w:val="%1.%2"/>
      <w:lvlJc w:val="left"/>
      <w:pPr>
        <w:ind w:left="384" w:hanging="38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1800" w:hanging="1800"/>
      </w:pPr>
      <w:rPr>
        <w:rFonts w:hint="default"/>
        <w:sz w:val="26"/>
      </w:rPr>
    </w:lvl>
  </w:abstractNum>
  <w:abstractNum w:abstractNumId="13" w15:restartNumberingAfterBreak="0">
    <w:nsid w:val="0C030712"/>
    <w:multiLevelType w:val="multilevel"/>
    <w:tmpl w:val="50008C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0F8D43D9"/>
    <w:multiLevelType w:val="hybridMultilevel"/>
    <w:tmpl w:val="3E4EA4B8"/>
    <w:lvl w:ilvl="0" w:tplc="08090001">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0511BED"/>
    <w:multiLevelType w:val="hybridMultilevel"/>
    <w:tmpl w:val="9D5EA964"/>
    <w:lvl w:ilvl="0" w:tplc="6B006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2866266"/>
    <w:multiLevelType w:val="hybridMultilevel"/>
    <w:tmpl w:val="6C8A7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D83C90"/>
    <w:multiLevelType w:val="multilevel"/>
    <w:tmpl w:val="5C48CE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919134E"/>
    <w:multiLevelType w:val="hybridMultilevel"/>
    <w:tmpl w:val="6DF8366A"/>
    <w:lvl w:ilvl="0" w:tplc="FFFFFFFF">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194D67D1"/>
    <w:multiLevelType w:val="hybridMultilevel"/>
    <w:tmpl w:val="00B812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96F5F9C"/>
    <w:multiLevelType w:val="hybridMultilevel"/>
    <w:tmpl w:val="3A706B4C"/>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1" w15:restartNumberingAfterBreak="0">
    <w:nsid w:val="19DD6467"/>
    <w:multiLevelType w:val="multilevel"/>
    <w:tmpl w:val="36581F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1B9274E2"/>
    <w:multiLevelType w:val="hybridMultilevel"/>
    <w:tmpl w:val="6DF8366A"/>
    <w:lvl w:ilvl="0" w:tplc="FFFFFFFF">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3" w15:restartNumberingAfterBreak="0">
    <w:nsid w:val="20DE216C"/>
    <w:multiLevelType w:val="hybridMultilevel"/>
    <w:tmpl w:val="6DF8366A"/>
    <w:lvl w:ilvl="0" w:tplc="FFFFFFFF">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4" w15:restartNumberingAfterBreak="0">
    <w:nsid w:val="21C82F89"/>
    <w:multiLevelType w:val="hybridMultilevel"/>
    <w:tmpl w:val="335E2610"/>
    <w:lvl w:ilvl="0" w:tplc="FFFFFFFF">
      <w:start w:val="1"/>
      <w:numFmt w:val="decimal"/>
      <w:lvlText w:val="[%1]."/>
      <w:lvlJc w:val="center"/>
      <w:pPr>
        <w:ind w:left="720" w:hanging="360"/>
      </w:pPr>
      <w:rPr>
        <w:rFonts w:hint="default"/>
      </w:rPr>
    </w:lvl>
    <w:lvl w:ilvl="1" w:tplc="5958DAD0">
      <w:start w:val="1"/>
      <w:numFmt w:val="decimal"/>
      <w:lvlText w:val="[%2]."/>
      <w:lvlJc w:val="center"/>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235A769D"/>
    <w:multiLevelType w:val="multilevel"/>
    <w:tmpl w:val="7286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C8212E"/>
    <w:multiLevelType w:val="multilevel"/>
    <w:tmpl w:val="3ABE02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A2873DF"/>
    <w:multiLevelType w:val="multilevel"/>
    <w:tmpl w:val="000C257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2B853EB6"/>
    <w:multiLevelType w:val="hybridMultilevel"/>
    <w:tmpl w:val="56A4636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2F632C61"/>
    <w:multiLevelType w:val="hybridMultilevel"/>
    <w:tmpl w:val="6DF8366A"/>
    <w:lvl w:ilvl="0" w:tplc="FFFFFFFF">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0" w15:restartNumberingAfterBreak="0">
    <w:nsid w:val="30334789"/>
    <w:multiLevelType w:val="multilevel"/>
    <w:tmpl w:val="085615A6"/>
    <w:lvl w:ilvl="0">
      <w:start w:val="1"/>
      <w:numFmt w:val="decimal"/>
      <w:lvlText w:val="%1."/>
      <w:lvlJc w:val="left"/>
      <w:pPr>
        <w:ind w:left="408" w:hanging="408"/>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4067B36"/>
    <w:multiLevelType w:val="hybridMultilevel"/>
    <w:tmpl w:val="2026B294"/>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2" w15:restartNumberingAfterBreak="0">
    <w:nsid w:val="34195A30"/>
    <w:multiLevelType w:val="hybridMultilevel"/>
    <w:tmpl w:val="CA3296FE"/>
    <w:lvl w:ilvl="0" w:tplc="2EFE0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51502E6"/>
    <w:multiLevelType w:val="multilevel"/>
    <w:tmpl w:val="A4B2AA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358C6774"/>
    <w:multiLevelType w:val="hybridMultilevel"/>
    <w:tmpl w:val="89BC7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58F7AD7"/>
    <w:multiLevelType w:val="multilevel"/>
    <w:tmpl w:val="984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B2233D"/>
    <w:multiLevelType w:val="multilevel"/>
    <w:tmpl w:val="4622F2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3AC43B8B"/>
    <w:multiLevelType w:val="hybridMultilevel"/>
    <w:tmpl w:val="DA46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D9438E"/>
    <w:multiLevelType w:val="multilevel"/>
    <w:tmpl w:val="85848CA6"/>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9" w15:restartNumberingAfterBreak="0">
    <w:nsid w:val="3D03568F"/>
    <w:multiLevelType w:val="hybridMultilevel"/>
    <w:tmpl w:val="4C7A5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8B3E27"/>
    <w:multiLevelType w:val="hybridMultilevel"/>
    <w:tmpl w:val="23F8331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3C238F0"/>
    <w:multiLevelType w:val="hybridMultilevel"/>
    <w:tmpl w:val="FB6045C0"/>
    <w:lvl w:ilvl="0" w:tplc="98627768">
      <w:start w:val="1"/>
      <w:numFmt w:val="decimal"/>
      <w:lvlText w:val="2.%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53F4394"/>
    <w:multiLevelType w:val="hybridMultilevel"/>
    <w:tmpl w:val="6DF8366A"/>
    <w:lvl w:ilvl="0" w:tplc="FFFFFFFF">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3" w15:restartNumberingAfterBreak="0">
    <w:nsid w:val="49EC3265"/>
    <w:multiLevelType w:val="hybridMultilevel"/>
    <w:tmpl w:val="B30C48E4"/>
    <w:lvl w:ilvl="0" w:tplc="04090001">
      <w:start w:val="1"/>
      <w:numFmt w:val="bullet"/>
      <w:lvlText w:val=""/>
      <w:lvlJc w:val="left"/>
      <w:pPr>
        <w:ind w:left="1440" w:hanging="360"/>
      </w:pPr>
      <w:rPr>
        <w:rFonts w:ascii="Symbol" w:hAnsi="Symbol" w:hint="default"/>
      </w:rPr>
    </w:lvl>
    <w:lvl w:ilvl="1" w:tplc="B4DCCCFC">
      <w:numFmt w:val="bullet"/>
      <w:lvlText w:val="-"/>
      <w:lvlJc w:val="left"/>
      <w:pPr>
        <w:ind w:left="3240" w:hanging="144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B694BA8"/>
    <w:multiLevelType w:val="multilevel"/>
    <w:tmpl w:val="863070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4B46B4"/>
    <w:multiLevelType w:val="multilevel"/>
    <w:tmpl w:val="D1F4F7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15D1C4C"/>
    <w:multiLevelType w:val="multilevel"/>
    <w:tmpl w:val="8FDC62A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23E4A82"/>
    <w:multiLevelType w:val="hybridMultilevel"/>
    <w:tmpl w:val="6DF8366A"/>
    <w:lvl w:ilvl="0" w:tplc="FFFFFFFF">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8" w15:restartNumberingAfterBreak="0">
    <w:nsid w:val="534304AD"/>
    <w:multiLevelType w:val="hybridMultilevel"/>
    <w:tmpl w:val="6DF8366A"/>
    <w:lvl w:ilvl="0" w:tplc="FFFFFFFF">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9" w15:restartNumberingAfterBreak="0">
    <w:nsid w:val="54E50B63"/>
    <w:multiLevelType w:val="multilevel"/>
    <w:tmpl w:val="63AAE542"/>
    <w:lvl w:ilvl="0">
      <w:start w:val="1"/>
      <w:numFmt w:val="decimal"/>
      <w:lvlText w:val="%1."/>
      <w:lvlJc w:val="left"/>
      <w:pPr>
        <w:ind w:left="408" w:hanging="408"/>
      </w:pPr>
      <w:rPr>
        <w:rFonts w:ascii="Times New Roman" w:eastAsia="Times New Roman"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589343E"/>
    <w:multiLevelType w:val="hybridMultilevel"/>
    <w:tmpl w:val="E14257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8132953"/>
    <w:multiLevelType w:val="multilevel"/>
    <w:tmpl w:val="04BAC7A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90E3EBF"/>
    <w:multiLevelType w:val="multilevel"/>
    <w:tmpl w:val="C33C829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3" w15:restartNumberingAfterBreak="0">
    <w:nsid w:val="593044FB"/>
    <w:multiLevelType w:val="hybridMultilevel"/>
    <w:tmpl w:val="36F002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456984"/>
    <w:multiLevelType w:val="multilevel"/>
    <w:tmpl w:val="5D306166"/>
    <w:lvl w:ilvl="0">
      <w:start w:val="1"/>
      <w:numFmt w:val="decimal"/>
      <w:lvlText w:val="%1"/>
      <w:lvlJc w:val="left"/>
      <w:pPr>
        <w:ind w:left="384" w:hanging="384"/>
      </w:pPr>
      <w:rPr>
        <w:rFonts w:hint="default"/>
      </w:rPr>
    </w:lvl>
    <w:lvl w:ilvl="1">
      <w:start w:val="1"/>
      <w:numFmt w:val="decimal"/>
      <w:lvlText w:val="%1.%2"/>
      <w:lvlJc w:val="left"/>
      <w:pPr>
        <w:ind w:left="744" w:hanging="38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5" w15:restartNumberingAfterBreak="0">
    <w:nsid w:val="598F0565"/>
    <w:multiLevelType w:val="multilevel"/>
    <w:tmpl w:val="339A1088"/>
    <w:lvl w:ilvl="0">
      <w:start w:val="1"/>
      <w:numFmt w:val="decimal"/>
      <w:lvlText w:val="%1"/>
      <w:lvlJc w:val="left"/>
      <w:pPr>
        <w:ind w:left="384" w:hanging="384"/>
      </w:pPr>
      <w:rPr>
        <w:rFonts w:hint="default"/>
      </w:rPr>
    </w:lvl>
    <w:lvl w:ilvl="1">
      <w:start w:val="1"/>
      <w:numFmt w:val="decimal"/>
      <w:lvlText w:val="%1.%2"/>
      <w:lvlJc w:val="left"/>
      <w:pPr>
        <w:ind w:left="768" w:hanging="384"/>
      </w:pPr>
      <w:rPr>
        <w:rFonts w:hint="default"/>
      </w:rPr>
    </w:lvl>
    <w:lvl w:ilvl="2">
      <w:start w:val="1"/>
      <w:numFmt w:val="decimal"/>
      <w:lvlText w:val="%1.%2.%3"/>
      <w:lvlJc w:val="left"/>
      <w:pPr>
        <w:ind w:left="1488" w:hanging="720"/>
      </w:pPr>
      <w:rPr>
        <w:rFonts w:hint="default"/>
      </w:rPr>
    </w:lvl>
    <w:lvl w:ilvl="3">
      <w:start w:val="1"/>
      <w:numFmt w:val="decimal"/>
      <w:lvlText w:val="%1.%2.%3.%4"/>
      <w:lvlJc w:val="left"/>
      <w:pPr>
        <w:ind w:left="1872" w:hanging="720"/>
      </w:pPr>
      <w:rPr>
        <w:rFonts w:hint="default"/>
      </w:rPr>
    </w:lvl>
    <w:lvl w:ilvl="4">
      <w:start w:val="1"/>
      <w:numFmt w:val="decimal"/>
      <w:lvlText w:val="%1.%2.%3.%4.%5"/>
      <w:lvlJc w:val="left"/>
      <w:pPr>
        <w:ind w:left="2616" w:hanging="1080"/>
      </w:pPr>
      <w:rPr>
        <w:rFonts w:hint="default"/>
      </w:rPr>
    </w:lvl>
    <w:lvl w:ilvl="5">
      <w:start w:val="1"/>
      <w:numFmt w:val="decimal"/>
      <w:lvlText w:val="%1.%2.%3.%4.%5.%6"/>
      <w:lvlJc w:val="left"/>
      <w:pPr>
        <w:ind w:left="3360" w:hanging="1440"/>
      </w:pPr>
      <w:rPr>
        <w:rFonts w:hint="default"/>
      </w:rPr>
    </w:lvl>
    <w:lvl w:ilvl="6">
      <w:start w:val="1"/>
      <w:numFmt w:val="decimal"/>
      <w:lvlText w:val="%1.%2.%3.%4.%5.%6.%7"/>
      <w:lvlJc w:val="left"/>
      <w:pPr>
        <w:ind w:left="3744" w:hanging="1440"/>
      </w:pPr>
      <w:rPr>
        <w:rFonts w:hint="default"/>
      </w:rPr>
    </w:lvl>
    <w:lvl w:ilvl="7">
      <w:start w:val="1"/>
      <w:numFmt w:val="decimal"/>
      <w:lvlText w:val="%1.%2.%3.%4.%5.%6.%7.%8"/>
      <w:lvlJc w:val="left"/>
      <w:pPr>
        <w:ind w:left="4488" w:hanging="1800"/>
      </w:pPr>
      <w:rPr>
        <w:rFonts w:hint="default"/>
      </w:rPr>
    </w:lvl>
    <w:lvl w:ilvl="8">
      <w:start w:val="1"/>
      <w:numFmt w:val="decimal"/>
      <w:lvlText w:val="%1.%2.%3.%4.%5.%6.%7.%8.%9"/>
      <w:lvlJc w:val="left"/>
      <w:pPr>
        <w:ind w:left="4872" w:hanging="1800"/>
      </w:pPr>
      <w:rPr>
        <w:rFonts w:hint="default"/>
      </w:rPr>
    </w:lvl>
  </w:abstractNum>
  <w:abstractNum w:abstractNumId="56" w15:restartNumberingAfterBreak="0">
    <w:nsid w:val="5C126ACE"/>
    <w:multiLevelType w:val="hybridMultilevel"/>
    <w:tmpl w:val="6DF8366A"/>
    <w:lvl w:ilvl="0" w:tplc="FFFFFFFF">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7" w15:restartNumberingAfterBreak="0">
    <w:nsid w:val="5D0D11B9"/>
    <w:multiLevelType w:val="hybridMultilevel"/>
    <w:tmpl w:val="246A6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14C663B"/>
    <w:multiLevelType w:val="hybridMultilevel"/>
    <w:tmpl w:val="50622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2B221DD"/>
    <w:multiLevelType w:val="multilevel"/>
    <w:tmpl w:val="A1A2588C"/>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sz w:val="26"/>
      </w:rPr>
    </w:lvl>
    <w:lvl w:ilvl="2">
      <w:start w:val="1"/>
      <w:numFmt w:val="decimal"/>
      <w:isLgl/>
      <w:lvlText w:val="%1.%2.%3."/>
      <w:lvlJc w:val="left"/>
      <w:pPr>
        <w:ind w:left="1440" w:hanging="720"/>
      </w:pPr>
      <w:rPr>
        <w:rFonts w:hint="default"/>
        <w:sz w:val="26"/>
      </w:rPr>
    </w:lvl>
    <w:lvl w:ilvl="3">
      <w:start w:val="1"/>
      <w:numFmt w:val="decimal"/>
      <w:isLgl/>
      <w:lvlText w:val="%1.%2.%3.%4."/>
      <w:lvlJc w:val="left"/>
      <w:pPr>
        <w:ind w:left="1800" w:hanging="1080"/>
      </w:pPr>
      <w:rPr>
        <w:rFonts w:hint="default"/>
        <w:sz w:val="26"/>
      </w:rPr>
    </w:lvl>
    <w:lvl w:ilvl="4">
      <w:start w:val="1"/>
      <w:numFmt w:val="decimal"/>
      <w:isLgl/>
      <w:lvlText w:val="%1.%2.%3.%4.%5."/>
      <w:lvlJc w:val="left"/>
      <w:pPr>
        <w:ind w:left="1800" w:hanging="1080"/>
      </w:pPr>
      <w:rPr>
        <w:rFonts w:hint="default"/>
        <w:sz w:val="26"/>
      </w:rPr>
    </w:lvl>
    <w:lvl w:ilvl="5">
      <w:start w:val="1"/>
      <w:numFmt w:val="decimal"/>
      <w:isLgl/>
      <w:lvlText w:val="%1.%2.%3.%4.%5.%6."/>
      <w:lvlJc w:val="left"/>
      <w:pPr>
        <w:ind w:left="2160" w:hanging="1440"/>
      </w:pPr>
      <w:rPr>
        <w:rFonts w:hint="default"/>
        <w:sz w:val="26"/>
      </w:rPr>
    </w:lvl>
    <w:lvl w:ilvl="6">
      <w:start w:val="1"/>
      <w:numFmt w:val="decimal"/>
      <w:isLgl/>
      <w:lvlText w:val="%1.%2.%3.%4.%5.%6.%7."/>
      <w:lvlJc w:val="left"/>
      <w:pPr>
        <w:ind w:left="2160" w:hanging="1440"/>
      </w:pPr>
      <w:rPr>
        <w:rFonts w:hint="default"/>
        <w:sz w:val="26"/>
      </w:rPr>
    </w:lvl>
    <w:lvl w:ilvl="7">
      <w:start w:val="1"/>
      <w:numFmt w:val="decimal"/>
      <w:isLgl/>
      <w:lvlText w:val="%1.%2.%3.%4.%5.%6.%7.%8."/>
      <w:lvlJc w:val="left"/>
      <w:pPr>
        <w:ind w:left="2520" w:hanging="1800"/>
      </w:pPr>
      <w:rPr>
        <w:rFonts w:hint="default"/>
        <w:sz w:val="26"/>
      </w:rPr>
    </w:lvl>
    <w:lvl w:ilvl="8">
      <w:start w:val="1"/>
      <w:numFmt w:val="decimal"/>
      <w:isLgl/>
      <w:lvlText w:val="%1.%2.%3.%4.%5.%6.%7.%8.%9."/>
      <w:lvlJc w:val="left"/>
      <w:pPr>
        <w:ind w:left="2520" w:hanging="1800"/>
      </w:pPr>
      <w:rPr>
        <w:rFonts w:hint="default"/>
        <w:sz w:val="26"/>
      </w:rPr>
    </w:lvl>
  </w:abstractNum>
  <w:abstractNum w:abstractNumId="60" w15:restartNumberingAfterBreak="0">
    <w:nsid w:val="62DF425F"/>
    <w:multiLevelType w:val="multilevel"/>
    <w:tmpl w:val="E74AA45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63D7FD8C"/>
    <w:multiLevelType w:val="multilevel"/>
    <w:tmpl w:val="91587208"/>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63DF3868"/>
    <w:multiLevelType w:val="multilevel"/>
    <w:tmpl w:val="6AE8B88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CC93B4E"/>
    <w:multiLevelType w:val="multilevel"/>
    <w:tmpl w:val="99AA9A8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6D9D6924"/>
    <w:multiLevelType w:val="hybridMultilevel"/>
    <w:tmpl w:val="6D909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FA2E36"/>
    <w:multiLevelType w:val="hybridMultilevel"/>
    <w:tmpl w:val="6DF8366A"/>
    <w:lvl w:ilvl="0" w:tplc="FFFFFFFF">
      <w:start w:val="1"/>
      <w:numFmt w:val="upp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6" w15:restartNumberingAfterBreak="0">
    <w:nsid w:val="6FFF5C03"/>
    <w:multiLevelType w:val="hybridMultilevel"/>
    <w:tmpl w:val="604A861A"/>
    <w:lvl w:ilvl="0" w:tplc="08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7" w15:restartNumberingAfterBreak="0">
    <w:nsid w:val="709A1382"/>
    <w:multiLevelType w:val="hybridMultilevel"/>
    <w:tmpl w:val="D78CC62C"/>
    <w:lvl w:ilvl="0" w:tplc="A1629F7C">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4BE5E1D"/>
    <w:multiLevelType w:val="hybridMultilevel"/>
    <w:tmpl w:val="6DF8366A"/>
    <w:lvl w:ilvl="0" w:tplc="08090015">
      <w:start w:val="1"/>
      <w:numFmt w:val="upp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9" w15:restartNumberingAfterBreak="0">
    <w:nsid w:val="76695B89"/>
    <w:multiLevelType w:val="multilevel"/>
    <w:tmpl w:val="BD3E72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0" w15:restartNumberingAfterBreak="0">
    <w:nsid w:val="7AB671D5"/>
    <w:multiLevelType w:val="hybridMultilevel"/>
    <w:tmpl w:val="3B52137C"/>
    <w:lvl w:ilvl="0" w:tplc="C88AEA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B7B5EA1"/>
    <w:multiLevelType w:val="hybridMultilevel"/>
    <w:tmpl w:val="6E2AA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D10348D"/>
    <w:multiLevelType w:val="hybridMultilevel"/>
    <w:tmpl w:val="868E6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F74518B"/>
    <w:multiLevelType w:val="multilevel"/>
    <w:tmpl w:val="169E274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4" w15:restartNumberingAfterBreak="0">
    <w:nsid w:val="7F814FBD"/>
    <w:multiLevelType w:val="hybridMultilevel"/>
    <w:tmpl w:val="7EA88C06"/>
    <w:lvl w:ilvl="0" w:tplc="FD96147A">
      <w:start w:val="1"/>
      <w:numFmt w:val="decimal"/>
      <w:lvlText w:val="3.%1."/>
      <w:lvlJc w:val="center"/>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545249">
    <w:abstractNumId w:val="69"/>
  </w:num>
  <w:num w:numId="2" w16cid:durableId="62223766">
    <w:abstractNumId w:val="41"/>
  </w:num>
  <w:num w:numId="3" w16cid:durableId="1968198669">
    <w:abstractNumId w:val="74"/>
  </w:num>
  <w:num w:numId="4" w16cid:durableId="1538662752">
    <w:abstractNumId w:val="24"/>
  </w:num>
  <w:num w:numId="5" w16cid:durableId="1479229618">
    <w:abstractNumId w:val="28"/>
  </w:num>
  <w:num w:numId="6" w16cid:durableId="1155532639">
    <w:abstractNumId w:val="14"/>
  </w:num>
  <w:num w:numId="7" w16cid:durableId="1844736631">
    <w:abstractNumId w:val="43"/>
  </w:num>
  <w:num w:numId="8" w16cid:durableId="1516655281">
    <w:abstractNumId w:val="66"/>
  </w:num>
  <w:num w:numId="9" w16cid:durableId="1744255959">
    <w:abstractNumId w:val="40"/>
  </w:num>
  <w:num w:numId="10" w16cid:durableId="1232353776">
    <w:abstractNumId w:val="61"/>
  </w:num>
  <w:num w:numId="11" w16cid:durableId="862330686">
    <w:abstractNumId w:val="68"/>
  </w:num>
  <w:num w:numId="12" w16cid:durableId="527453012">
    <w:abstractNumId w:val="23"/>
  </w:num>
  <w:num w:numId="13" w16cid:durableId="123542468">
    <w:abstractNumId w:val="56"/>
  </w:num>
  <w:num w:numId="14" w16cid:durableId="32048969">
    <w:abstractNumId w:val="42"/>
  </w:num>
  <w:num w:numId="15" w16cid:durableId="1315376747">
    <w:abstractNumId w:val="65"/>
  </w:num>
  <w:num w:numId="16" w16cid:durableId="143158887">
    <w:abstractNumId w:val="18"/>
  </w:num>
  <w:num w:numId="17" w16cid:durableId="943146942">
    <w:abstractNumId w:val="48"/>
  </w:num>
  <w:num w:numId="18" w16cid:durableId="2077312312">
    <w:abstractNumId w:val="22"/>
  </w:num>
  <w:num w:numId="19" w16cid:durableId="651107724">
    <w:abstractNumId w:val="29"/>
  </w:num>
  <w:num w:numId="20" w16cid:durableId="1751535773">
    <w:abstractNumId w:val="47"/>
  </w:num>
  <w:num w:numId="21" w16cid:durableId="155415662">
    <w:abstractNumId w:val="20"/>
  </w:num>
  <w:num w:numId="22" w16cid:durableId="1731035025">
    <w:abstractNumId w:val="33"/>
  </w:num>
  <w:num w:numId="23" w16cid:durableId="603459561">
    <w:abstractNumId w:val="5"/>
  </w:num>
  <w:num w:numId="24" w16cid:durableId="907346682">
    <w:abstractNumId w:val="3"/>
  </w:num>
  <w:num w:numId="25" w16cid:durableId="2135325127">
    <w:abstractNumId w:val="2"/>
  </w:num>
  <w:num w:numId="26" w16cid:durableId="2010257551">
    <w:abstractNumId w:val="4"/>
  </w:num>
  <w:num w:numId="27" w16cid:durableId="1349720959">
    <w:abstractNumId w:val="1"/>
  </w:num>
  <w:num w:numId="28" w16cid:durableId="663355964">
    <w:abstractNumId w:val="0"/>
  </w:num>
  <w:num w:numId="29" w16cid:durableId="287932016">
    <w:abstractNumId w:val="53"/>
  </w:num>
  <w:num w:numId="30" w16cid:durableId="792745698">
    <w:abstractNumId w:val="67"/>
  </w:num>
  <w:num w:numId="31" w16cid:durableId="1314987652">
    <w:abstractNumId w:val="12"/>
  </w:num>
  <w:num w:numId="32" w16cid:durableId="271481539">
    <w:abstractNumId w:val="15"/>
  </w:num>
  <w:num w:numId="33" w16cid:durableId="709384283">
    <w:abstractNumId w:val="51"/>
  </w:num>
  <w:num w:numId="34" w16cid:durableId="279653428">
    <w:abstractNumId w:val="7"/>
  </w:num>
  <w:num w:numId="35" w16cid:durableId="1128083995">
    <w:abstractNumId w:val="63"/>
  </w:num>
  <w:num w:numId="36" w16cid:durableId="1421750859">
    <w:abstractNumId w:val="37"/>
  </w:num>
  <w:num w:numId="37" w16cid:durableId="945233875">
    <w:abstractNumId w:val="60"/>
  </w:num>
  <w:num w:numId="38" w16cid:durableId="147020734">
    <w:abstractNumId w:val="32"/>
  </w:num>
  <w:num w:numId="39" w16cid:durableId="1632976385">
    <w:abstractNumId w:val="62"/>
  </w:num>
  <w:num w:numId="40" w16cid:durableId="355234682">
    <w:abstractNumId w:val="70"/>
  </w:num>
  <w:num w:numId="41" w16cid:durableId="888032845">
    <w:abstractNumId w:val="17"/>
  </w:num>
  <w:num w:numId="42" w16cid:durableId="644941468">
    <w:abstractNumId w:val="72"/>
  </w:num>
  <w:num w:numId="43" w16cid:durableId="824586620">
    <w:abstractNumId w:val="55"/>
  </w:num>
  <w:num w:numId="44" w16cid:durableId="1739016149">
    <w:abstractNumId w:val="35"/>
  </w:num>
  <w:num w:numId="45" w16cid:durableId="1008631044">
    <w:abstractNumId w:val="64"/>
  </w:num>
  <w:num w:numId="46" w16cid:durableId="1808694111">
    <w:abstractNumId w:val="30"/>
  </w:num>
  <w:num w:numId="47" w16cid:durableId="440416308">
    <w:abstractNumId w:val="44"/>
  </w:num>
  <w:num w:numId="48" w16cid:durableId="1638955853">
    <w:abstractNumId w:val="49"/>
  </w:num>
  <w:num w:numId="49" w16cid:durableId="893546236">
    <w:abstractNumId w:val="26"/>
  </w:num>
  <w:num w:numId="50" w16cid:durableId="1201670074">
    <w:abstractNumId w:val="25"/>
  </w:num>
  <w:num w:numId="51" w16cid:durableId="264384113">
    <w:abstractNumId w:val="34"/>
  </w:num>
  <w:num w:numId="52" w16cid:durableId="1550648724">
    <w:abstractNumId w:val="73"/>
  </w:num>
  <w:num w:numId="53" w16cid:durableId="1457335733">
    <w:abstractNumId w:val="57"/>
  </w:num>
  <w:num w:numId="54" w16cid:durableId="1679849437">
    <w:abstractNumId w:val="52"/>
  </w:num>
  <w:num w:numId="55" w16cid:durableId="397216445">
    <w:abstractNumId w:val="39"/>
  </w:num>
  <w:num w:numId="56" w16cid:durableId="1284769964">
    <w:abstractNumId w:val="11"/>
  </w:num>
  <w:num w:numId="57" w16cid:durableId="367603120">
    <w:abstractNumId w:val="36"/>
  </w:num>
  <w:num w:numId="58" w16cid:durableId="995451075">
    <w:abstractNumId w:val="31"/>
  </w:num>
  <w:num w:numId="59" w16cid:durableId="1234968952">
    <w:abstractNumId w:val="45"/>
  </w:num>
  <w:num w:numId="60" w16cid:durableId="1599100639">
    <w:abstractNumId w:val="16"/>
  </w:num>
  <w:num w:numId="61" w16cid:durableId="1583418324">
    <w:abstractNumId w:val="58"/>
  </w:num>
  <w:num w:numId="62" w16cid:durableId="716054687">
    <w:abstractNumId w:val="46"/>
  </w:num>
  <w:num w:numId="63" w16cid:durableId="521359165">
    <w:abstractNumId w:val="71"/>
  </w:num>
  <w:num w:numId="64" w16cid:durableId="765081930">
    <w:abstractNumId w:val="54"/>
  </w:num>
  <w:num w:numId="65" w16cid:durableId="2004308512">
    <w:abstractNumId w:val="8"/>
  </w:num>
  <w:num w:numId="66" w16cid:durableId="594939229">
    <w:abstractNumId w:val="21"/>
  </w:num>
  <w:num w:numId="67" w16cid:durableId="1987079176">
    <w:abstractNumId w:val="59"/>
  </w:num>
  <w:num w:numId="68" w16cid:durableId="2026445934">
    <w:abstractNumId w:val="38"/>
  </w:num>
  <w:num w:numId="69" w16cid:durableId="641883840">
    <w:abstractNumId w:val="10"/>
  </w:num>
  <w:num w:numId="70" w16cid:durableId="2146461206">
    <w:abstractNumId w:val="13"/>
  </w:num>
  <w:num w:numId="71" w16cid:durableId="1016343016">
    <w:abstractNumId w:val="27"/>
  </w:num>
  <w:num w:numId="72" w16cid:durableId="2136676477">
    <w:abstractNumId w:val="50"/>
  </w:num>
  <w:num w:numId="73" w16cid:durableId="196622311">
    <w:abstractNumId w:val="19"/>
  </w:num>
  <w:num w:numId="74" w16cid:durableId="1651056491">
    <w:abstractNumId w:val="6"/>
  </w:num>
  <w:num w:numId="75" w16cid:durableId="695010444">
    <w:abstractNumId w:val="9"/>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726F"/>
    <w:rsid w:val="00000FCE"/>
    <w:rsid w:val="000024BA"/>
    <w:rsid w:val="00003F39"/>
    <w:rsid w:val="00005EC8"/>
    <w:rsid w:val="00011936"/>
    <w:rsid w:val="00013B21"/>
    <w:rsid w:val="00014AEE"/>
    <w:rsid w:val="00014B66"/>
    <w:rsid w:val="00020BDB"/>
    <w:rsid w:val="00024496"/>
    <w:rsid w:val="00030EC9"/>
    <w:rsid w:val="000311BD"/>
    <w:rsid w:val="00035150"/>
    <w:rsid w:val="0003741D"/>
    <w:rsid w:val="00043CF2"/>
    <w:rsid w:val="00056C3D"/>
    <w:rsid w:val="00057ADA"/>
    <w:rsid w:val="00057C3A"/>
    <w:rsid w:val="00060523"/>
    <w:rsid w:val="00061821"/>
    <w:rsid w:val="0007115B"/>
    <w:rsid w:val="00071C38"/>
    <w:rsid w:val="00076E08"/>
    <w:rsid w:val="00080D0C"/>
    <w:rsid w:val="0008617C"/>
    <w:rsid w:val="000970DB"/>
    <w:rsid w:val="000976A7"/>
    <w:rsid w:val="000A14EA"/>
    <w:rsid w:val="000A437B"/>
    <w:rsid w:val="000A5233"/>
    <w:rsid w:val="000B26F0"/>
    <w:rsid w:val="000C317C"/>
    <w:rsid w:val="000C367F"/>
    <w:rsid w:val="000C5C74"/>
    <w:rsid w:val="000D51DF"/>
    <w:rsid w:val="000D603F"/>
    <w:rsid w:val="000D722D"/>
    <w:rsid w:val="000E2CC9"/>
    <w:rsid w:val="000E7E28"/>
    <w:rsid w:val="00111FB4"/>
    <w:rsid w:val="001264C5"/>
    <w:rsid w:val="001277FF"/>
    <w:rsid w:val="00131AD3"/>
    <w:rsid w:val="00132730"/>
    <w:rsid w:val="001366AF"/>
    <w:rsid w:val="00137133"/>
    <w:rsid w:val="00146861"/>
    <w:rsid w:val="0015269D"/>
    <w:rsid w:val="00153530"/>
    <w:rsid w:val="00166E04"/>
    <w:rsid w:val="00170941"/>
    <w:rsid w:val="001828B9"/>
    <w:rsid w:val="00185466"/>
    <w:rsid w:val="00187616"/>
    <w:rsid w:val="0018789D"/>
    <w:rsid w:val="001A2DFF"/>
    <w:rsid w:val="001A401B"/>
    <w:rsid w:val="001A6D75"/>
    <w:rsid w:val="001B2CD8"/>
    <w:rsid w:val="001C4A26"/>
    <w:rsid w:val="001D0623"/>
    <w:rsid w:val="001D0652"/>
    <w:rsid w:val="001D2A00"/>
    <w:rsid w:val="001D6330"/>
    <w:rsid w:val="001D794B"/>
    <w:rsid w:val="001E2685"/>
    <w:rsid w:val="001E286B"/>
    <w:rsid w:val="001E34FF"/>
    <w:rsid w:val="001F043C"/>
    <w:rsid w:val="001F281C"/>
    <w:rsid w:val="001F2EF6"/>
    <w:rsid w:val="00206BB2"/>
    <w:rsid w:val="00207DC2"/>
    <w:rsid w:val="002302F3"/>
    <w:rsid w:val="00232406"/>
    <w:rsid w:val="00243876"/>
    <w:rsid w:val="0024436D"/>
    <w:rsid w:val="00245B4F"/>
    <w:rsid w:val="0024655E"/>
    <w:rsid w:val="0024694D"/>
    <w:rsid w:val="00246AC5"/>
    <w:rsid w:val="00252F26"/>
    <w:rsid w:val="002601F3"/>
    <w:rsid w:val="0026370F"/>
    <w:rsid w:val="00264546"/>
    <w:rsid w:val="00265781"/>
    <w:rsid w:val="00271FC1"/>
    <w:rsid w:val="00272635"/>
    <w:rsid w:val="00277C10"/>
    <w:rsid w:val="00277CDF"/>
    <w:rsid w:val="0028684F"/>
    <w:rsid w:val="00291721"/>
    <w:rsid w:val="002A094A"/>
    <w:rsid w:val="002A726F"/>
    <w:rsid w:val="002B36C0"/>
    <w:rsid w:val="002B5057"/>
    <w:rsid w:val="002B5A03"/>
    <w:rsid w:val="002B688D"/>
    <w:rsid w:val="002B6B3C"/>
    <w:rsid w:val="002C0308"/>
    <w:rsid w:val="002C2FC1"/>
    <w:rsid w:val="002C3560"/>
    <w:rsid w:val="002C7C2C"/>
    <w:rsid w:val="002D16BA"/>
    <w:rsid w:val="002D4629"/>
    <w:rsid w:val="002D796D"/>
    <w:rsid w:val="002E4C35"/>
    <w:rsid w:val="002F1039"/>
    <w:rsid w:val="002F5C5E"/>
    <w:rsid w:val="002F739A"/>
    <w:rsid w:val="00304685"/>
    <w:rsid w:val="003046C8"/>
    <w:rsid w:val="00306734"/>
    <w:rsid w:val="00315E67"/>
    <w:rsid w:val="00316C0A"/>
    <w:rsid w:val="003218FF"/>
    <w:rsid w:val="00327782"/>
    <w:rsid w:val="0033009D"/>
    <w:rsid w:val="00336805"/>
    <w:rsid w:val="00342C89"/>
    <w:rsid w:val="00344893"/>
    <w:rsid w:val="00346494"/>
    <w:rsid w:val="00347544"/>
    <w:rsid w:val="00352554"/>
    <w:rsid w:val="00363A95"/>
    <w:rsid w:val="00363C92"/>
    <w:rsid w:val="0037240D"/>
    <w:rsid w:val="003752B0"/>
    <w:rsid w:val="003752C6"/>
    <w:rsid w:val="00376D30"/>
    <w:rsid w:val="003854C5"/>
    <w:rsid w:val="00386708"/>
    <w:rsid w:val="003A2633"/>
    <w:rsid w:val="003A548A"/>
    <w:rsid w:val="003B449B"/>
    <w:rsid w:val="003B58C8"/>
    <w:rsid w:val="003B7EF6"/>
    <w:rsid w:val="003C2D2E"/>
    <w:rsid w:val="003C3319"/>
    <w:rsid w:val="003C4061"/>
    <w:rsid w:val="003C58A7"/>
    <w:rsid w:val="003C77C0"/>
    <w:rsid w:val="003C7C5F"/>
    <w:rsid w:val="003D317B"/>
    <w:rsid w:val="003D467D"/>
    <w:rsid w:val="003D7716"/>
    <w:rsid w:val="003F6266"/>
    <w:rsid w:val="004027D5"/>
    <w:rsid w:val="00416A81"/>
    <w:rsid w:val="00422FE8"/>
    <w:rsid w:val="00424128"/>
    <w:rsid w:val="0042689D"/>
    <w:rsid w:val="00430B57"/>
    <w:rsid w:val="00434EED"/>
    <w:rsid w:val="00440503"/>
    <w:rsid w:val="0044119D"/>
    <w:rsid w:val="00441AB9"/>
    <w:rsid w:val="00441D1B"/>
    <w:rsid w:val="00452DE6"/>
    <w:rsid w:val="0045369C"/>
    <w:rsid w:val="00453AB1"/>
    <w:rsid w:val="004833FC"/>
    <w:rsid w:val="004878A6"/>
    <w:rsid w:val="00490B97"/>
    <w:rsid w:val="00490D17"/>
    <w:rsid w:val="00492620"/>
    <w:rsid w:val="004946DE"/>
    <w:rsid w:val="00496C2E"/>
    <w:rsid w:val="004A06F5"/>
    <w:rsid w:val="004A5141"/>
    <w:rsid w:val="004A7C39"/>
    <w:rsid w:val="004B2622"/>
    <w:rsid w:val="004B33F1"/>
    <w:rsid w:val="004B46C3"/>
    <w:rsid w:val="004B5FEF"/>
    <w:rsid w:val="004B6129"/>
    <w:rsid w:val="004C3B2E"/>
    <w:rsid w:val="004C557B"/>
    <w:rsid w:val="004E2FB2"/>
    <w:rsid w:val="004E3C16"/>
    <w:rsid w:val="004F2105"/>
    <w:rsid w:val="004F2F94"/>
    <w:rsid w:val="005028E1"/>
    <w:rsid w:val="00506203"/>
    <w:rsid w:val="00510FAE"/>
    <w:rsid w:val="00517683"/>
    <w:rsid w:val="00520BFA"/>
    <w:rsid w:val="00521DAB"/>
    <w:rsid w:val="0053730E"/>
    <w:rsid w:val="0053774F"/>
    <w:rsid w:val="00537ADE"/>
    <w:rsid w:val="00541395"/>
    <w:rsid w:val="005435F7"/>
    <w:rsid w:val="005447CD"/>
    <w:rsid w:val="00546861"/>
    <w:rsid w:val="00552FEA"/>
    <w:rsid w:val="00557125"/>
    <w:rsid w:val="00563D11"/>
    <w:rsid w:val="0057565B"/>
    <w:rsid w:val="00577024"/>
    <w:rsid w:val="00582CB0"/>
    <w:rsid w:val="00591610"/>
    <w:rsid w:val="005930E5"/>
    <w:rsid w:val="00593511"/>
    <w:rsid w:val="00594A25"/>
    <w:rsid w:val="0059601A"/>
    <w:rsid w:val="005A013E"/>
    <w:rsid w:val="005A075F"/>
    <w:rsid w:val="005A4667"/>
    <w:rsid w:val="005A6308"/>
    <w:rsid w:val="005B0DB1"/>
    <w:rsid w:val="005B5BA1"/>
    <w:rsid w:val="005C57EF"/>
    <w:rsid w:val="005D5C20"/>
    <w:rsid w:val="005D61BB"/>
    <w:rsid w:val="005D70AA"/>
    <w:rsid w:val="005E2B87"/>
    <w:rsid w:val="005E4573"/>
    <w:rsid w:val="005F5FDC"/>
    <w:rsid w:val="005F6485"/>
    <w:rsid w:val="005F7F9A"/>
    <w:rsid w:val="00603042"/>
    <w:rsid w:val="006107E0"/>
    <w:rsid w:val="006201F8"/>
    <w:rsid w:val="00630F89"/>
    <w:rsid w:val="00641450"/>
    <w:rsid w:val="0064189C"/>
    <w:rsid w:val="00641CB0"/>
    <w:rsid w:val="00646E31"/>
    <w:rsid w:val="00650D6A"/>
    <w:rsid w:val="00653A50"/>
    <w:rsid w:val="0065675C"/>
    <w:rsid w:val="00656944"/>
    <w:rsid w:val="00661E52"/>
    <w:rsid w:val="00665091"/>
    <w:rsid w:val="006705A7"/>
    <w:rsid w:val="00671856"/>
    <w:rsid w:val="00671CC4"/>
    <w:rsid w:val="006732F7"/>
    <w:rsid w:val="006745BC"/>
    <w:rsid w:val="00680BEB"/>
    <w:rsid w:val="006862BB"/>
    <w:rsid w:val="00696C50"/>
    <w:rsid w:val="006B29D3"/>
    <w:rsid w:val="006B4425"/>
    <w:rsid w:val="006B5F2A"/>
    <w:rsid w:val="006C5B38"/>
    <w:rsid w:val="006D3020"/>
    <w:rsid w:val="006E1B70"/>
    <w:rsid w:val="006E6556"/>
    <w:rsid w:val="006E7D9A"/>
    <w:rsid w:val="006F2195"/>
    <w:rsid w:val="006F5FD8"/>
    <w:rsid w:val="007019C2"/>
    <w:rsid w:val="0071587B"/>
    <w:rsid w:val="0072041A"/>
    <w:rsid w:val="007242F1"/>
    <w:rsid w:val="00724493"/>
    <w:rsid w:val="00733F22"/>
    <w:rsid w:val="00737340"/>
    <w:rsid w:val="00757AD2"/>
    <w:rsid w:val="00764F17"/>
    <w:rsid w:val="00770D8B"/>
    <w:rsid w:val="00777E11"/>
    <w:rsid w:val="007807A5"/>
    <w:rsid w:val="00783B75"/>
    <w:rsid w:val="00787EF3"/>
    <w:rsid w:val="00791EED"/>
    <w:rsid w:val="0079334C"/>
    <w:rsid w:val="007A1926"/>
    <w:rsid w:val="007A59CF"/>
    <w:rsid w:val="007A6C7D"/>
    <w:rsid w:val="007A6CEB"/>
    <w:rsid w:val="007B0F83"/>
    <w:rsid w:val="007B11F0"/>
    <w:rsid w:val="007B1A23"/>
    <w:rsid w:val="007B2115"/>
    <w:rsid w:val="007B37CB"/>
    <w:rsid w:val="007B7FF5"/>
    <w:rsid w:val="007C0F7E"/>
    <w:rsid w:val="007D34F4"/>
    <w:rsid w:val="007D4D4B"/>
    <w:rsid w:val="007E1402"/>
    <w:rsid w:val="007E6AB9"/>
    <w:rsid w:val="007E7FF7"/>
    <w:rsid w:val="00800C86"/>
    <w:rsid w:val="00800EFD"/>
    <w:rsid w:val="00805806"/>
    <w:rsid w:val="00812AFA"/>
    <w:rsid w:val="00814644"/>
    <w:rsid w:val="00820137"/>
    <w:rsid w:val="0082023B"/>
    <w:rsid w:val="008219CD"/>
    <w:rsid w:val="00835498"/>
    <w:rsid w:val="008435B7"/>
    <w:rsid w:val="008470BC"/>
    <w:rsid w:val="00847EA7"/>
    <w:rsid w:val="00851FBA"/>
    <w:rsid w:val="00860196"/>
    <w:rsid w:val="00861752"/>
    <w:rsid w:val="00864DA1"/>
    <w:rsid w:val="00864E83"/>
    <w:rsid w:val="00867C2D"/>
    <w:rsid w:val="008717C5"/>
    <w:rsid w:val="0087354C"/>
    <w:rsid w:val="008743F4"/>
    <w:rsid w:val="00875E43"/>
    <w:rsid w:val="00880D36"/>
    <w:rsid w:val="008872E0"/>
    <w:rsid w:val="0088763C"/>
    <w:rsid w:val="00891F54"/>
    <w:rsid w:val="008A15A9"/>
    <w:rsid w:val="008A3FA3"/>
    <w:rsid w:val="008A7ECA"/>
    <w:rsid w:val="008B453E"/>
    <w:rsid w:val="008B73B2"/>
    <w:rsid w:val="008C1E09"/>
    <w:rsid w:val="008C5931"/>
    <w:rsid w:val="008D1309"/>
    <w:rsid w:val="008D2369"/>
    <w:rsid w:val="008D23BA"/>
    <w:rsid w:val="008D4C12"/>
    <w:rsid w:val="008D5934"/>
    <w:rsid w:val="008D5C9A"/>
    <w:rsid w:val="008E2358"/>
    <w:rsid w:val="008E6250"/>
    <w:rsid w:val="008E6453"/>
    <w:rsid w:val="008F168D"/>
    <w:rsid w:val="008F2314"/>
    <w:rsid w:val="0090412A"/>
    <w:rsid w:val="00912492"/>
    <w:rsid w:val="00913BA2"/>
    <w:rsid w:val="00920EA8"/>
    <w:rsid w:val="0093284A"/>
    <w:rsid w:val="00936752"/>
    <w:rsid w:val="0093720D"/>
    <w:rsid w:val="00941F50"/>
    <w:rsid w:val="0094209E"/>
    <w:rsid w:val="00942B81"/>
    <w:rsid w:val="00944760"/>
    <w:rsid w:val="009478E6"/>
    <w:rsid w:val="009523BD"/>
    <w:rsid w:val="0096581A"/>
    <w:rsid w:val="0096758F"/>
    <w:rsid w:val="00973A93"/>
    <w:rsid w:val="0097666D"/>
    <w:rsid w:val="00976DF3"/>
    <w:rsid w:val="00983B1D"/>
    <w:rsid w:val="00983C47"/>
    <w:rsid w:val="00987DBF"/>
    <w:rsid w:val="00994BE6"/>
    <w:rsid w:val="009A3D78"/>
    <w:rsid w:val="009A4A84"/>
    <w:rsid w:val="009B546F"/>
    <w:rsid w:val="009B5FFF"/>
    <w:rsid w:val="009C1B4E"/>
    <w:rsid w:val="009C21A7"/>
    <w:rsid w:val="009C461A"/>
    <w:rsid w:val="009C53CF"/>
    <w:rsid w:val="009C57E7"/>
    <w:rsid w:val="009C5E72"/>
    <w:rsid w:val="009C6D4F"/>
    <w:rsid w:val="009D55B5"/>
    <w:rsid w:val="009D5F88"/>
    <w:rsid w:val="009E7CB8"/>
    <w:rsid w:val="009F16B3"/>
    <w:rsid w:val="00A00C97"/>
    <w:rsid w:val="00A019AC"/>
    <w:rsid w:val="00A11AB7"/>
    <w:rsid w:val="00A11C94"/>
    <w:rsid w:val="00A14869"/>
    <w:rsid w:val="00A4585B"/>
    <w:rsid w:val="00A677A0"/>
    <w:rsid w:val="00A930ED"/>
    <w:rsid w:val="00A95FD6"/>
    <w:rsid w:val="00AA2331"/>
    <w:rsid w:val="00AA23CB"/>
    <w:rsid w:val="00AA2618"/>
    <w:rsid w:val="00AA29FB"/>
    <w:rsid w:val="00AB155B"/>
    <w:rsid w:val="00AB3B96"/>
    <w:rsid w:val="00AB3F48"/>
    <w:rsid w:val="00AB4811"/>
    <w:rsid w:val="00AB4ECD"/>
    <w:rsid w:val="00AC2F94"/>
    <w:rsid w:val="00AD0194"/>
    <w:rsid w:val="00AD1437"/>
    <w:rsid w:val="00AD177E"/>
    <w:rsid w:val="00AD223D"/>
    <w:rsid w:val="00AD642C"/>
    <w:rsid w:val="00AD6827"/>
    <w:rsid w:val="00AE17F6"/>
    <w:rsid w:val="00AE4668"/>
    <w:rsid w:val="00AE75C2"/>
    <w:rsid w:val="00B046E0"/>
    <w:rsid w:val="00B077BF"/>
    <w:rsid w:val="00B118C8"/>
    <w:rsid w:val="00B13DE1"/>
    <w:rsid w:val="00B1534F"/>
    <w:rsid w:val="00B22487"/>
    <w:rsid w:val="00B277AB"/>
    <w:rsid w:val="00B331B4"/>
    <w:rsid w:val="00B34208"/>
    <w:rsid w:val="00B34BF9"/>
    <w:rsid w:val="00B359AA"/>
    <w:rsid w:val="00B45293"/>
    <w:rsid w:val="00B46A35"/>
    <w:rsid w:val="00B46D99"/>
    <w:rsid w:val="00B474A0"/>
    <w:rsid w:val="00B51871"/>
    <w:rsid w:val="00B52E98"/>
    <w:rsid w:val="00B6250E"/>
    <w:rsid w:val="00B62922"/>
    <w:rsid w:val="00B65033"/>
    <w:rsid w:val="00B665E3"/>
    <w:rsid w:val="00B76DB4"/>
    <w:rsid w:val="00B77802"/>
    <w:rsid w:val="00B8489D"/>
    <w:rsid w:val="00B90B4E"/>
    <w:rsid w:val="00B95FA8"/>
    <w:rsid w:val="00B972EE"/>
    <w:rsid w:val="00BB067F"/>
    <w:rsid w:val="00BB2B2A"/>
    <w:rsid w:val="00BB5801"/>
    <w:rsid w:val="00BC6D2A"/>
    <w:rsid w:val="00BD1CED"/>
    <w:rsid w:val="00BD5B9D"/>
    <w:rsid w:val="00BD5F96"/>
    <w:rsid w:val="00BE0CDF"/>
    <w:rsid w:val="00BE3001"/>
    <w:rsid w:val="00BE3591"/>
    <w:rsid w:val="00BE448C"/>
    <w:rsid w:val="00BE4E94"/>
    <w:rsid w:val="00BE6E4F"/>
    <w:rsid w:val="00BF0704"/>
    <w:rsid w:val="00BF0E37"/>
    <w:rsid w:val="00BF2935"/>
    <w:rsid w:val="00BF491F"/>
    <w:rsid w:val="00BF73F9"/>
    <w:rsid w:val="00BF778B"/>
    <w:rsid w:val="00C0434E"/>
    <w:rsid w:val="00C07FB4"/>
    <w:rsid w:val="00C102C7"/>
    <w:rsid w:val="00C123F1"/>
    <w:rsid w:val="00C21487"/>
    <w:rsid w:val="00C30925"/>
    <w:rsid w:val="00C41EDF"/>
    <w:rsid w:val="00C422D7"/>
    <w:rsid w:val="00C44B3A"/>
    <w:rsid w:val="00C45A5B"/>
    <w:rsid w:val="00C46E49"/>
    <w:rsid w:val="00C5252B"/>
    <w:rsid w:val="00C56904"/>
    <w:rsid w:val="00C6109D"/>
    <w:rsid w:val="00C61292"/>
    <w:rsid w:val="00C660E7"/>
    <w:rsid w:val="00C70A1B"/>
    <w:rsid w:val="00C72512"/>
    <w:rsid w:val="00C74B8C"/>
    <w:rsid w:val="00C75086"/>
    <w:rsid w:val="00C810FB"/>
    <w:rsid w:val="00C87476"/>
    <w:rsid w:val="00C90D2E"/>
    <w:rsid w:val="00C910C1"/>
    <w:rsid w:val="00CA1C39"/>
    <w:rsid w:val="00CA38D4"/>
    <w:rsid w:val="00CB6E26"/>
    <w:rsid w:val="00CC4DCA"/>
    <w:rsid w:val="00CC77AF"/>
    <w:rsid w:val="00CD13EC"/>
    <w:rsid w:val="00CD2ED0"/>
    <w:rsid w:val="00CD37CB"/>
    <w:rsid w:val="00CD396E"/>
    <w:rsid w:val="00CD4922"/>
    <w:rsid w:val="00CE334F"/>
    <w:rsid w:val="00CE49F3"/>
    <w:rsid w:val="00CE5555"/>
    <w:rsid w:val="00CE55A7"/>
    <w:rsid w:val="00CF092F"/>
    <w:rsid w:val="00CF44B4"/>
    <w:rsid w:val="00CF4A11"/>
    <w:rsid w:val="00CF786E"/>
    <w:rsid w:val="00D1270B"/>
    <w:rsid w:val="00D12835"/>
    <w:rsid w:val="00D17451"/>
    <w:rsid w:val="00D24081"/>
    <w:rsid w:val="00D3000C"/>
    <w:rsid w:val="00D30136"/>
    <w:rsid w:val="00D32F36"/>
    <w:rsid w:val="00D33A2F"/>
    <w:rsid w:val="00D343CD"/>
    <w:rsid w:val="00D34D21"/>
    <w:rsid w:val="00D36FE6"/>
    <w:rsid w:val="00D4161E"/>
    <w:rsid w:val="00D42CD7"/>
    <w:rsid w:val="00D4442A"/>
    <w:rsid w:val="00D453CC"/>
    <w:rsid w:val="00D5101B"/>
    <w:rsid w:val="00D51D60"/>
    <w:rsid w:val="00D5699D"/>
    <w:rsid w:val="00D56F27"/>
    <w:rsid w:val="00D60952"/>
    <w:rsid w:val="00D6147B"/>
    <w:rsid w:val="00D874D5"/>
    <w:rsid w:val="00D955B9"/>
    <w:rsid w:val="00D96223"/>
    <w:rsid w:val="00DA59D7"/>
    <w:rsid w:val="00DB02EF"/>
    <w:rsid w:val="00DB7595"/>
    <w:rsid w:val="00DC114C"/>
    <w:rsid w:val="00DC1CC4"/>
    <w:rsid w:val="00DC2276"/>
    <w:rsid w:val="00DC44DF"/>
    <w:rsid w:val="00DD74FD"/>
    <w:rsid w:val="00DE042F"/>
    <w:rsid w:val="00DF2BA9"/>
    <w:rsid w:val="00DF76A6"/>
    <w:rsid w:val="00DF77AE"/>
    <w:rsid w:val="00E002E3"/>
    <w:rsid w:val="00E07FD2"/>
    <w:rsid w:val="00E10F4F"/>
    <w:rsid w:val="00E11418"/>
    <w:rsid w:val="00E133F2"/>
    <w:rsid w:val="00E15EDA"/>
    <w:rsid w:val="00E167B4"/>
    <w:rsid w:val="00E21565"/>
    <w:rsid w:val="00E333ED"/>
    <w:rsid w:val="00E409E6"/>
    <w:rsid w:val="00E45865"/>
    <w:rsid w:val="00E52BDA"/>
    <w:rsid w:val="00E54525"/>
    <w:rsid w:val="00E56D5D"/>
    <w:rsid w:val="00E60A0F"/>
    <w:rsid w:val="00E73E69"/>
    <w:rsid w:val="00E766EA"/>
    <w:rsid w:val="00E801B7"/>
    <w:rsid w:val="00E83867"/>
    <w:rsid w:val="00E87051"/>
    <w:rsid w:val="00E91975"/>
    <w:rsid w:val="00E931B1"/>
    <w:rsid w:val="00E94E34"/>
    <w:rsid w:val="00E95FC1"/>
    <w:rsid w:val="00EA1DAD"/>
    <w:rsid w:val="00EA2BC0"/>
    <w:rsid w:val="00EA400C"/>
    <w:rsid w:val="00EB08C9"/>
    <w:rsid w:val="00EB1C1E"/>
    <w:rsid w:val="00EB26CE"/>
    <w:rsid w:val="00EB78B8"/>
    <w:rsid w:val="00EB7A7E"/>
    <w:rsid w:val="00EC62F1"/>
    <w:rsid w:val="00EC6929"/>
    <w:rsid w:val="00EC7093"/>
    <w:rsid w:val="00EC747F"/>
    <w:rsid w:val="00ED02FE"/>
    <w:rsid w:val="00ED3A41"/>
    <w:rsid w:val="00ED78FF"/>
    <w:rsid w:val="00EE15C8"/>
    <w:rsid w:val="00EE46AA"/>
    <w:rsid w:val="00EF195D"/>
    <w:rsid w:val="00EF3897"/>
    <w:rsid w:val="00EF7961"/>
    <w:rsid w:val="00F008D4"/>
    <w:rsid w:val="00F0737E"/>
    <w:rsid w:val="00F10B9B"/>
    <w:rsid w:val="00F12B73"/>
    <w:rsid w:val="00F17B0F"/>
    <w:rsid w:val="00F20E2D"/>
    <w:rsid w:val="00F211FA"/>
    <w:rsid w:val="00F217CA"/>
    <w:rsid w:val="00F312BB"/>
    <w:rsid w:val="00F51104"/>
    <w:rsid w:val="00F53958"/>
    <w:rsid w:val="00F559B0"/>
    <w:rsid w:val="00F60D02"/>
    <w:rsid w:val="00F6183C"/>
    <w:rsid w:val="00F624FA"/>
    <w:rsid w:val="00F770C5"/>
    <w:rsid w:val="00F817C5"/>
    <w:rsid w:val="00F959CE"/>
    <w:rsid w:val="00FA0719"/>
    <w:rsid w:val="00FC4E73"/>
    <w:rsid w:val="00FC6966"/>
    <w:rsid w:val="00FD7F4F"/>
    <w:rsid w:val="00FE2199"/>
    <w:rsid w:val="00FE4EF2"/>
    <w:rsid w:val="00FE50DE"/>
    <w:rsid w:val="00FE5735"/>
    <w:rsid w:val="00FE67C2"/>
    <w:rsid w:val="00FF0C4D"/>
    <w:rsid w:val="00FF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8EBA"/>
  <w15:docId w15:val="{6A527829-872A-4FF2-BFBD-838C2E517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B3B96"/>
    <w:pPr>
      <w:keepNext/>
      <w:keepLines/>
      <w:spacing w:before="40" w:after="12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B3B96"/>
    <w:pPr>
      <w:keepNext/>
      <w:keepLines/>
      <w:spacing w:before="40" w:after="12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AB3B96"/>
    <w:pPr>
      <w:keepNext/>
      <w:keepLines/>
      <w:spacing w:before="40" w:after="12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AB3B96"/>
    <w:pPr>
      <w:keepNext/>
      <w:keepLines/>
      <w:spacing w:before="40" w:after="12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B3B96"/>
    <w:pPr>
      <w:keepNext/>
      <w:keepLines/>
      <w:spacing w:before="40" w:after="12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Heading1"/>
    <w:link w:val="ChngChar"/>
    <w:qFormat/>
    <w:rsid w:val="00F51104"/>
    <w:pPr>
      <w:tabs>
        <w:tab w:val="center" w:pos="6379"/>
      </w:tabs>
      <w:spacing w:line="360" w:lineRule="auto"/>
    </w:pPr>
    <w:rPr>
      <w:rFonts w:ascii="Times New Roman" w:hAnsi="Times New Roman"/>
      <w:color w:val="000000" w:themeColor="text1"/>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F51104"/>
    <w:rPr>
      <w:rFonts w:eastAsiaTheme="majorEastAsia" w:cstheme="majorBidi"/>
      <w:b/>
      <w:bCs/>
      <w:color w:val="000000" w:themeColor="text1"/>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qFormat/>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link w:val="ListParagraphChar"/>
    <w:uiPriority w:val="34"/>
    <w:qFormat/>
    <w:rsid w:val="004B33F1"/>
    <w:pPr>
      <w:ind w:left="720"/>
      <w:contextualSpacing/>
    </w:pPr>
  </w:style>
  <w:style w:type="paragraph" w:styleId="TOC9">
    <w:name w:val="toc 9"/>
    <w:basedOn w:val="Normal"/>
    <w:next w:val="Normal"/>
    <w:autoRedefine/>
    <w:uiPriority w:val="39"/>
    <w:semiHidden/>
    <w:unhideWhenUsed/>
    <w:rsid w:val="008F168D"/>
    <w:pPr>
      <w:spacing w:after="100"/>
      <w:ind w:left="1920"/>
    </w:pPr>
  </w:style>
  <w:style w:type="character" w:customStyle="1" w:styleId="UnresolvedMention1">
    <w:name w:val="Unresolved Mention1"/>
    <w:basedOn w:val="DefaultParagraphFont"/>
    <w:uiPriority w:val="99"/>
    <w:semiHidden/>
    <w:unhideWhenUsed/>
    <w:rsid w:val="00DA59D7"/>
    <w:rPr>
      <w:color w:val="605E5C"/>
      <w:shd w:val="clear" w:color="auto" w:fill="E1DFDD"/>
    </w:rPr>
  </w:style>
  <w:style w:type="character" w:styleId="FollowedHyperlink">
    <w:name w:val="FollowedHyperlink"/>
    <w:basedOn w:val="DefaultParagraphFont"/>
    <w:uiPriority w:val="99"/>
    <w:semiHidden/>
    <w:unhideWhenUsed/>
    <w:rsid w:val="00DA59D7"/>
    <w:rPr>
      <w:color w:val="800080" w:themeColor="followedHyperlink"/>
      <w:u w:val="single"/>
    </w:rPr>
  </w:style>
  <w:style w:type="paragraph" w:styleId="TOCHeading">
    <w:name w:val="TOC Heading"/>
    <w:basedOn w:val="Heading1"/>
    <w:next w:val="Normal"/>
    <w:uiPriority w:val="39"/>
    <w:unhideWhenUsed/>
    <w:qFormat/>
    <w:rsid w:val="00BF73F9"/>
    <w:pPr>
      <w:spacing w:line="276" w:lineRule="auto"/>
      <w:outlineLvl w:val="9"/>
    </w:pPr>
    <w:rPr>
      <w:lang w:eastAsia="ja-JP"/>
    </w:rPr>
  </w:style>
  <w:style w:type="paragraph" w:styleId="NoSpacing">
    <w:name w:val="No Spacing"/>
    <w:uiPriority w:val="1"/>
    <w:qFormat/>
    <w:rsid w:val="00346494"/>
    <w:pPr>
      <w:spacing w:after="0" w:line="240" w:lineRule="auto"/>
    </w:pPr>
    <w:rPr>
      <w:rFonts w:eastAsia="Times New Roman" w:cs="Times New Roman"/>
      <w:szCs w:val="24"/>
    </w:rPr>
  </w:style>
  <w:style w:type="character" w:customStyle="1" w:styleId="Heading5Char">
    <w:name w:val="Heading 5 Char"/>
    <w:basedOn w:val="DefaultParagraphFont"/>
    <w:link w:val="Heading5"/>
    <w:uiPriority w:val="9"/>
    <w:rsid w:val="00AB3B96"/>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AB3B96"/>
    <w:rPr>
      <w:rFonts w:asciiTheme="majorHAnsi" w:eastAsiaTheme="majorEastAsia" w:hAnsiTheme="majorHAnsi" w:cstheme="majorBidi"/>
      <w:color w:val="244061" w:themeColor="accent1" w:themeShade="80"/>
      <w:szCs w:val="24"/>
    </w:rPr>
  </w:style>
  <w:style w:type="character" w:customStyle="1" w:styleId="Heading7Char">
    <w:name w:val="Heading 7 Char"/>
    <w:basedOn w:val="DefaultParagraphFont"/>
    <w:link w:val="Heading7"/>
    <w:uiPriority w:val="9"/>
    <w:semiHidden/>
    <w:rsid w:val="00AB3B96"/>
    <w:rPr>
      <w:rFonts w:asciiTheme="majorHAnsi" w:eastAsiaTheme="majorEastAsia" w:hAnsiTheme="majorHAnsi" w:cstheme="majorBidi"/>
      <w:i/>
      <w:iCs/>
      <w:color w:val="244061" w:themeColor="accent1" w:themeShade="80"/>
      <w:szCs w:val="24"/>
    </w:rPr>
  </w:style>
  <w:style w:type="character" w:customStyle="1" w:styleId="Heading8Char">
    <w:name w:val="Heading 8 Char"/>
    <w:basedOn w:val="DefaultParagraphFont"/>
    <w:link w:val="Heading8"/>
    <w:uiPriority w:val="9"/>
    <w:semiHidden/>
    <w:rsid w:val="00AB3B9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B3B96"/>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D343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3C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43CD"/>
    <w:pPr>
      <w:numPr>
        <w:ilvl w:val="1"/>
      </w:numPr>
      <w:spacing w:after="200" w:line="276" w:lineRule="auto"/>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43CD"/>
    <w:rPr>
      <w:rFonts w:asciiTheme="majorHAnsi" w:eastAsiaTheme="majorEastAsia" w:hAnsiTheme="majorHAnsi" w:cstheme="majorBidi"/>
      <w:i/>
      <w:iCs/>
      <w:color w:val="4F81BD" w:themeColor="accent1"/>
      <w:spacing w:val="15"/>
      <w:szCs w:val="24"/>
    </w:rPr>
  </w:style>
  <w:style w:type="paragraph" w:styleId="BodyText">
    <w:name w:val="Body Text"/>
    <w:basedOn w:val="Normal"/>
    <w:link w:val="BodyTextChar"/>
    <w:uiPriority w:val="99"/>
    <w:unhideWhenUsed/>
    <w:rsid w:val="00D343CD"/>
    <w:pPr>
      <w:spacing w:after="120" w:line="276" w:lineRule="auto"/>
    </w:pPr>
    <w:rPr>
      <w:rFonts w:asciiTheme="minorHAnsi" w:eastAsiaTheme="minorEastAsia" w:hAnsiTheme="minorHAnsi" w:cstheme="minorBidi"/>
      <w:sz w:val="22"/>
      <w:szCs w:val="22"/>
    </w:rPr>
  </w:style>
  <w:style w:type="character" w:customStyle="1" w:styleId="BodyTextChar">
    <w:name w:val="Body Text Char"/>
    <w:basedOn w:val="DefaultParagraphFont"/>
    <w:link w:val="BodyText"/>
    <w:uiPriority w:val="99"/>
    <w:rsid w:val="00D343CD"/>
    <w:rPr>
      <w:rFonts w:asciiTheme="minorHAnsi" w:eastAsiaTheme="minorEastAsia" w:hAnsiTheme="minorHAnsi"/>
      <w:sz w:val="22"/>
    </w:rPr>
  </w:style>
  <w:style w:type="paragraph" w:styleId="BodyText2">
    <w:name w:val="Body Text 2"/>
    <w:basedOn w:val="Normal"/>
    <w:link w:val="BodyText2Char"/>
    <w:uiPriority w:val="99"/>
    <w:unhideWhenUsed/>
    <w:rsid w:val="00D343CD"/>
    <w:pPr>
      <w:spacing w:after="120" w:line="480" w:lineRule="auto"/>
    </w:pPr>
    <w:rPr>
      <w:rFonts w:asciiTheme="minorHAnsi" w:eastAsiaTheme="minorEastAsia" w:hAnsiTheme="minorHAnsi" w:cstheme="minorBidi"/>
      <w:sz w:val="22"/>
      <w:szCs w:val="22"/>
    </w:rPr>
  </w:style>
  <w:style w:type="character" w:customStyle="1" w:styleId="BodyText2Char">
    <w:name w:val="Body Text 2 Char"/>
    <w:basedOn w:val="DefaultParagraphFont"/>
    <w:link w:val="BodyText2"/>
    <w:uiPriority w:val="99"/>
    <w:rsid w:val="00D343CD"/>
    <w:rPr>
      <w:rFonts w:asciiTheme="minorHAnsi" w:eastAsiaTheme="minorEastAsia" w:hAnsiTheme="minorHAnsi"/>
      <w:sz w:val="22"/>
    </w:rPr>
  </w:style>
  <w:style w:type="paragraph" w:styleId="BodyText3">
    <w:name w:val="Body Text 3"/>
    <w:basedOn w:val="Normal"/>
    <w:link w:val="BodyText3Char"/>
    <w:uiPriority w:val="99"/>
    <w:unhideWhenUsed/>
    <w:rsid w:val="00D343CD"/>
    <w:pPr>
      <w:spacing w:after="120" w:line="276" w:lineRule="auto"/>
    </w:pPr>
    <w:rPr>
      <w:rFonts w:asciiTheme="minorHAnsi" w:eastAsiaTheme="minorEastAsia" w:hAnsiTheme="minorHAnsi" w:cstheme="minorBidi"/>
      <w:sz w:val="16"/>
      <w:szCs w:val="16"/>
    </w:rPr>
  </w:style>
  <w:style w:type="character" w:customStyle="1" w:styleId="BodyText3Char">
    <w:name w:val="Body Text 3 Char"/>
    <w:basedOn w:val="DefaultParagraphFont"/>
    <w:link w:val="BodyText3"/>
    <w:uiPriority w:val="99"/>
    <w:rsid w:val="00D343CD"/>
    <w:rPr>
      <w:rFonts w:asciiTheme="minorHAnsi" w:eastAsiaTheme="minorEastAsia" w:hAnsiTheme="minorHAnsi"/>
      <w:sz w:val="16"/>
      <w:szCs w:val="16"/>
    </w:rPr>
  </w:style>
  <w:style w:type="paragraph" w:styleId="List">
    <w:name w:val="List"/>
    <w:basedOn w:val="Normal"/>
    <w:uiPriority w:val="99"/>
    <w:unhideWhenUsed/>
    <w:rsid w:val="00D343CD"/>
    <w:pPr>
      <w:spacing w:after="200" w:line="276" w:lineRule="auto"/>
      <w:ind w:left="360" w:hanging="360"/>
      <w:contextualSpacing/>
    </w:pPr>
    <w:rPr>
      <w:rFonts w:asciiTheme="minorHAnsi" w:eastAsiaTheme="minorEastAsia" w:hAnsiTheme="minorHAnsi" w:cstheme="minorBidi"/>
      <w:sz w:val="22"/>
      <w:szCs w:val="22"/>
    </w:rPr>
  </w:style>
  <w:style w:type="paragraph" w:styleId="List2">
    <w:name w:val="List 2"/>
    <w:basedOn w:val="Normal"/>
    <w:uiPriority w:val="99"/>
    <w:unhideWhenUsed/>
    <w:rsid w:val="00D343CD"/>
    <w:pPr>
      <w:spacing w:after="200" w:line="276" w:lineRule="auto"/>
      <w:ind w:left="720" w:hanging="360"/>
      <w:contextualSpacing/>
    </w:pPr>
    <w:rPr>
      <w:rFonts w:asciiTheme="minorHAnsi" w:eastAsiaTheme="minorEastAsia" w:hAnsiTheme="minorHAnsi" w:cstheme="minorBidi"/>
      <w:sz w:val="22"/>
      <w:szCs w:val="22"/>
    </w:rPr>
  </w:style>
  <w:style w:type="paragraph" w:styleId="List3">
    <w:name w:val="List 3"/>
    <w:basedOn w:val="Normal"/>
    <w:uiPriority w:val="99"/>
    <w:unhideWhenUsed/>
    <w:rsid w:val="00D343CD"/>
    <w:pPr>
      <w:spacing w:after="200" w:line="276" w:lineRule="auto"/>
      <w:ind w:left="1080" w:hanging="360"/>
      <w:contextualSpacing/>
    </w:pPr>
    <w:rPr>
      <w:rFonts w:asciiTheme="minorHAnsi" w:eastAsiaTheme="minorEastAsia" w:hAnsiTheme="minorHAnsi" w:cstheme="minorBidi"/>
      <w:sz w:val="22"/>
      <w:szCs w:val="22"/>
    </w:rPr>
  </w:style>
  <w:style w:type="paragraph" w:styleId="ListBullet">
    <w:name w:val="List Bullet"/>
    <w:basedOn w:val="Normal"/>
    <w:uiPriority w:val="99"/>
    <w:unhideWhenUsed/>
    <w:rsid w:val="00D343CD"/>
    <w:pPr>
      <w:numPr>
        <w:numId w:val="23"/>
      </w:numPr>
      <w:spacing w:after="200" w:line="276" w:lineRule="auto"/>
      <w:contextualSpacing/>
    </w:pPr>
    <w:rPr>
      <w:rFonts w:asciiTheme="minorHAnsi" w:eastAsiaTheme="minorEastAsia" w:hAnsiTheme="minorHAnsi" w:cstheme="minorBidi"/>
      <w:sz w:val="22"/>
      <w:szCs w:val="22"/>
    </w:rPr>
  </w:style>
  <w:style w:type="paragraph" w:styleId="ListBullet2">
    <w:name w:val="List Bullet 2"/>
    <w:basedOn w:val="Normal"/>
    <w:uiPriority w:val="99"/>
    <w:unhideWhenUsed/>
    <w:rsid w:val="00D343CD"/>
    <w:pPr>
      <w:numPr>
        <w:numId w:val="24"/>
      </w:numPr>
      <w:spacing w:after="200" w:line="276" w:lineRule="auto"/>
      <w:contextualSpacing/>
    </w:pPr>
    <w:rPr>
      <w:rFonts w:asciiTheme="minorHAnsi" w:eastAsiaTheme="minorEastAsia" w:hAnsiTheme="minorHAnsi" w:cstheme="minorBidi"/>
      <w:sz w:val="22"/>
      <w:szCs w:val="22"/>
    </w:rPr>
  </w:style>
  <w:style w:type="paragraph" w:styleId="ListBullet3">
    <w:name w:val="List Bullet 3"/>
    <w:basedOn w:val="Normal"/>
    <w:uiPriority w:val="99"/>
    <w:unhideWhenUsed/>
    <w:rsid w:val="00D343CD"/>
    <w:pPr>
      <w:numPr>
        <w:numId w:val="25"/>
      </w:numPr>
      <w:spacing w:after="200" w:line="276" w:lineRule="auto"/>
      <w:contextualSpacing/>
    </w:pPr>
    <w:rPr>
      <w:rFonts w:asciiTheme="minorHAnsi" w:eastAsiaTheme="minorEastAsia" w:hAnsiTheme="minorHAnsi" w:cstheme="minorBidi"/>
      <w:sz w:val="22"/>
      <w:szCs w:val="22"/>
    </w:rPr>
  </w:style>
  <w:style w:type="paragraph" w:styleId="ListNumber">
    <w:name w:val="List Number"/>
    <w:basedOn w:val="Normal"/>
    <w:uiPriority w:val="99"/>
    <w:unhideWhenUsed/>
    <w:rsid w:val="00D343CD"/>
    <w:pPr>
      <w:numPr>
        <w:numId w:val="26"/>
      </w:numPr>
      <w:spacing w:after="200" w:line="276" w:lineRule="auto"/>
      <w:contextualSpacing/>
    </w:pPr>
    <w:rPr>
      <w:rFonts w:asciiTheme="minorHAnsi" w:eastAsiaTheme="minorEastAsia" w:hAnsiTheme="minorHAnsi" w:cstheme="minorBidi"/>
      <w:sz w:val="22"/>
      <w:szCs w:val="22"/>
    </w:rPr>
  </w:style>
  <w:style w:type="paragraph" w:styleId="ListNumber2">
    <w:name w:val="List Number 2"/>
    <w:basedOn w:val="Normal"/>
    <w:uiPriority w:val="99"/>
    <w:unhideWhenUsed/>
    <w:rsid w:val="00D343CD"/>
    <w:pPr>
      <w:numPr>
        <w:numId w:val="27"/>
      </w:numPr>
      <w:spacing w:after="200" w:line="276" w:lineRule="auto"/>
      <w:contextualSpacing/>
    </w:pPr>
    <w:rPr>
      <w:rFonts w:asciiTheme="minorHAnsi" w:eastAsiaTheme="minorEastAsia" w:hAnsiTheme="minorHAnsi" w:cstheme="minorBidi"/>
      <w:sz w:val="22"/>
      <w:szCs w:val="22"/>
    </w:rPr>
  </w:style>
  <w:style w:type="paragraph" w:styleId="ListNumber3">
    <w:name w:val="List Number 3"/>
    <w:basedOn w:val="Normal"/>
    <w:uiPriority w:val="99"/>
    <w:unhideWhenUsed/>
    <w:rsid w:val="00D343CD"/>
    <w:pPr>
      <w:numPr>
        <w:numId w:val="28"/>
      </w:numPr>
      <w:spacing w:after="200" w:line="276" w:lineRule="auto"/>
      <w:contextualSpacing/>
    </w:pPr>
    <w:rPr>
      <w:rFonts w:asciiTheme="minorHAnsi" w:eastAsiaTheme="minorEastAsia" w:hAnsiTheme="minorHAnsi" w:cstheme="minorBidi"/>
      <w:sz w:val="22"/>
      <w:szCs w:val="22"/>
    </w:rPr>
  </w:style>
  <w:style w:type="paragraph" w:styleId="ListContinue">
    <w:name w:val="List Continue"/>
    <w:basedOn w:val="Normal"/>
    <w:uiPriority w:val="99"/>
    <w:unhideWhenUsed/>
    <w:rsid w:val="00D343CD"/>
    <w:pPr>
      <w:spacing w:after="120" w:line="276" w:lineRule="auto"/>
      <w:ind w:left="360"/>
      <w:contextualSpacing/>
    </w:pPr>
    <w:rPr>
      <w:rFonts w:asciiTheme="minorHAnsi" w:eastAsiaTheme="minorEastAsia" w:hAnsiTheme="minorHAnsi" w:cstheme="minorBidi"/>
      <w:sz w:val="22"/>
      <w:szCs w:val="22"/>
    </w:rPr>
  </w:style>
  <w:style w:type="paragraph" w:styleId="ListContinue2">
    <w:name w:val="List Continue 2"/>
    <w:basedOn w:val="Normal"/>
    <w:uiPriority w:val="99"/>
    <w:unhideWhenUsed/>
    <w:rsid w:val="00D343CD"/>
    <w:pPr>
      <w:spacing w:after="120" w:line="276" w:lineRule="auto"/>
      <w:ind w:left="720"/>
      <w:contextualSpacing/>
    </w:pPr>
    <w:rPr>
      <w:rFonts w:asciiTheme="minorHAnsi" w:eastAsiaTheme="minorEastAsia" w:hAnsiTheme="minorHAnsi" w:cstheme="minorBidi"/>
      <w:sz w:val="22"/>
      <w:szCs w:val="22"/>
    </w:rPr>
  </w:style>
  <w:style w:type="paragraph" w:styleId="ListContinue3">
    <w:name w:val="List Continue 3"/>
    <w:basedOn w:val="Normal"/>
    <w:uiPriority w:val="99"/>
    <w:unhideWhenUsed/>
    <w:rsid w:val="00D343CD"/>
    <w:pPr>
      <w:spacing w:after="120" w:line="276" w:lineRule="auto"/>
      <w:ind w:left="1080"/>
      <w:contextualSpacing/>
    </w:pPr>
    <w:rPr>
      <w:rFonts w:asciiTheme="minorHAnsi" w:eastAsiaTheme="minorEastAsia" w:hAnsiTheme="minorHAnsi" w:cstheme="minorBidi"/>
      <w:sz w:val="22"/>
      <w:szCs w:val="22"/>
    </w:rPr>
  </w:style>
  <w:style w:type="paragraph" w:styleId="MacroText">
    <w:name w:val="macro"/>
    <w:link w:val="MacroTextChar"/>
    <w:uiPriority w:val="99"/>
    <w:unhideWhenUsed/>
    <w:rsid w:val="00D343CD"/>
    <w:pPr>
      <w:tabs>
        <w:tab w:val="left" w:pos="576"/>
        <w:tab w:val="left" w:pos="1152"/>
        <w:tab w:val="left" w:pos="1728"/>
        <w:tab w:val="left" w:pos="2304"/>
        <w:tab w:val="left" w:pos="2880"/>
        <w:tab w:val="left" w:pos="3456"/>
        <w:tab w:val="left" w:pos="4032"/>
      </w:tabs>
    </w:pPr>
    <w:rPr>
      <w:rFonts w:ascii="Courier" w:eastAsiaTheme="minorEastAsia" w:hAnsi="Courier"/>
      <w:sz w:val="20"/>
      <w:szCs w:val="20"/>
    </w:rPr>
  </w:style>
  <w:style w:type="character" w:customStyle="1" w:styleId="MacroTextChar">
    <w:name w:val="Macro Text Char"/>
    <w:basedOn w:val="DefaultParagraphFont"/>
    <w:link w:val="MacroText"/>
    <w:uiPriority w:val="99"/>
    <w:rsid w:val="00D343CD"/>
    <w:rPr>
      <w:rFonts w:ascii="Courier" w:eastAsiaTheme="minorEastAsia" w:hAnsi="Courier"/>
      <w:sz w:val="20"/>
      <w:szCs w:val="20"/>
    </w:rPr>
  </w:style>
  <w:style w:type="paragraph" w:styleId="Quote">
    <w:name w:val="Quote"/>
    <w:basedOn w:val="Normal"/>
    <w:next w:val="Normal"/>
    <w:link w:val="QuoteChar"/>
    <w:uiPriority w:val="29"/>
    <w:qFormat/>
    <w:rsid w:val="00D343CD"/>
    <w:pPr>
      <w:spacing w:after="200" w:line="276" w:lineRule="auto"/>
    </w:pPr>
    <w:rPr>
      <w:rFonts w:asciiTheme="minorHAnsi" w:eastAsiaTheme="minorEastAsia" w:hAnsiTheme="minorHAnsi" w:cstheme="minorBidi"/>
      <w:i/>
      <w:iCs/>
      <w:color w:val="000000" w:themeColor="text1"/>
      <w:sz w:val="22"/>
      <w:szCs w:val="22"/>
    </w:rPr>
  </w:style>
  <w:style w:type="character" w:customStyle="1" w:styleId="QuoteChar">
    <w:name w:val="Quote Char"/>
    <w:basedOn w:val="DefaultParagraphFont"/>
    <w:link w:val="Quote"/>
    <w:uiPriority w:val="29"/>
    <w:rsid w:val="00D343CD"/>
    <w:rPr>
      <w:rFonts w:asciiTheme="minorHAnsi" w:eastAsiaTheme="minorEastAsia" w:hAnsiTheme="minorHAnsi"/>
      <w:i/>
      <w:iCs/>
      <w:color w:val="000000" w:themeColor="text1"/>
      <w:sz w:val="22"/>
    </w:rPr>
  </w:style>
  <w:style w:type="paragraph" w:styleId="IntenseQuote">
    <w:name w:val="Intense Quote"/>
    <w:basedOn w:val="Normal"/>
    <w:next w:val="Normal"/>
    <w:link w:val="IntenseQuoteChar"/>
    <w:uiPriority w:val="30"/>
    <w:qFormat/>
    <w:rsid w:val="00D343CD"/>
    <w:pPr>
      <w:pBdr>
        <w:bottom w:val="single" w:sz="4" w:space="4" w:color="4F81BD" w:themeColor="accent1"/>
      </w:pBdr>
      <w:spacing w:before="200" w:after="280" w:line="276" w:lineRule="auto"/>
      <w:ind w:left="936" w:right="936"/>
    </w:pPr>
    <w:rPr>
      <w:rFonts w:asciiTheme="minorHAnsi" w:eastAsiaTheme="minorEastAsia"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D343CD"/>
    <w:rPr>
      <w:rFonts w:asciiTheme="minorHAnsi" w:eastAsiaTheme="minorEastAsia" w:hAnsiTheme="minorHAnsi"/>
      <w:b/>
      <w:bCs/>
      <w:i/>
      <w:iCs/>
      <w:color w:val="4F81BD" w:themeColor="accent1"/>
      <w:sz w:val="22"/>
    </w:rPr>
  </w:style>
  <w:style w:type="character" w:styleId="SubtleEmphasis">
    <w:name w:val="Subtle Emphasis"/>
    <w:basedOn w:val="DefaultParagraphFont"/>
    <w:uiPriority w:val="19"/>
    <w:qFormat/>
    <w:rsid w:val="00D343CD"/>
    <w:rPr>
      <w:i/>
      <w:iCs/>
      <w:color w:val="808080" w:themeColor="text1" w:themeTint="7F"/>
    </w:rPr>
  </w:style>
  <w:style w:type="character" w:styleId="IntenseEmphasis">
    <w:name w:val="Intense Emphasis"/>
    <w:basedOn w:val="DefaultParagraphFont"/>
    <w:uiPriority w:val="21"/>
    <w:qFormat/>
    <w:rsid w:val="00D343CD"/>
    <w:rPr>
      <w:b/>
      <w:bCs/>
      <w:i/>
      <w:iCs/>
      <w:color w:val="4F81BD" w:themeColor="accent1"/>
    </w:rPr>
  </w:style>
  <w:style w:type="character" w:styleId="SubtleReference">
    <w:name w:val="Subtle Reference"/>
    <w:basedOn w:val="DefaultParagraphFont"/>
    <w:uiPriority w:val="31"/>
    <w:qFormat/>
    <w:rsid w:val="00D343CD"/>
    <w:rPr>
      <w:smallCaps/>
      <w:color w:val="C0504D" w:themeColor="accent2"/>
      <w:u w:val="single"/>
    </w:rPr>
  </w:style>
  <w:style w:type="character" w:styleId="IntenseReference">
    <w:name w:val="Intense Reference"/>
    <w:basedOn w:val="DefaultParagraphFont"/>
    <w:uiPriority w:val="32"/>
    <w:qFormat/>
    <w:rsid w:val="00D343CD"/>
    <w:rPr>
      <w:b/>
      <w:bCs/>
      <w:smallCaps/>
      <w:color w:val="C0504D" w:themeColor="accent2"/>
      <w:spacing w:val="5"/>
      <w:u w:val="single"/>
    </w:rPr>
  </w:style>
  <w:style w:type="character" w:styleId="BookTitle">
    <w:name w:val="Book Title"/>
    <w:basedOn w:val="DefaultParagraphFont"/>
    <w:uiPriority w:val="33"/>
    <w:qFormat/>
    <w:rsid w:val="00D343CD"/>
    <w:rPr>
      <w:b/>
      <w:bCs/>
      <w:smallCaps/>
      <w:spacing w:val="5"/>
    </w:rPr>
  </w:style>
  <w:style w:type="table" w:styleId="LightShading">
    <w:name w:val="Light Shading"/>
    <w:basedOn w:val="TableNormal"/>
    <w:uiPriority w:val="60"/>
    <w:rsid w:val="00D343CD"/>
    <w:pPr>
      <w:spacing w:after="0" w:line="240" w:lineRule="auto"/>
    </w:pPr>
    <w:rPr>
      <w:rFonts w:asciiTheme="minorHAnsi" w:eastAsiaTheme="minorEastAsia" w:hAnsiTheme="minorHAnsi"/>
      <w:color w:val="000000" w:themeColor="text1" w:themeShade="BF"/>
      <w:sz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343CD"/>
    <w:pPr>
      <w:spacing w:after="0" w:line="240" w:lineRule="auto"/>
    </w:pPr>
    <w:rPr>
      <w:rFonts w:asciiTheme="minorHAnsi" w:eastAsiaTheme="minorEastAsia" w:hAnsiTheme="minorHAnsi"/>
      <w:color w:val="365F91" w:themeColor="accent1" w:themeShade="BF"/>
      <w:sz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343CD"/>
    <w:pPr>
      <w:spacing w:after="0" w:line="240" w:lineRule="auto"/>
    </w:pPr>
    <w:rPr>
      <w:rFonts w:asciiTheme="minorHAnsi" w:eastAsiaTheme="minorEastAsia" w:hAnsiTheme="minorHAnsi"/>
      <w:color w:val="943634" w:themeColor="accent2" w:themeShade="BF"/>
      <w:sz w:val="22"/>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D343CD"/>
    <w:pPr>
      <w:spacing w:after="0" w:line="240" w:lineRule="auto"/>
    </w:pPr>
    <w:rPr>
      <w:rFonts w:asciiTheme="minorHAnsi" w:eastAsiaTheme="minorEastAsia" w:hAnsiTheme="minorHAnsi"/>
      <w:color w:val="76923C" w:themeColor="accent3" w:themeShade="BF"/>
      <w:sz w:val="22"/>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D343CD"/>
    <w:pPr>
      <w:spacing w:after="0" w:line="240" w:lineRule="auto"/>
    </w:pPr>
    <w:rPr>
      <w:rFonts w:asciiTheme="minorHAnsi" w:eastAsiaTheme="minorEastAsia" w:hAnsiTheme="minorHAnsi"/>
      <w:color w:val="5F497A" w:themeColor="accent4" w:themeShade="BF"/>
      <w:sz w:val="22"/>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D343CD"/>
    <w:pPr>
      <w:spacing w:after="0" w:line="240" w:lineRule="auto"/>
    </w:pPr>
    <w:rPr>
      <w:rFonts w:asciiTheme="minorHAnsi" w:eastAsiaTheme="minorEastAsia" w:hAnsiTheme="minorHAnsi"/>
      <w:color w:val="31849B" w:themeColor="accent5" w:themeShade="BF"/>
      <w:sz w:val="22"/>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D343CD"/>
    <w:pPr>
      <w:spacing w:after="0" w:line="240" w:lineRule="auto"/>
    </w:pPr>
    <w:rPr>
      <w:rFonts w:asciiTheme="minorHAnsi" w:eastAsiaTheme="minorEastAsia" w:hAnsiTheme="minorHAnsi"/>
      <w:color w:val="E36C0A" w:themeColor="accent6" w:themeShade="BF"/>
      <w:sz w:val="22"/>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D343CD"/>
    <w:pPr>
      <w:spacing w:after="0" w:line="240" w:lineRule="auto"/>
    </w:pPr>
    <w:rPr>
      <w:rFonts w:asciiTheme="minorHAnsi" w:eastAsiaTheme="minorEastAsia" w:hAnsiTheme="minorHAnsi"/>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343CD"/>
    <w:pPr>
      <w:spacing w:after="0" w:line="240" w:lineRule="auto"/>
    </w:pPr>
    <w:rPr>
      <w:rFonts w:asciiTheme="minorHAnsi" w:eastAsiaTheme="minorEastAsia"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343CD"/>
    <w:pPr>
      <w:spacing w:after="0" w:line="240" w:lineRule="auto"/>
    </w:pPr>
    <w:rPr>
      <w:rFonts w:asciiTheme="minorHAnsi" w:eastAsiaTheme="minorEastAsia" w:hAnsiTheme="minorHAnsi"/>
      <w:sz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D343CD"/>
    <w:pPr>
      <w:spacing w:after="0" w:line="240" w:lineRule="auto"/>
    </w:pPr>
    <w:rPr>
      <w:rFonts w:asciiTheme="minorHAnsi" w:eastAsiaTheme="minorEastAsia" w:hAnsiTheme="minorHAnsi"/>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D343CD"/>
    <w:pPr>
      <w:spacing w:after="0" w:line="240" w:lineRule="auto"/>
    </w:pPr>
    <w:rPr>
      <w:rFonts w:asciiTheme="minorHAnsi" w:eastAsiaTheme="minorEastAsia" w:hAnsiTheme="minorHAnsi"/>
      <w:sz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D343CD"/>
    <w:pPr>
      <w:spacing w:after="0" w:line="240" w:lineRule="auto"/>
    </w:pPr>
    <w:rPr>
      <w:rFonts w:asciiTheme="minorHAnsi" w:eastAsiaTheme="minorEastAsia" w:hAnsiTheme="minorHAnsi"/>
      <w:sz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D343CD"/>
    <w:pPr>
      <w:spacing w:after="0" w:line="240" w:lineRule="auto"/>
    </w:pPr>
    <w:rPr>
      <w:rFonts w:asciiTheme="minorHAnsi" w:eastAsiaTheme="minorEastAsia" w:hAnsiTheme="minorHAnsi"/>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343CD"/>
    <w:pPr>
      <w:spacing w:after="0" w:line="240" w:lineRule="auto"/>
    </w:pPr>
    <w:rPr>
      <w:rFonts w:asciiTheme="minorHAnsi" w:eastAsiaTheme="minorEastAsia" w:hAnsiTheme="minorHAnsi"/>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D343CD"/>
    <w:pPr>
      <w:spacing w:after="0" w:line="240" w:lineRule="auto"/>
    </w:pPr>
    <w:rPr>
      <w:rFonts w:asciiTheme="minorHAnsi" w:eastAsiaTheme="minorEastAsia" w:hAnsiTheme="minorHAnsi"/>
      <w:sz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D343CD"/>
    <w:pPr>
      <w:spacing w:after="0" w:line="240" w:lineRule="auto"/>
    </w:pPr>
    <w:rPr>
      <w:rFonts w:asciiTheme="minorHAnsi" w:eastAsiaTheme="minorEastAsia" w:hAnsiTheme="minorHAnsi"/>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D343CD"/>
    <w:pPr>
      <w:spacing w:after="0" w:line="240" w:lineRule="auto"/>
    </w:pPr>
    <w:rPr>
      <w:rFonts w:asciiTheme="minorHAnsi" w:eastAsiaTheme="minorEastAsia" w:hAnsiTheme="minorHAnsi"/>
      <w:sz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D343CD"/>
    <w:pPr>
      <w:spacing w:after="0" w:line="240" w:lineRule="auto"/>
    </w:pPr>
    <w:rPr>
      <w:rFonts w:asciiTheme="minorHAnsi" w:eastAsiaTheme="minorEastAsia" w:hAnsiTheme="minorHAnsi"/>
      <w:sz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D343CD"/>
    <w:pPr>
      <w:spacing w:after="0" w:line="240" w:lineRule="auto"/>
    </w:pPr>
    <w:rPr>
      <w:rFonts w:asciiTheme="minorHAnsi" w:eastAsiaTheme="minorEastAsia" w:hAnsiTheme="minorHAnsi"/>
      <w:sz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343CD"/>
    <w:pPr>
      <w:spacing w:after="0" w:line="240" w:lineRule="auto"/>
    </w:pPr>
    <w:rPr>
      <w:rFonts w:asciiTheme="minorHAnsi" w:eastAsiaTheme="minorEastAsia" w:hAnsiTheme="minorHAnsi"/>
      <w:sz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343CD"/>
    <w:pPr>
      <w:spacing w:after="0" w:line="240" w:lineRule="auto"/>
    </w:pPr>
    <w:rPr>
      <w:rFonts w:asciiTheme="minorHAnsi" w:eastAsiaTheme="minorEastAsia" w:hAnsiTheme="minorHAnsi"/>
      <w:sz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D343CD"/>
    <w:pPr>
      <w:spacing w:after="0" w:line="240" w:lineRule="auto"/>
    </w:pPr>
    <w:rPr>
      <w:rFonts w:asciiTheme="minorHAnsi" w:eastAsiaTheme="minorEastAsia" w:hAnsiTheme="minorHAnsi"/>
      <w:sz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343CD"/>
    <w:pPr>
      <w:spacing w:after="0" w:line="240" w:lineRule="auto"/>
    </w:pPr>
    <w:rPr>
      <w:rFonts w:asciiTheme="minorHAnsi" w:eastAsiaTheme="minorEastAsia" w:hAnsiTheme="minorHAnsi"/>
      <w:sz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D343CD"/>
    <w:pPr>
      <w:spacing w:after="0" w:line="240" w:lineRule="auto"/>
    </w:pPr>
    <w:rPr>
      <w:rFonts w:asciiTheme="minorHAnsi" w:eastAsiaTheme="minorEastAsia" w:hAnsiTheme="minorHAnsi"/>
      <w:sz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D343CD"/>
    <w:pPr>
      <w:spacing w:after="0" w:line="240" w:lineRule="auto"/>
    </w:pPr>
    <w:rPr>
      <w:rFonts w:asciiTheme="minorHAnsi" w:eastAsiaTheme="minorEastAsia" w:hAnsiTheme="minorHAns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343CD"/>
    <w:pPr>
      <w:spacing w:after="0" w:line="240" w:lineRule="auto"/>
    </w:pPr>
    <w:rPr>
      <w:rFonts w:asciiTheme="minorHAnsi" w:eastAsiaTheme="minorEastAsia" w:hAnsiTheme="minorHAns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343CD"/>
    <w:pPr>
      <w:spacing w:after="0" w:line="240" w:lineRule="auto"/>
    </w:pPr>
    <w:rPr>
      <w:rFonts w:asciiTheme="minorHAnsi" w:eastAsiaTheme="minorEastAsia" w:hAnsiTheme="minorHAns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343CD"/>
    <w:pPr>
      <w:spacing w:after="0" w:line="240" w:lineRule="auto"/>
    </w:pPr>
    <w:rPr>
      <w:rFonts w:asciiTheme="minorHAnsi" w:eastAsiaTheme="minorEastAsia" w:hAnsiTheme="minorHAns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D343CD"/>
    <w:pPr>
      <w:spacing w:after="0" w:line="240" w:lineRule="auto"/>
    </w:pPr>
    <w:rPr>
      <w:rFonts w:asciiTheme="minorHAnsi" w:eastAsiaTheme="minorEastAsia" w:hAnsiTheme="minorHAns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343CD"/>
    <w:pPr>
      <w:spacing w:after="0" w:line="240" w:lineRule="auto"/>
    </w:pPr>
    <w:rPr>
      <w:rFonts w:asciiTheme="minorHAnsi" w:eastAsiaTheme="minorEastAsia" w:hAnsiTheme="minorHAns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D343CD"/>
    <w:pPr>
      <w:spacing w:after="0" w:line="240" w:lineRule="auto"/>
    </w:pPr>
    <w:rPr>
      <w:rFonts w:asciiTheme="minorHAnsi" w:eastAsiaTheme="minorEastAsia" w:hAnsiTheme="minorHAns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D343CD"/>
    <w:pPr>
      <w:spacing w:after="0" w:line="240" w:lineRule="auto"/>
    </w:pPr>
    <w:rPr>
      <w:rFonts w:asciiTheme="minorHAnsi" w:eastAsiaTheme="minorEastAsia" w:hAnsiTheme="minorHAnsi"/>
      <w:sz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D343CD"/>
    <w:pPr>
      <w:spacing w:after="0" w:line="240" w:lineRule="auto"/>
    </w:pPr>
    <w:rPr>
      <w:rFonts w:asciiTheme="minorHAnsi" w:eastAsiaTheme="minorEastAsia" w:hAnsiTheme="minorHAnsi"/>
      <w:sz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D343CD"/>
    <w:pPr>
      <w:spacing w:after="0" w:line="240" w:lineRule="auto"/>
    </w:pPr>
    <w:rPr>
      <w:rFonts w:asciiTheme="minorHAnsi" w:eastAsiaTheme="minorEastAsia" w:hAnsiTheme="minorHAnsi"/>
      <w:sz w:val="22"/>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D343CD"/>
    <w:pPr>
      <w:spacing w:after="0" w:line="240" w:lineRule="auto"/>
    </w:pPr>
    <w:rPr>
      <w:rFonts w:asciiTheme="minorHAnsi" w:eastAsiaTheme="minorEastAsia" w:hAnsiTheme="minorHAnsi"/>
      <w:sz w:val="22"/>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D343CD"/>
    <w:pPr>
      <w:spacing w:after="0" w:line="240" w:lineRule="auto"/>
    </w:pPr>
    <w:rPr>
      <w:rFonts w:asciiTheme="minorHAnsi" w:eastAsiaTheme="minorEastAsia" w:hAnsiTheme="minorHAnsi"/>
      <w:sz w:val="22"/>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D343CD"/>
    <w:pPr>
      <w:spacing w:after="0" w:line="240" w:lineRule="auto"/>
    </w:pPr>
    <w:rPr>
      <w:rFonts w:asciiTheme="minorHAnsi" w:eastAsiaTheme="minorEastAsia" w:hAnsiTheme="minorHAnsi"/>
      <w:sz w:val="22"/>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D343CD"/>
    <w:pPr>
      <w:spacing w:after="0" w:line="240" w:lineRule="auto"/>
    </w:pPr>
    <w:rPr>
      <w:rFonts w:asciiTheme="majorHAnsi" w:eastAsiaTheme="majorEastAsia" w:hAnsiTheme="majorHAnsi" w:cstheme="majorBidi"/>
      <w:color w:val="000000" w:themeColor="text1"/>
      <w:sz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D343CD"/>
    <w:pPr>
      <w:spacing w:after="0" w:line="240" w:lineRule="auto"/>
    </w:pPr>
    <w:rPr>
      <w:rFonts w:asciiTheme="minorHAnsi" w:eastAsiaTheme="minorEastAsia" w:hAnsiTheme="minorHAnsi"/>
      <w:sz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D343CD"/>
    <w:pPr>
      <w:spacing w:after="0" w:line="240" w:lineRule="auto"/>
    </w:pPr>
    <w:rPr>
      <w:rFonts w:asciiTheme="minorHAnsi" w:eastAsiaTheme="minorEastAsia" w:hAnsiTheme="minorHAnsi"/>
      <w:color w:val="FFFFFF" w:themeColor="background1"/>
      <w:sz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D343CD"/>
    <w:pPr>
      <w:spacing w:after="0" w:line="240" w:lineRule="auto"/>
    </w:pPr>
    <w:rPr>
      <w:rFonts w:asciiTheme="minorHAnsi" w:eastAsiaTheme="minorEastAsia" w:hAnsiTheme="minorHAnsi"/>
      <w:color w:val="FFFFFF" w:themeColor="background1"/>
      <w:sz w:val="22"/>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D343CD"/>
    <w:pPr>
      <w:spacing w:after="0" w:line="240" w:lineRule="auto"/>
    </w:pPr>
    <w:rPr>
      <w:rFonts w:asciiTheme="minorHAnsi" w:eastAsiaTheme="minorEastAsia" w:hAnsiTheme="minorHAnsi"/>
      <w:color w:val="FFFFFF" w:themeColor="background1"/>
      <w:sz w:val="22"/>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D343CD"/>
    <w:pPr>
      <w:spacing w:after="0" w:line="240" w:lineRule="auto"/>
    </w:pPr>
    <w:rPr>
      <w:rFonts w:asciiTheme="minorHAnsi" w:eastAsiaTheme="minorEastAsia" w:hAnsiTheme="minorHAnsi"/>
      <w:color w:val="FFFFFF" w:themeColor="background1"/>
      <w:sz w:val="22"/>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D343CD"/>
    <w:pPr>
      <w:spacing w:after="0" w:line="240" w:lineRule="auto"/>
    </w:pPr>
    <w:rPr>
      <w:rFonts w:asciiTheme="minorHAnsi" w:eastAsiaTheme="minorEastAsia" w:hAnsiTheme="minorHAnsi"/>
      <w:color w:val="FFFFFF" w:themeColor="background1"/>
      <w:sz w:val="22"/>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D343CD"/>
    <w:pPr>
      <w:spacing w:after="0" w:line="240" w:lineRule="auto"/>
    </w:pPr>
    <w:rPr>
      <w:rFonts w:asciiTheme="minorHAnsi" w:eastAsiaTheme="minorEastAsia" w:hAnsiTheme="minorHAnsi"/>
      <w:color w:val="FFFFFF" w:themeColor="background1"/>
      <w:sz w:val="22"/>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D343CD"/>
    <w:pPr>
      <w:spacing w:after="0" w:line="240" w:lineRule="auto"/>
    </w:pPr>
    <w:rPr>
      <w:rFonts w:asciiTheme="minorHAnsi" w:eastAsiaTheme="minorEastAsia" w:hAnsiTheme="minorHAnsi"/>
      <w:color w:val="FFFFFF" w:themeColor="background1"/>
      <w:sz w:val="22"/>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D343CD"/>
    <w:pPr>
      <w:spacing w:after="0" w:line="240" w:lineRule="auto"/>
    </w:pPr>
    <w:rPr>
      <w:rFonts w:asciiTheme="minorHAnsi" w:eastAsiaTheme="minorEastAsia" w:hAnsiTheme="minorHAnsi"/>
      <w:color w:val="000000" w:themeColor="text1"/>
      <w:sz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D343CD"/>
    <w:pPr>
      <w:spacing w:after="0" w:line="240" w:lineRule="auto"/>
    </w:pPr>
    <w:rPr>
      <w:rFonts w:asciiTheme="minorHAnsi" w:eastAsiaTheme="minorEastAsia" w:hAnsiTheme="minorHAnsi"/>
      <w:color w:val="000000" w:themeColor="text1"/>
      <w:sz w:val="22"/>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D343CD"/>
    <w:pPr>
      <w:spacing w:after="0" w:line="240" w:lineRule="auto"/>
    </w:pPr>
    <w:rPr>
      <w:rFonts w:asciiTheme="minorHAnsi" w:eastAsiaTheme="minorEastAsia" w:hAnsiTheme="minorHAnsi"/>
      <w:color w:val="000000" w:themeColor="text1"/>
      <w:sz w:val="22"/>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D343CD"/>
    <w:pPr>
      <w:spacing w:after="0" w:line="240" w:lineRule="auto"/>
    </w:pPr>
    <w:rPr>
      <w:rFonts w:asciiTheme="minorHAnsi" w:eastAsiaTheme="minorEastAsia" w:hAnsiTheme="minorHAnsi"/>
      <w:color w:val="000000" w:themeColor="text1"/>
      <w:sz w:val="22"/>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D343CD"/>
    <w:pPr>
      <w:spacing w:after="0" w:line="240" w:lineRule="auto"/>
    </w:pPr>
    <w:rPr>
      <w:rFonts w:asciiTheme="minorHAnsi" w:eastAsiaTheme="minorEastAsia" w:hAnsiTheme="minorHAnsi"/>
      <w:color w:val="000000" w:themeColor="text1"/>
      <w:sz w:val="22"/>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D343CD"/>
    <w:pPr>
      <w:spacing w:after="0" w:line="240" w:lineRule="auto"/>
    </w:pPr>
    <w:rPr>
      <w:rFonts w:asciiTheme="minorHAnsi" w:eastAsiaTheme="minorEastAsia" w:hAnsiTheme="minorHAnsi"/>
      <w:color w:val="000000" w:themeColor="text1"/>
      <w:sz w:val="22"/>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D343CD"/>
    <w:pPr>
      <w:spacing w:after="0" w:line="240" w:lineRule="auto"/>
    </w:pPr>
    <w:rPr>
      <w:rFonts w:asciiTheme="minorHAnsi" w:eastAsiaTheme="minorEastAsia" w:hAnsiTheme="minorHAnsi"/>
      <w:color w:val="000000" w:themeColor="text1"/>
      <w:sz w:val="22"/>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D343CD"/>
    <w:pPr>
      <w:spacing w:after="0" w:line="240" w:lineRule="auto"/>
    </w:pPr>
    <w:rPr>
      <w:rFonts w:asciiTheme="minorHAnsi" w:eastAsiaTheme="minorEastAsia" w:hAnsiTheme="minorHAnsi"/>
      <w:color w:val="000000" w:themeColor="text1"/>
      <w:sz w:val="22"/>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able">
    <w:name w:val="Table"/>
    <w:basedOn w:val="ListParagraph"/>
    <w:link w:val="TableChar"/>
    <w:qFormat/>
    <w:rsid w:val="00153530"/>
    <w:pPr>
      <w:ind w:left="1134"/>
      <w:jc w:val="center"/>
    </w:pPr>
    <w:rPr>
      <w:sz w:val="26"/>
      <w:szCs w:val="26"/>
    </w:rPr>
  </w:style>
  <w:style w:type="character" w:customStyle="1" w:styleId="ListParagraphChar">
    <w:name w:val="List Paragraph Char"/>
    <w:basedOn w:val="DefaultParagraphFont"/>
    <w:link w:val="ListParagraph"/>
    <w:uiPriority w:val="34"/>
    <w:rsid w:val="00153530"/>
    <w:rPr>
      <w:rFonts w:eastAsia="Times New Roman" w:cs="Times New Roman"/>
      <w:szCs w:val="24"/>
    </w:rPr>
  </w:style>
  <w:style w:type="character" w:customStyle="1" w:styleId="TableChar">
    <w:name w:val="Table Char"/>
    <w:basedOn w:val="ListParagraphChar"/>
    <w:link w:val="Table"/>
    <w:rsid w:val="00153530"/>
    <w:rPr>
      <w:rFonts w:eastAsia="Times New Roman" w:cs="Times New Roman"/>
      <w:sz w:val="26"/>
      <w:szCs w:val="26"/>
    </w:rPr>
  </w:style>
  <w:style w:type="paragraph" w:customStyle="1" w:styleId="Hnhnh">
    <w:name w:val="Hình ảnh"/>
    <w:basedOn w:val="Normal"/>
    <w:qFormat/>
    <w:rsid w:val="00D453CC"/>
    <w:pPr>
      <w:ind w:left="1440"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90190">
      <w:bodyDiv w:val="1"/>
      <w:marLeft w:val="0"/>
      <w:marRight w:val="0"/>
      <w:marTop w:val="0"/>
      <w:marBottom w:val="0"/>
      <w:divBdr>
        <w:top w:val="none" w:sz="0" w:space="0" w:color="auto"/>
        <w:left w:val="none" w:sz="0" w:space="0" w:color="auto"/>
        <w:bottom w:val="none" w:sz="0" w:space="0" w:color="auto"/>
        <w:right w:val="none" w:sz="0" w:space="0" w:color="auto"/>
      </w:divBdr>
    </w:div>
    <w:div w:id="91321705">
      <w:bodyDiv w:val="1"/>
      <w:marLeft w:val="0"/>
      <w:marRight w:val="0"/>
      <w:marTop w:val="0"/>
      <w:marBottom w:val="0"/>
      <w:divBdr>
        <w:top w:val="none" w:sz="0" w:space="0" w:color="auto"/>
        <w:left w:val="none" w:sz="0" w:space="0" w:color="auto"/>
        <w:bottom w:val="none" w:sz="0" w:space="0" w:color="auto"/>
        <w:right w:val="none" w:sz="0" w:space="0" w:color="auto"/>
      </w:divBdr>
    </w:div>
    <w:div w:id="107698566">
      <w:bodyDiv w:val="1"/>
      <w:marLeft w:val="0"/>
      <w:marRight w:val="0"/>
      <w:marTop w:val="0"/>
      <w:marBottom w:val="0"/>
      <w:divBdr>
        <w:top w:val="none" w:sz="0" w:space="0" w:color="auto"/>
        <w:left w:val="none" w:sz="0" w:space="0" w:color="auto"/>
        <w:bottom w:val="none" w:sz="0" w:space="0" w:color="auto"/>
        <w:right w:val="none" w:sz="0" w:space="0" w:color="auto"/>
      </w:divBdr>
    </w:div>
    <w:div w:id="121122008">
      <w:bodyDiv w:val="1"/>
      <w:marLeft w:val="0"/>
      <w:marRight w:val="0"/>
      <w:marTop w:val="0"/>
      <w:marBottom w:val="0"/>
      <w:divBdr>
        <w:top w:val="none" w:sz="0" w:space="0" w:color="auto"/>
        <w:left w:val="none" w:sz="0" w:space="0" w:color="auto"/>
        <w:bottom w:val="none" w:sz="0" w:space="0" w:color="auto"/>
        <w:right w:val="none" w:sz="0" w:space="0" w:color="auto"/>
      </w:divBdr>
    </w:div>
    <w:div w:id="124593052">
      <w:bodyDiv w:val="1"/>
      <w:marLeft w:val="0"/>
      <w:marRight w:val="0"/>
      <w:marTop w:val="0"/>
      <w:marBottom w:val="0"/>
      <w:divBdr>
        <w:top w:val="none" w:sz="0" w:space="0" w:color="auto"/>
        <w:left w:val="none" w:sz="0" w:space="0" w:color="auto"/>
        <w:bottom w:val="none" w:sz="0" w:space="0" w:color="auto"/>
        <w:right w:val="none" w:sz="0" w:space="0" w:color="auto"/>
      </w:divBdr>
    </w:div>
    <w:div w:id="145827442">
      <w:bodyDiv w:val="1"/>
      <w:marLeft w:val="0"/>
      <w:marRight w:val="0"/>
      <w:marTop w:val="0"/>
      <w:marBottom w:val="0"/>
      <w:divBdr>
        <w:top w:val="none" w:sz="0" w:space="0" w:color="auto"/>
        <w:left w:val="none" w:sz="0" w:space="0" w:color="auto"/>
        <w:bottom w:val="none" w:sz="0" w:space="0" w:color="auto"/>
        <w:right w:val="none" w:sz="0" w:space="0" w:color="auto"/>
      </w:divBdr>
    </w:div>
    <w:div w:id="208608759">
      <w:bodyDiv w:val="1"/>
      <w:marLeft w:val="0"/>
      <w:marRight w:val="0"/>
      <w:marTop w:val="0"/>
      <w:marBottom w:val="0"/>
      <w:divBdr>
        <w:top w:val="none" w:sz="0" w:space="0" w:color="auto"/>
        <w:left w:val="none" w:sz="0" w:space="0" w:color="auto"/>
        <w:bottom w:val="none" w:sz="0" w:space="0" w:color="auto"/>
        <w:right w:val="none" w:sz="0" w:space="0" w:color="auto"/>
      </w:divBdr>
    </w:div>
    <w:div w:id="228157593">
      <w:bodyDiv w:val="1"/>
      <w:marLeft w:val="0"/>
      <w:marRight w:val="0"/>
      <w:marTop w:val="0"/>
      <w:marBottom w:val="0"/>
      <w:divBdr>
        <w:top w:val="none" w:sz="0" w:space="0" w:color="auto"/>
        <w:left w:val="none" w:sz="0" w:space="0" w:color="auto"/>
        <w:bottom w:val="none" w:sz="0" w:space="0" w:color="auto"/>
        <w:right w:val="none" w:sz="0" w:space="0" w:color="auto"/>
      </w:divBdr>
    </w:div>
    <w:div w:id="258686460">
      <w:bodyDiv w:val="1"/>
      <w:marLeft w:val="0"/>
      <w:marRight w:val="0"/>
      <w:marTop w:val="0"/>
      <w:marBottom w:val="0"/>
      <w:divBdr>
        <w:top w:val="none" w:sz="0" w:space="0" w:color="auto"/>
        <w:left w:val="none" w:sz="0" w:space="0" w:color="auto"/>
        <w:bottom w:val="none" w:sz="0" w:space="0" w:color="auto"/>
        <w:right w:val="none" w:sz="0" w:space="0" w:color="auto"/>
      </w:divBdr>
    </w:div>
    <w:div w:id="289095462">
      <w:bodyDiv w:val="1"/>
      <w:marLeft w:val="0"/>
      <w:marRight w:val="0"/>
      <w:marTop w:val="0"/>
      <w:marBottom w:val="0"/>
      <w:divBdr>
        <w:top w:val="none" w:sz="0" w:space="0" w:color="auto"/>
        <w:left w:val="none" w:sz="0" w:space="0" w:color="auto"/>
        <w:bottom w:val="none" w:sz="0" w:space="0" w:color="auto"/>
        <w:right w:val="none" w:sz="0" w:space="0" w:color="auto"/>
      </w:divBdr>
    </w:div>
    <w:div w:id="294722702">
      <w:bodyDiv w:val="1"/>
      <w:marLeft w:val="0"/>
      <w:marRight w:val="0"/>
      <w:marTop w:val="0"/>
      <w:marBottom w:val="0"/>
      <w:divBdr>
        <w:top w:val="none" w:sz="0" w:space="0" w:color="auto"/>
        <w:left w:val="none" w:sz="0" w:space="0" w:color="auto"/>
        <w:bottom w:val="none" w:sz="0" w:space="0" w:color="auto"/>
        <w:right w:val="none" w:sz="0" w:space="0" w:color="auto"/>
      </w:divBdr>
    </w:div>
    <w:div w:id="305552552">
      <w:bodyDiv w:val="1"/>
      <w:marLeft w:val="0"/>
      <w:marRight w:val="0"/>
      <w:marTop w:val="0"/>
      <w:marBottom w:val="0"/>
      <w:divBdr>
        <w:top w:val="none" w:sz="0" w:space="0" w:color="auto"/>
        <w:left w:val="none" w:sz="0" w:space="0" w:color="auto"/>
        <w:bottom w:val="none" w:sz="0" w:space="0" w:color="auto"/>
        <w:right w:val="none" w:sz="0" w:space="0" w:color="auto"/>
      </w:divBdr>
    </w:div>
    <w:div w:id="342248967">
      <w:bodyDiv w:val="1"/>
      <w:marLeft w:val="0"/>
      <w:marRight w:val="0"/>
      <w:marTop w:val="0"/>
      <w:marBottom w:val="0"/>
      <w:divBdr>
        <w:top w:val="none" w:sz="0" w:space="0" w:color="auto"/>
        <w:left w:val="none" w:sz="0" w:space="0" w:color="auto"/>
        <w:bottom w:val="none" w:sz="0" w:space="0" w:color="auto"/>
        <w:right w:val="none" w:sz="0" w:space="0" w:color="auto"/>
      </w:divBdr>
    </w:div>
    <w:div w:id="377583037">
      <w:bodyDiv w:val="1"/>
      <w:marLeft w:val="0"/>
      <w:marRight w:val="0"/>
      <w:marTop w:val="0"/>
      <w:marBottom w:val="0"/>
      <w:divBdr>
        <w:top w:val="none" w:sz="0" w:space="0" w:color="auto"/>
        <w:left w:val="none" w:sz="0" w:space="0" w:color="auto"/>
        <w:bottom w:val="none" w:sz="0" w:space="0" w:color="auto"/>
        <w:right w:val="none" w:sz="0" w:space="0" w:color="auto"/>
      </w:divBdr>
    </w:div>
    <w:div w:id="403722553">
      <w:bodyDiv w:val="1"/>
      <w:marLeft w:val="0"/>
      <w:marRight w:val="0"/>
      <w:marTop w:val="0"/>
      <w:marBottom w:val="0"/>
      <w:divBdr>
        <w:top w:val="none" w:sz="0" w:space="0" w:color="auto"/>
        <w:left w:val="none" w:sz="0" w:space="0" w:color="auto"/>
        <w:bottom w:val="none" w:sz="0" w:space="0" w:color="auto"/>
        <w:right w:val="none" w:sz="0" w:space="0" w:color="auto"/>
      </w:divBdr>
    </w:div>
    <w:div w:id="415637758">
      <w:bodyDiv w:val="1"/>
      <w:marLeft w:val="0"/>
      <w:marRight w:val="0"/>
      <w:marTop w:val="0"/>
      <w:marBottom w:val="0"/>
      <w:divBdr>
        <w:top w:val="none" w:sz="0" w:space="0" w:color="auto"/>
        <w:left w:val="none" w:sz="0" w:space="0" w:color="auto"/>
        <w:bottom w:val="none" w:sz="0" w:space="0" w:color="auto"/>
        <w:right w:val="none" w:sz="0" w:space="0" w:color="auto"/>
      </w:divBdr>
    </w:div>
    <w:div w:id="452096716">
      <w:bodyDiv w:val="1"/>
      <w:marLeft w:val="0"/>
      <w:marRight w:val="0"/>
      <w:marTop w:val="0"/>
      <w:marBottom w:val="0"/>
      <w:divBdr>
        <w:top w:val="none" w:sz="0" w:space="0" w:color="auto"/>
        <w:left w:val="none" w:sz="0" w:space="0" w:color="auto"/>
        <w:bottom w:val="none" w:sz="0" w:space="0" w:color="auto"/>
        <w:right w:val="none" w:sz="0" w:space="0" w:color="auto"/>
      </w:divBdr>
    </w:div>
    <w:div w:id="510342263">
      <w:bodyDiv w:val="1"/>
      <w:marLeft w:val="0"/>
      <w:marRight w:val="0"/>
      <w:marTop w:val="0"/>
      <w:marBottom w:val="0"/>
      <w:divBdr>
        <w:top w:val="none" w:sz="0" w:space="0" w:color="auto"/>
        <w:left w:val="none" w:sz="0" w:space="0" w:color="auto"/>
        <w:bottom w:val="none" w:sz="0" w:space="0" w:color="auto"/>
        <w:right w:val="none" w:sz="0" w:space="0" w:color="auto"/>
      </w:divBdr>
    </w:div>
    <w:div w:id="521941227">
      <w:bodyDiv w:val="1"/>
      <w:marLeft w:val="0"/>
      <w:marRight w:val="0"/>
      <w:marTop w:val="0"/>
      <w:marBottom w:val="0"/>
      <w:divBdr>
        <w:top w:val="none" w:sz="0" w:space="0" w:color="auto"/>
        <w:left w:val="none" w:sz="0" w:space="0" w:color="auto"/>
        <w:bottom w:val="none" w:sz="0" w:space="0" w:color="auto"/>
        <w:right w:val="none" w:sz="0" w:space="0" w:color="auto"/>
      </w:divBdr>
    </w:div>
    <w:div w:id="526797132">
      <w:bodyDiv w:val="1"/>
      <w:marLeft w:val="0"/>
      <w:marRight w:val="0"/>
      <w:marTop w:val="0"/>
      <w:marBottom w:val="0"/>
      <w:divBdr>
        <w:top w:val="none" w:sz="0" w:space="0" w:color="auto"/>
        <w:left w:val="none" w:sz="0" w:space="0" w:color="auto"/>
        <w:bottom w:val="none" w:sz="0" w:space="0" w:color="auto"/>
        <w:right w:val="none" w:sz="0" w:space="0" w:color="auto"/>
      </w:divBdr>
    </w:div>
    <w:div w:id="529300768">
      <w:bodyDiv w:val="1"/>
      <w:marLeft w:val="0"/>
      <w:marRight w:val="0"/>
      <w:marTop w:val="0"/>
      <w:marBottom w:val="0"/>
      <w:divBdr>
        <w:top w:val="none" w:sz="0" w:space="0" w:color="auto"/>
        <w:left w:val="none" w:sz="0" w:space="0" w:color="auto"/>
        <w:bottom w:val="none" w:sz="0" w:space="0" w:color="auto"/>
        <w:right w:val="none" w:sz="0" w:space="0" w:color="auto"/>
      </w:divBdr>
    </w:div>
    <w:div w:id="536509047">
      <w:bodyDiv w:val="1"/>
      <w:marLeft w:val="0"/>
      <w:marRight w:val="0"/>
      <w:marTop w:val="0"/>
      <w:marBottom w:val="0"/>
      <w:divBdr>
        <w:top w:val="none" w:sz="0" w:space="0" w:color="auto"/>
        <w:left w:val="none" w:sz="0" w:space="0" w:color="auto"/>
        <w:bottom w:val="none" w:sz="0" w:space="0" w:color="auto"/>
        <w:right w:val="none" w:sz="0" w:space="0" w:color="auto"/>
      </w:divBdr>
    </w:div>
    <w:div w:id="617837379">
      <w:bodyDiv w:val="1"/>
      <w:marLeft w:val="0"/>
      <w:marRight w:val="0"/>
      <w:marTop w:val="0"/>
      <w:marBottom w:val="0"/>
      <w:divBdr>
        <w:top w:val="none" w:sz="0" w:space="0" w:color="auto"/>
        <w:left w:val="none" w:sz="0" w:space="0" w:color="auto"/>
        <w:bottom w:val="none" w:sz="0" w:space="0" w:color="auto"/>
        <w:right w:val="none" w:sz="0" w:space="0" w:color="auto"/>
      </w:divBdr>
    </w:div>
    <w:div w:id="630788471">
      <w:bodyDiv w:val="1"/>
      <w:marLeft w:val="0"/>
      <w:marRight w:val="0"/>
      <w:marTop w:val="0"/>
      <w:marBottom w:val="0"/>
      <w:divBdr>
        <w:top w:val="none" w:sz="0" w:space="0" w:color="auto"/>
        <w:left w:val="none" w:sz="0" w:space="0" w:color="auto"/>
        <w:bottom w:val="none" w:sz="0" w:space="0" w:color="auto"/>
        <w:right w:val="none" w:sz="0" w:space="0" w:color="auto"/>
      </w:divBdr>
    </w:div>
    <w:div w:id="643972178">
      <w:bodyDiv w:val="1"/>
      <w:marLeft w:val="0"/>
      <w:marRight w:val="0"/>
      <w:marTop w:val="0"/>
      <w:marBottom w:val="0"/>
      <w:divBdr>
        <w:top w:val="none" w:sz="0" w:space="0" w:color="auto"/>
        <w:left w:val="none" w:sz="0" w:space="0" w:color="auto"/>
        <w:bottom w:val="none" w:sz="0" w:space="0" w:color="auto"/>
        <w:right w:val="none" w:sz="0" w:space="0" w:color="auto"/>
      </w:divBdr>
    </w:div>
    <w:div w:id="675352421">
      <w:bodyDiv w:val="1"/>
      <w:marLeft w:val="0"/>
      <w:marRight w:val="0"/>
      <w:marTop w:val="0"/>
      <w:marBottom w:val="0"/>
      <w:divBdr>
        <w:top w:val="none" w:sz="0" w:space="0" w:color="auto"/>
        <w:left w:val="none" w:sz="0" w:space="0" w:color="auto"/>
        <w:bottom w:val="none" w:sz="0" w:space="0" w:color="auto"/>
        <w:right w:val="none" w:sz="0" w:space="0" w:color="auto"/>
      </w:divBdr>
    </w:div>
    <w:div w:id="687028260">
      <w:bodyDiv w:val="1"/>
      <w:marLeft w:val="0"/>
      <w:marRight w:val="0"/>
      <w:marTop w:val="0"/>
      <w:marBottom w:val="0"/>
      <w:divBdr>
        <w:top w:val="none" w:sz="0" w:space="0" w:color="auto"/>
        <w:left w:val="none" w:sz="0" w:space="0" w:color="auto"/>
        <w:bottom w:val="none" w:sz="0" w:space="0" w:color="auto"/>
        <w:right w:val="none" w:sz="0" w:space="0" w:color="auto"/>
      </w:divBdr>
    </w:div>
    <w:div w:id="693069313">
      <w:bodyDiv w:val="1"/>
      <w:marLeft w:val="0"/>
      <w:marRight w:val="0"/>
      <w:marTop w:val="0"/>
      <w:marBottom w:val="0"/>
      <w:divBdr>
        <w:top w:val="none" w:sz="0" w:space="0" w:color="auto"/>
        <w:left w:val="none" w:sz="0" w:space="0" w:color="auto"/>
        <w:bottom w:val="none" w:sz="0" w:space="0" w:color="auto"/>
        <w:right w:val="none" w:sz="0" w:space="0" w:color="auto"/>
      </w:divBdr>
    </w:div>
    <w:div w:id="701981181">
      <w:bodyDiv w:val="1"/>
      <w:marLeft w:val="0"/>
      <w:marRight w:val="0"/>
      <w:marTop w:val="0"/>
      <w:marBottom w:val="0"/>
      <w:divBdr>
        <w:top w:val="none" w:sz="0" w:space="0" w:color="auto"/>
        <w:left w:val="none" w:sz="0" w:space="0" w:color="auto"/>
        <w:bottom w:val="none" w:sz="0" w:space="0" w:color="auto"/>
        <w:right w:val="none" w:sz="0" w:space="0" w:color="auto"/>
      </w:divBdr>
    </w:div>
    <w:div w:id="730421873">
      <w:bodyDiv w:val="1"/>
      <w:marLeft w:val="0"/>
      <w:marRight w:val="0"/>
      <w:marTop w:val="0"/>
      <w:marBottom w:val="0"/>
      <w:divBdr>
        <w:top w:val="none" w:sz="0" w:space="0" w:color="auto"/>
        <w:left w:val="none" w:sz="0" w:space="0" w:color="auto"/>
        <w:bottom w:val="none" w:sz="0" w:space="0" w:color="auto"/>
        <w:right w:val="none" w:sz="0" w:space="0" w:color="auto"/>
      </w:divBdr>
    </w:div>
    <w:div w:id="743794081">
      <w:bodyDiv w:val="1"/>
      <w:marLeft w:val="0"/>
      <w:marRight w:val="0"/>
      <w:marTop w:val="0"/>
      <w:marBottom w:val="0"/>
      <w:divBdr>
        <w:top w:val="none" w:sz="0" w:space="0" w:color="auto"/>
        <w:left w:val="none" w:sz="0" w:space="0" w:color="auto"/>
        <w:bottom w:val="none" w:sz="0" w:space="0" w:color="auto"/>
        <w:right w:val="none" w:sz="0" w:space="0" w:color="auto"/>
      </w:divBdr>
    </w:div>
    <w:div w:id="776949386">
      <w:bodyDiv w:val="1"/>
      <w:marLeft w:val="0"/>
      <w:marRight w:val="0"/>
      <w:marTop w:val="0"/>
      <w:marBottom w:val="0"/>
      <w:divBdr>
        <w:top w:val="none" w:sz="0" w:space="0" w:color="auto"/>
        <w:left w:val="none" w:sz="0" w:space="0" w:color="auto"/>
        <w:bottom w:val="none" w:sz="0" w:space="0" w:color="auto"/>
        <w:right w:val="none" w:sz="0" w:space="0" w:color="auto"/>
      </w:divBdr>
    </w:div>
    <w:div w:id="783767239">
      <w:bodyDiv w:val="1"/>
      <w:marLeft w:val="0"/>
      <w:marRight w:val="0"/>
      <w:marTop w:val="0"/>
      <w:marBottom w:val="0"/>
      <w:divBdr>
        <w:top w:val="none" w:sz="0" w:space="0" w:color="auto"/>
        <w:left w:val="none" w:sz="0" w:space="0" w:color="auto"/>
        <w:bottom w:val="none" w:sz="0" w:space="0" w:color="auto"/>
        <w:right w:val="none" w:sz="0" w:space="0" w:color="auto"/>
      </w:divBdr>
    </w:div>
    <w:div w:id="804396678">
      <w:bodyDiv w:val="1"/>
      <w:marLeft w:val="0"/>
      <w:marRight w:val="0"/>
      <w:marTop w:val="0"/>
      <w:marBottom w:val="0"/>
      <w:divBdr>
        <w:top w:val="none" w:sz="0" w:space="0" w:color="auto"/>
        <w:left w:val="none" w:sz="0" w:space="0" w:color="auto"/>
        <w:bottom w:val="none" w:sz="0" w:space="0" w:color="auto"/>
        <w:right w:val="none" w:sz="0" w:space="0" w:color="auto"/>
      </w:divBdr>
    </w:div>
    <w:div w:id="808867568">
      <w:bodyDiv w:val="1"/>
      <w:marLeft w:val="0"/>
      <w:marRight w:val="0"/>
      <w:marTop w:val="0"/>
      <w:marBottom w:val="0"/>
      <w:divBdr>
        <w:top w:val="none" w:sz="0" w:space="0" w:color="auto"/>
        <w:left w:val="none" w:sz="0" w:space="0" w:color="auto"/>
        <w:bottom w:val="none" w:sz="0" w:space="0" w:color="auto"/>
        <w:right w:val="none" w:sz="0" w:space="0" w:color="auto"/>
      </w:divBdr>
    </w:div>
    <w:div w:id="840046107">
      <w:bodyDiv w:val="1"/>
      <w:marLeft w:val="0"/>
      <w:marRight w:val="0"/>
      <w:marTop w:val="0"/>
      <w:marBottom w:val="0"/>
      <w:divBdr>
        <w:top w:val="none" w:sz="0" w:space="0" w:color="auto"/>
        <w:left w:val="none" w:sz="0" w:space="0" w:color="auto"/>
        <w:bottom w:val="none" w:sz="0" w:space="0" w:color="auto"/>
        <w:right w:val="none" w:sz="0" w:space="0" w:color="auto"/>
      </w:divBdr>
    </w:div>
    <w:div w:id="840778407">
      <w:bodyDiv w:val="1"/>
      <w:marLeft w:val="0"/>
      <w:marRight w:val="0"/>
      <w:marTop w:val="0"/>
      <w:marBottom w:val="0"/>
      <w:divBdr>
        <w:top w:val="none" w:sz="0" w:space="0" w:color="auto"/>
        <w:left w:val="none" w:sz="0" w:space="0" w:color="auto"/>
        <w:bottom w:val="none" w:sz="0" w:space="0" w:color="auto"/>
        <w:right w:val="none" w:sz="0" w:space="0" w:color="auto"/>
      </w:divBdr>
    </w:div>
    <w:div w:id="865942654">
      <w:bodyDiv w:val="1"/>
      <w:marLeft w:val="0"/>
      <w:marRight w:val="0"/>
      <w:marTop w:val="0"/>
      <w:marBottom w:val="0"/>
      <w:divBdr>
        <w:top w:val="none" w:sz="0" w:space="0" w:color="auto"/>
        <w:left w:val="none" w:sz="0" w:space="0" w:color="auto"/>
        <w:bottom w:val="none" w:sz="0" w:space="0" w:color="auto"/>
        <w:right w:val="none" w:sz="0" w:space="0" w:color="auto"/>
      </w:divBdr>
    </w:div>
    <w:div w:id="896624108">
      <w:bodyDiv w:val="1"/>
      <w:marLeft w:val="0"/>
      <w:marRight w:val="0"/>
      <w:marTop w:val="0"/>
      <w:marBottom w:val="0"/>
      <w:divBdr>
        <w:top w:val="none" w:sz="0" w:space="0" w:color="auto"/>
        <w:left w:val="none" w:sz="0" w:space="0" w:color="auto"/>
        <w:bottom w:val="none" w:sz="0" w:space="0" w:color="auto"/>
        <w:right w:val="none" w:sz="0" w:space="0" w:color="auto"/>
      </w:divBdr>
    </w:div>
    <w:div w:id="911816940">
      <w:bodyDiv w:val="1"/>
      <w:marLeft w:val="0"/>
      <w:marRight w:val="0"/>
      <w:marTop w:val="0"/>
      <w:marBottom w:val="0"/>
      <w:divBdr>
        <w:top w:val="none" w:sz="0" w:space="0" w:color="auto"/>
        <w:left w:val="none" w:sz="0" w:space="0" w:color="auto"/>
        <w:bottom w:val="none" w:sz="0" w:space="0" w:color="auto"/>
        <w:right w:val="none" w:sz="0" w:space="0" w:color="auto"/>
      </w:divBdr>
    </w:div>
    <w:div w:id="918833185">
      <w:bodyDiv w:val="1"/>
      <w:marLeft w:val="0"/>
      <w:marRight w:val="0"/>
      <w:marTop w:val="0"/>
      <w:marBottom w:val="0"/>
      <w:divBdr>
        <w:top w:val="none" w:sz="0" w:space="0" w:color="auto"/>
        <w:left w:val="none" w:sz="0" w:space="0" w:color="auto"/>
        <w:bottom w:val="none" w:sz="0" w:space="0" w:color="auto"/>
        <w:right w:val="none" w:sz="0" w:space="0" w:color="auto"/>
      </w:divBdr>
    </w:div>
    <w:div w:id="935557384">
      <w:bodyDiv w:val="1"/>
      <w:marLeft w:val="0"/>
      <w:marRight w:val="0"/>
      <w:marTop w:val="0"/>
      <w:marBottom w:val="0"/>
      <w:divBdr>
        <w:top w:val="none" w:sz="0" w:space="0" w:color="auto"/>
        <w:left w:val="none" w:sz="0" w:space="0" w:color="auto"/>
        <w:bottom w:val="none" w:sz="0" w:space="0" w:color="auto"/>
        <w:right w:val="none" w:sz="0" w:space="0" w:color="auto"/>
      </w:divBdr>
    </w:div>
    <w:div w:id="956569867">
      <w:bodyDiv w:val="1"/>
      <w:marLeft w:val="0"/>
      <w:marRight w:val="0"/>
      <w:marTop w:val="0"/>
      <w:marBottom w:val="0"/>
      <w:divBdr>
        <w:top w:val="none" w:sz="0" w:space="0" w:color="auto"/>
        <w:left w:val="none" w:sz="0" w:space="0" w:color="auto"/>
        <w:bottom w:val="none" w:sz="0" w:space="0" w:color="auto"/>
        <w:right w:val="none" w:sz="0" w:space="0" w:color="auto"/>
      </w:divBdr>
    </w:div>
    <w:div w:id="957219476">
      <w:bodyDiv w:val="1"/>
      <w:marLeft w:val="0"/>
      <w:marRight w:val="0"/>
      <w:marTop w:val="0"/>
      <w:marBottom w:val="0"/>
      <w:divBdr>
        <w:top w:val="none" w:sz="0" w:space="0" w:color="auto"/>
        <w:left w:val="none" w:sz="0" w:space="0" w:color="auto"/>
        <w:bottom w:val="none" w:sz="0" w:space="0" w:color="auto"/>
        <w:right w:val="none" w:sz="0" w:space="0" w:color="auto"/>
      </w:divBdr>
    </w:div>
    <w:div w:id="1014454919">
      <w:bodyDiv w:val="1"/>
      <w:marLeft w:val="0"/>
      <w:marRight w:val="0"/>
      <w:marTop w:val="0"/>
      <w:marBottom w:val="0"/>
      <w:divBdr>
        <w:top w:val="none" w:sz="0" w:space="0" w:color="auto"/>
        <w:left w:val="none" w:sz="0" w:space="0" w:color="auto"/>
        <w:bottom w:val="none" w:sz="0" w:space="0" w:color="auto"/>
        <w:right w:val="none" w:sz="0" w:space="0" w:color="auto"/>
      </w:divBdr>
    </w:div>
    <w:div w:id="1023744802">
      <w:bodyDiv w:val="1"/>
      <w:marLeft w:val="0"/>
      <w:marRight w:val="0"/>
      <w:marTop w:val="0"/>
      <w:marBottom w:val="0"/>
      <w:divBdr>
        <w:top w:val="none" w:sz="0" w:space="0" w:color="auto"/>
        <w:left w:val="none" w:sz="0" w:space="0" w:color="auto"/>
        <w:bottom w:val="none" w:sz="0" w:space="0" w:color="auto"/>
        <w:right w:val="none" w:sz="0" w:space="0" w:color="auto"/>
      </w:divBdr>
    </w:div>
    <w:div w:id="1044326867">
      <w:bodyDiv w:val="1"/>
      <w:marLeft w:val="0"/>
      <w:marRight w:val="0"/>
      <w:marTop w:val="0"/>
      <w:marBottom w:val="0"/>
      <w:divBdr>
        <w:top w:val="none" w:sz="0" w:space="0" w:color="auto"/>
        <w:left w:val="none" w:sz="0" w:space="0" w:color="auto"/>
        <w:bottom w:val="none" w:sz="0" w:space="0" w:color="auto"/>
        <w:right w:val="none" w:sz="0" w:space="0" w:color="auto"/>
      </w:divBdr>
    </w:div>
    <w:div w:id="1084061284">
      <w:bodyDiv w:val="1"/>
      <w:marLeft w:val="0"/>
      <w:marRight w:val="0"/>
      <w:marTop w:val="0"/>
      <w:marBottom w:val="0"/>
      <w:divBdr>
        <w:top w:val="none" w:sz="0" w:space="0" w:color="auto"/>
        <w:left w:val="none" w:sz="0" w:space="0" w:color="auto"/>
        <w:bottom w:val="none" w:sz="0" w:space="0" w:color="auto"/>
        <w:right w:val="none" w:sz="0" w:space="0" w:color="auto"/>
      </w:divBdr>
    </w:div>
    <w:div w:id="1090589228">
      <w:bodyDiv w:val="1"/>
      <w:marLeft w:val="0"/>
      <w:marRight w:val="0"/>
      <w:marTop w:val="0"/>
      <w:marBottom w:val="0"/>
      <w:divBdr>
        <w:top w:val="none" w:sz="0" w:space="0" w:color="auto"/>
        <w:left w:val="none" w:sz="0" w:space="0" w:color="auto"/>
        <w:bottom w:val="none" w:sz="0" w:space="0" w:color="auto"/>
        <w:right w:val="none" w:sz="0" w:space="0" w:color="auto"/>
      </w:divBdr>
    </w:div>
    <w:div w:id="1144397284">
      <w:bodyDiv w:val="1"/>
      <w:marLeft w:val="0"/>
      <w:marRight w:val="0"/>
      <w:marTop w:val="0"/>
      <w:marBottom w:val="0"/>
      <w:divBdr>
        <w:top w:val="none" w:sz="0" w:space="0" w:color="auto"/>
        <w:left w:val="none" w:sz="0" w:space="0" w:color="auto"/>
        <w:bottom w:val="none" w:sz="0" w:space="0" w:color="auto"/>
        <w:right w:val="none" w:sz="0" w:space="0" w:color="auto"/>
      </w:divBdr>
    </w:div>
    <w:div w:id="1167330580">
      <w:bodyDiv w:val="1"/>
      <w:marLeft w:val="0"/>
      <w:marRight w:val="0"/>
      <w:marTop w:val="0"/>
      <w:marBottom w:val="0"/>
      <w:divBdr>
        <w:top w:val="none" w:sz="0" w:space="0" w:color="auto"/>
        <w:left w:val="none" w:sz="0" w:space="0" w:color="auto"/>
        <w:bottom w:val="none" w:sz="0" w:space="0" w:color="auto"/>
        <w:right w:val="none" w:sz="0" w:space="0" w:color="auto"/>
      </w:divBdr>
    </w:div>
    <w:div w:id="1200126197">
      <w:bodyDiv w:val="1"/>
      <w:marLeft w:val="0"/>
      <w:marRight w:val="0"/>
      <w:marTop w:val="0"/>
      <w:marBottom w:val="0"/>
      <w:divBdr>
        <w:top w:val="none" w:sz="0" w:space="0" w:color="auto"/>
        <w:left w:val="none" w:sz="0" w:space="0" w:color="auto"/>
        <w:bottom w:val="none" w:sz="0" w:space="0" w:color="auto"/>
        <w:right w:val="none" w:sz="0" w:space="0" w:color="auto"/>
      </w:divBdr>
    </w:div>
    <w:div w:id="1220165061">
      <w:bodyDiv w:val="1"/>
      <w:marLeft w:val="0"/>
      <w:marRight w:val="0"/>
      <w:marTop w:val="0"/>
      <w:marBottom w:val="0"/>
      <w:divBdr>
        <w:top w:val="none" w:sz="0" w:space="0" w:color="auto"/>
        <w:left w:val="none" w:sz="0" w:space="0" w:color="auto"/>
        <w:bottom w:val="none" w:sz="0" w:space="0" w:color="auto"/>
        <w:right w:val="none" w:sz="0" w:space="0" w:color="auto"/>
      </w:divBdr>
    </w:div>
    <w:div w:id="1242713175">
      <w:bodyDiv w:val="1"/>
      <w:marLeft w:val="0"/>
      <w:marRight w:val="0"/>
      <w:marTop w:val="0"/>
      <w:marBottom w:val="0"/>
      <w:divBdr>
        <w:top w:val="none" w:sz="0" w:space="0" w:color="auto"/>
        <w:left w:val="none" w:sz="0" w:space="0" w:color="auto"/>
        <w:bottom w:val="none" w:sz="0" w:space="0" w:color="auto"/>
        <w:right w:val="none" w:sz="0" w:space="0" w:color="auto"/>
      </w:divBdr>
    </w:div>
    <w:div w:id="1245263733">
      <w:bodyDiv w:val="1"/>
      <w:marLeft w:val="0"/>
      <w:marRight w:val="0"/>
      <w:marTop w:val="0"/>
      <w:marBottom w:val="0"/>
      <w:divBdr>
        <w:top w:val="none" w:sz="0" w:space="0" w:color="auto"/>
        <w:left w:val="none" w:sz="0" w:space="0" w:color="auto"/>
        <w:bottom w:val="none" w:sz="0" w:space="0" w:color="auto"/>
        <w:right w:val="none" w:sz="0" w:space="0" w:color="auto"/>
      </w:divBdr>
    </w:div>
    <w:div w:id="1248345962">
      <w:bodyDiv w:val="1"/>
      <w:marLeft w:val="0"/>
      <w:marRight w:val="0"/>
      <w:marTop w:val="0"/>
      <w:marBottom w:val="0"/>
      <w:divBdr>
        <w:top w:val="none" w:sz="0" w:space="0" w:color="auto"/>
        <w:left w:val="none" w:sz="0" w:space="0" w:color="auto"/>
        <w:bottom w:val="none" w:sz="0" w:space="0" w:color="auto"/>
        <w:right w:val="none" w:sz="0" w:space="0" w:color="auto"/>
      </w:divBdr>
    </w:div>
    <w:div w:id="1294480289">
      <w:bodyDiv w:val="1"/>
      <w:marLeft w:val="0"/>
      <w:marRight w:val="0"/>
      <w:marTop w:val="0"/>
      <w:marBottom w:val="0"/>
      <w:divBdr>
        <w:top w:val="none" w:sz="0" w:space="0" w:color="auto"/>
        <w:left w:val="none" w:sz="0" w:space="0" w:color="auto"/>
        <w:bottom w:val="none" w:sz="0" w:space="0" w:color="auto"/>
        <w:right w:val="none" w:sz="0" w:space="0" w:color="auto"/>
      </w:divBdr>
    </w:div>
    <w:div w:id="1341011496">
      <w:bodyDiv w:val="1"/>
      <w:marLeft w:val="0"/>
      <w:marRight w:val="0"/>
      <w:marTop w:val="0"/>
      <w:marBottom w:val="0"/>
      <w:divBdr>
        <w:top w:val="none" w:sz="0" w:space="0" w:color="auto"/>
        <w:left w:val="none" w:sz="0" w:space="0" w:color="auto"/>
        <w:bottom w:val="none" w:sz="0" w:space="0" w:color="auto"/>
        <w:right w:val="none" w:sz="0" w:space="0" w:color="auto"/>
      </w:divBdr>
    </w:div>
    <w:div w:id="1357849815">
      <w:bodyDiv w:val="1"/>
      <w:marLeft w:val="0"/>
      <w:marRight w:val="0"/>
      <w:marTop w:val="0"/>
      <w:marBottom w:val="0"/>
      <w:divBdr>
        <w:top w:val="none" w:sz="0" w:space="0" w:color="auto"/>
        <w:left w:val="none" w:sz="0" w:space="0" w:color="auto"/>
        <w:bottom w:val="none" w:sz="0" w:space="0" w:color="auto"/>
        <w:right w:val="none" w:sz="0" w:space="0" w:color="auto"/>
      </w:divBdr>
    </w:div>
    <w:div w:id="1391001630">
      <w:bodyDiv w:val="1"/>
      <w:marLeft w:val="0"/>
      <w:marRight w:val="0"/>
      <w:marTop w:val="0"/>
      <w:marBottom w:val="0"/>
      <w:divBdr>
        <w:top w:val="none" w:sz="0" w:space="0" w:color="auto"/>
        <w:left w:val="none" w:sz="0" w:space="0" w:color="auto"/>
        <w:bottom w:val="none" w:sz="0" w:space="0" w:color="auto"/>
        <w:right w:val="none" w:sz="0" w:space="0" w:color="auto"/>
      </w:divBdr>
    </w:div>
    <w:div w:id="1404982858">
      <w:bodyDiv w:val="1"/>
      <w:marLeft w:val="0"/>
      <w:marRight w:val="0"/>
      <w:marTop w:val="0"/>
      <w:marBottom w:val="0"/>
      <w:divBdr>
        <w:top w:val="none" w:sz="0" w:space="0" w:color="auto"/>
        <w:left w:val="none" w:sz="0" w:space="0" w:color="auto"/>
        <w:bottom w:val="none" w:sz="0" w:space="0" w:color="auto"/>
        <w:right w:val="none" w:sz="0" w:space="0" w:color="auto"/>
      </w:divBdr>
    </w:div>
    <w:div w:id="1515194960">
      <w:bodyDiv w:val="1"/>
      <w:marLeft w:val="0"/>
      <w:marRight w:val="0"/>
      <w:marTop w:val="0"/>
      <w:marBottom w:val="0"/>
      <w:divBdr>
        <w:top w:val="none" w:sz="0" w:space="0" w:color="auto"/>
        <w:left w:val="none" w:sz="0" w:space="0" w:color="auto"/>
        <w:bottom w:val="none" w:sz="0" w:space="0" w:color="auto"/>
        <w:right w:val="none" w:sz="0" w:space="0" w:color="auto"/>
      </w:divBdr>
    </w:div>
    <w:div w:id="151652904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590907">
      <w:bodyDiv w:val="1"/>
      <w:marLeft w:val="0"/>
      <w:marRight w:val="0"/>
      <w:marTop w:val="0"/>
      <w:marBottom w:val="0"/>
      <w:divBdr>
        <w:top w:val="none" w:sz="0" w:space="0" w:color="auto"/>
        <w:left w:val="none" w:sz="0" w:space="0" w:color="auto"/>
        <w:bottom w:val="none" w:sz="0" w:space="0" w:color="auto"/>
        <w:right w:val="none" w:sz="0" w:space="0" w:color="auto"/>
      </w:divBdr>
    </w:div>
    <w:div w:id="1545872139">
      <w:bodyDiv w:val="1"/>
      <w:marLeft w:val="0"/>
      <w:marRight w:val="0"/>
      <w:marTop w:val="0"/>
      <w:marBottom w:val="0"/>
      <w:divBdr>
        <w:top w:val="none" w:sz="0" w:space="0" w:color="auto"/>
        <w:left w:val="none" w:sz="0" w:space="0" w:color="auto"/>
        <w:bottom w:val="none" w:sz="0" w:space="0" w:color="auto"/>
        <w:right w:val="none" w:sz="0" w:space="0" w:color="auto"/>
      </w:divBdr>
    </w:div>
    <w:div w:id="1554998164">
      <w:bodyDiv w:val="1"/>
      <w:marLeft w:val="0"/>
      <w:marRight w:val="0"/>
      <w:marTop w:val="0"/>
      <w:marBottom w:val="0"/>
      <w:divBdr>
        <w:top w:val="none" w:sz="0" w:space="0" w:color="auto"/>
        <w:left w:val="none" w:sz="0" w:space="0" w:color="auto"/>
        <w:bottom w:val="none" w:sz="0" w:space="0" w:color="auto"/>
        <w:right w:val="none" w:sz="0" w:space="0" w:color="auto"/>
      </w:divBdr>
    </w:div>
    <w:div w:id="1583951356">
      <w:bodyDiv w:val="1"/>
      <w:marLeft w:val="0"/>
      <w:marRight w:val="0"/>
      <w:marTop w:val="0"/>
      <w:marBottom w:val="0"/>
      <w:divBdr>
        <w:top w:val="none" w:sz="0" w:space="0" w:color="auto"/>
        <w:left w:val="none" w:sz="0" w:space="0" w:color="auto"/>
        <w:bottom w:val="none" w:sz="0" w:space="0" w:color="auto"/>
        <w:right w:val="none" w:sz="0" w:space="0" w:color="auto"/>
      </w:divBdr>
    </w:div>
    <w:div w:id="1616643637">
      <w:bodyDiv w:val="1"/>
      <w:marLeft w:val="0"/>
      <w:marRight w:val="0"/>
      <w:marTop w:val="0"/>
      <w:marBottom w:val="0"/>
      <w:divBdr>
        <w:top w:val="none" w:sz="0" w:space="0" w:color="auto"/>
        <w:left w:val="none" w:sz="0" w:space="0" w:color="auto"/>
        <w:bottom w:val="none" w:sz="0" w:space="0" w:color="auto"/>
        <w:right w:val="none" w:sz="0" w:space="0" w:color="auto"/>
      </w:divBdr>
    </w:div>
    <w:div w:id="1623920276">
      <w:bodyDiv w:val="1"/>
      <w:marLeft w:val="0"/>
      <w:marRight w:val="0"/>
      <w:marTop w:val="0"/>
      <w:marBottom w:val="0"/>
      <w:divBdr>
        <w:top w:val="none" w:sz="0" w:space="0" w:color="auto"/>
        <w:left w:val="none" w:sz="0" w:space="0" w:color="auto"/>
        <w:bottom w:val="none" w:sz="0" w:space="0" w:color="auto"/>
        <w:right w:val="none" w:sz="0" w:space="0" w:color="auto"/>
      </w:divBdr>
    </w:div>
    <w:div w:id="1639266082">
      <w:bodyDiv w:val="1"/>
      <w:marLeft w:val="0"/>
      <w:marRight w:val="0"/>
      <w:marTop w:val="0"/>
      <w:marBottom w:val="0"/>
      <w:divBdr>
        <w:top w:val="none" w:sz="0" w:space="0" w:color="auto"/>
        <w:left w:val="none" w:sz="0" w:space="0" w:color="auto"/>
        <w:bottom w:val="none" w:sz="0" w:space="0" w:color="auto"/>
        <w:right w:val="none" w:sz="0" w:space="0" w:color="auto"/>
      </w:divBdr>
    </w:div>
    <w:div w:id="1692760645">
      <w:bodyDiv w:val="1"/>
      <w:marLeft w:val="0"/>
      <w:marRight w:val="0"/>
      <w:marTop w:val="0"/>
      <w:marBottom w:val="0"/>
      <w:divBdr>
        <w:top w:val="none" w:sz="0" w:space="0" w:color="auto"/>
        <w:left w:val="none" w:sz="0" w:space="0" w:color="auto"/>
        <w:bottom w:val="none" w:sz="0" w:space="0" w:color="auto"/>
        <w:right w:val="none" w:sz="0" w:space="0" w:color="auto"/>
      </w:divBdr>
    </w:div>
    <w:div w:id="1714042133">
      <w:bodyDiv w:val="1"/>
      <w:marLeft w:val="0"/>
      <w:marRight w:val="0"/>
      <w:marTop w:val="0"/>
      <w:marBottom w:val="0"/>
      <w:divBdr>
        <w:top w:val="none" w:sz="0" w:space="0" w:color="auto"/>
        <w:left w:val="none" w:sz="0" w:space="0" w:color="auto"/>
        <w:bottom w:val="none" w:sz="0" w:space="0" w:color="auto"/>
        <w:right w:val="none" w:sz="0" w:space="0" w:color="auto"/>
      </w:divBdr>
    </w:div>
    <w:div w:id="1723363515">
      <w:bodyDiv w:val="1"/>
      <w:marLeft w:val="0"/>
      <w:marRight w:val="0"/>
      <w:marTop w:val="0"/>
      <w:marBottom w:val="0"/>
      <w:divBdr>
        <w:top w:val="none" w:sz="0" w:space="0" w:color="auto"/>
        <w:left w:val="none" w:sz="0" w:space="0" w:color="auto"/>
        <w:bottom w:val="none" w:sz="0" w:space="0" w:color="auto"/>
        <w:right w:val="none" w:sz="0" w:space="0" w:color="auto"/>
      </w:divBdr>
    </w:div>
    <w:div w:id="1741059414">
      <w:bodyDiv w:val="1"/>
      <w:marLeft w:val="0"/>
      <w:marRight w:val="0"/>
      <w:marTop w:val="0"/>
      <w:marBottom w:val="0"/>
      <w:divBdr>
        <w:top w:val="none" w:sz="0" w:space="0" w:color="auto"/>
        <w:left w:val="none" w:sz="0" w:space="0" w:color="auto"/>
        <w:bottom w:val="none" w:sz="0" w:space="0" w:color="auto"/>
        <w:right w:val="none" w:sz="0" w:space="0" w:color="auto"/>
      </w:divBdr>
    </w:div>
    <w:div w:id="1753232547">
      <w:bodyDiv w:val="1"/>
      <w:marLeft w:val="0"/>
      <w:marRight w:val="0"/>
      <w:marTop w:val="0"/>
      <w:marBottom w:val="0"/>
      <w:divBdr>
        <w:top w:val="none" w:sz="0" w:space="0" w:color="auto"/>
        <w:left w:val="none" w:sz="0" w:space="0" w:color="auto"/>
        <w:bottom w:val="none" w:sz="0" w:space="0" w:color="auto"/>
        <w:right w:val="none" w:sz="0" w:space="0" w:color="auto"/>
      </w:divBdr>
    </w:div>
    <w:div w:id="1756199287">
      <w:bodyDiv w:val="1"/>
      <w:marLeft w:val="0"/>
      <w:marRight w:val="0"/>
      <w:marTop w:val="0"/>
      <w:marBottom w:val="0"/>
      <w:divBdr>
        <w:top w:val="none" w:sz="0" w:space="0" w:color="auto"/>
        <w:left w:val="none" w:sz="0" w:space="0" w:color="auto"/>
        <w:bottom w:val="none" w:sz="0" w:space="0" w:color="auto"/>
        <w:right w:val="none" w:sz="0" w:space="0" w:color="auto"/>
      </w:divBdr>
    </w:div>
    <w:div w:id="1770537978">
      <w:bodyDiv w:val="1"/>
      <w:marLeft w:val="0"/>
      <w:marRight w:val="0"/>
      <w:marTop w:val="0"/>
      <w:marBottom w:val="0"/>
      <w:divBdr>
        <w:top w:val="none" w:sz="0" w:space="0" w:color="auto"/>
        <w:left w:val="none" w:sz="0" w:space="0" w:color="auto"/>
        <w:bottom w:val="none" w:sz="0" w:space="0" w:color="auto"/>
        <w:right w:val="none" w:sz="0" w:space="0" w:color="auto"/>
      </w:divBdr>
    </w:div>
    <w:div w:id="1771271954">
      <w:bodyDiv w:val="1"/>
      <w:marLeft w:val="0"/>
      <w:marRight w:val="0"/>
      <w:marTop w:val="0"/>
      <w:marBottom w:val="0"/>
      <w:divBdr>
        <w:top w:val="none" w:sz="0" w:space="0" w:color="auto"/>
        <w:left w:val="none" w:sz="0" w:space="0" w:color="auto"/>
        <w:bottom w:val="none" w:sz="0" w:space="0" w:color="auto"/>
        <w:right w:val="none" w:sz="0" w:space="0" w:color="auto"/>
      </w:divBdr>
    </w:div>
    <w:div w:id="1774086057">
      <w:bodyDiv w:val="1"/>
      <w:marLeft w:val="0"/>
      <w:marRight w:val="0"/>
      <w:marTop w:val="0"/>
      <w:marBottom w:val="0"/>
      <w:divBdr>
        <w:top w:val="none" w:sz="0" w:space="0" w:color="auto"/>
        <w:left w:val="none" w:sz="0" w:space="0" w:color="auto"/>
        <w:bottom w:val="none" w:sz="0" w:space="0" w:color="auto"/>
        <w:right w:val="none" w:sz="0" w:space="0" w:color="auto"/>
      </w:divBdr>
    </w:div>
    <w:div w:id="1806308446">
      <w:bodyDiv w:val="1"/>
      <w:marLeft w:val="0"/>
      <w:marRight w:val="0"/>
      <w:marTop w:val="0"/>
      <w:marBottom w:val="0"/>
      <w:divBdr>
        <w:top w:val="none" w:sz="0" w:space="0" w:color="auto"/>
        <w:left w:val="none" w:sz="0" w:space="0" w:color="auto"/>
        <w:bottom w:val="none" w:sz="0" w:space="0" w:color="auto"/>
        <w:right w:val="none" w:sz="0" w:space="0" w:color="auto"/>
      </w:divBdr>
    </w:div>
    <w:div w:id="1812015792">
      <w:bodyDiv w:val="1"/>
      <w:marLeft w:val="0"/>
      <w:marRight w:val="0"/>
      <w:marTop w:val="0"/>
      <w:marBottom w:val="0"/>
      <w:divBdr>
        <w:top w:val="none" w:sz="0" w:space="0" w:color="auto"/>
        <w:left w:val="none" w:sz="0" w:space="0" w:color="auto"/>
        <w:bottom w:val="none" w:sz="0" w:space="0" w:color="auto"/>
        <w:right w:val="none" w:sz="0" w:space="0" w:color="auto"/>
      </w:divBdr>
    </w:div>
    <w:div w:id="1830898517">
      <w:bodyDiv w:val="1"/>
      <w:marLeft w:val="0"/>
      <w:marRight w:val="0"/>
      <w:marTop w:val="0"/>
      <w:marBottom w:val="0"/>
      <w:divBdr>
        <w:top w:val="none" w:sz="0" w:space="0" w:color="auto"/>
        <w:left w:val="none" w:sz="0" w:space="0" w:color="auto"/>
        <w:bottom w:val="none" w:sz="0" w:space="0" w:color="auto"/>
        <w:right w:val="none" w:sz="0" w:space="0" w:color="auto"/>
      </w:divBdr>
    </w:div>
    <w:div w:id="1868832550">
      <w:bodyDiv w:val="1"/>
      <w:marLeft w:val="0"/>
      <w:marRight w:val="0"/>
      <w:marTop w:val="0"/>
      <w:marBottom w:val="0"/>
      <w:divBdr>
        <w:top w:val="none" w:sz="0" w:space="0" w:color="auto"/>
        <w:left w:val="none" w:sz="0" w:space="0" w:color="auto"/>
        <w:bottom w:val="none" w:sz="0" w:space="0" w:color="auto"/>
        <w:right w:val="none" w:sz="0" w:space="0" w:color="auto"/>
      </w:divBdr>
    </w:div>
    <w:div w:id="1876426764">
      <w:bodyDiv w:val="1"/>
      <w:marLeft w:val="0"/>
      <w:marRight w:val="0"/>
      <w:marTop w:val="0"/>
      <w:marBottom w:val="0"/>
      <w:divBdr>
        <w:top w:val="none" w:sz="0" w:space="0" w:color="auto"/>
        <w:left w:val="none" w:sz="0" w:space="0" w:color="auto"/>
        <w:bottom w:val="none" w:sz="0" w:space="0" w:color="auto"/>
        <w:right w:val="none" w:sz="0" w:space="0" w:color="auto"/>
      </w:divBdr>
    </w:div>
    <w:div w:id="1919241526">
      <w:bodyDiv w:val="1"/>
      <w:marLeft w:val="0"/>
      <w:marRight w:val="0"/>
      <w:marTop w:val="0"/>
      <w:marBottom w:val="0"/>
      <w:divBdr>
        <w:top w:val="none" w:sz="0" w:space="0" w:color="auto"/>
        <w:left w:val="none" w:sz="0" w:space="0" w:color="auto"/>
        <w:bottom w:val="none" w:sz="0" w:space="0" w:color="auto"/>
        <w:right w:val="none" w:sz="0" w:space="0" w:color="auto"/>
      </w:divBdr>
    </w:div>
    <w:div w:id="1921479938">
      <w:bodyDiv w:val="1"/>
      <w:marLeft w:val="0"/>
      <w:marRight w:val="0"/>
      <w:marTop w:val="0"/>
      <w:marBottom w:val="0"/>
      <w:divBdr>
        <w:top w:val="none" w:sz="0" w:space="0" w:color="auto"/>
        <w:left w:val="none" w:sz="0" w:space="0" w:color="auto"/>
        <w:bottom w:val="none" w:sz="0" w:space="0" w:color="auto"/>
        <w:right w:val="none" w:sz="0" w:space="0" w:color="auto"/>
      </w:divBdr>
    </w:div>
    <w:div w:id="1923836760">
      <w:bodyDiv w:val="1"/>
      <w:marLeft w:val="0"/>
      <w:marRight w:val="0"/>
      <w:marTop w:val="0"/>
      <w:marBottom w:val="0"/>
      <w:divBdr>
        <w:top w:val="none" w:sz="0" w:space="0" w:color="auto"/>
        <w:left w:val="none" w:sz="0" w:space="0" w:color="auto"/>
        <w:bottom w:val="none" w:sz="0" w:space="0" w:color="auto"/>
        <w:right w:val="none" w:sz="0" w:space="0" w:color="auto"/>
      </w:divBdr>
    </w:div>
    <w:div w:id="1925214983">
      <w:bodyDiv w:val="1"/>
      <w:marLeft w:val="0"/>
      <w:marRight w:val="0"/>
      <w:marTop w:val="0"/>
      <w:marBottom w:val="0"/>
      <w:divBdr>
        <w:top w:val="none" w:sz="0" w:space="0" w:color="auto"/>
        <w:left w:val="none" w:sz="0" w:space="0" w:color="auto"/>
        <w:bottom w:val="none" w:sz="0" w:space="0" w:color="auto"/>
        <w:right w:val="none" w:sz="0" w:space="0" w:color="auto"/>
      </w:divBdr>
    </w:div>
    <w:div w:id="1948731046">
      <w:bodyDiv w:val="1"/>
      <w:marLeft w:val="0"/>
      <w:marRight w:val="0"/>
      <w:marTop w:val="0"/>
      <w:marBottom w:val="0"/>
      <w:divBdr>
        <w:top w:val="none" w:sz="0" w:space="0" w:color="auto"/>
        <w:left w:val="none" w:sz="0" w:space="0" w:color="auto"/>
        <w:bottom w:val="none" w:sz="0" w:space="0" w:color="auto"/>
        <w:right w:val="none" w:sz="0" w:space="0" w:color="auto"/>
      </w:divBdr>
    </w:div>
    <w:div w:id="1960409311">
      <w:bodyDiv w:val="1"/>
      <w:marLeft w:val="0"/>
      <w:marRight w:val="0"/>
      <w:marTop w:val="0"/>
      <w:marBottom w:val="0"/>
      <w:divBdr>
        <w:top w:val="none" w:sz="0" w:space="0" w:color="auto"/>
        <w:left w:val="none" w:sz="0" w:space="0" w:color="auto"/>
        <w:bottom w:val="none" w:sz="0" w:space="0" w:color="auto"/>
        <w:right w:val="none" w:sz="0" w:space="0" w:color="auto"/>
      </w:divBdr>
    </w:div>
    <w:div w:id="1996185122">
      <w:bodyDiv w:val="1"/>
      <w:marLeft w:val="0"/>
      <w:marRight w:val="0"/>
      <w:marTop w:val="0"/>
      <w:marBottom w:val="0"/>
      <w:divBdr>
        <w:top w:val="none" w:sz="0" w:space="0" w:color="auto"/>
        <w:left w:val="none" w:sz="0" w:space="0" w:color="auto"/>
        <w:bottom w:val="none" w:sz="0" w:space="0" w:color="auto"/>
        <w:right w:val="none" w:sz="0" w:space="0" w:color="auto"/>
      </w:divBdr>
    </w:div>
    <w:div w:id="2006203586">
      <w:bodyDiv w:val="1"/>
      <w:marLeft w:val="0"/>
      <w:marRight w:val="0"/>
      <w:marTop w:val="0"/>
      <w:marBottom w:val="0"/>
      <w:divBdr>
        <w:top w:val="none" w:sz="0" w:space="0" w:color="auto"/>
        <w:left w:val="none" w:sz="0" w:space="0" w:color="auto"/>
        <w:bottom w:val="none" w:sz="0" w:space="0" w:color="auto"/>
        <w:right w:val="none" w:sz="0" w:space="0" w:color="auto"/>
      </w:divBdr>
    </w:div>
    <w:div w:id="2026402148">
      <w:bodyDiv w:val="1"/>
      <w:marLeft w:val="0"/>
      <w:marRight w:val="0"/>
      <w:marTop w:val="0"/>
      <w:marBottom w:val="0"/>
      <w:divBdr>
        <w:top w:val="none" w:sz="0" w:space="0" w:color="auto"/>
        <w:left w:val="none" w:sz="0" w:space="0" w:color="auto"/>
        <w:bottom w:val="none" w:sz="0" w:space="0" w:color="auto"/>
        <w:right w:val="none" w:sz="0" w:space="0" w:color="auto"/>
      </w:divBdr>
    </w:div>
    <w:div w:id="2105608697">
      <w:bodyDiv w:val="1"/>
      <w:marLeft w:val="0"/>
      <w:marRight w:val="0"/>
      <w:marTop w:val="0"/>
      <w:marBottom w:val="0"/>
      <w:divBdr>
        <w:top w:val="none" w:sz="0" w:space="0" w:color="auto"/>
        <w:left w:val="none" w:sz="0" w:space="0" w:color="auto"/>
        <w:bottom w:val="none" w:sz="0" w:space="0" w:color="auto"/>
        <w:right w:val="none" w:sz="0" w:space="0" w:color="auto"/>
      </w:divBdr>
    </w:div>
    <w:div w:id="2110007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researchgate.net/publication/301543222_Mind_the_Gap_What_Might_a_Place-Based_Industrial_and_Regional_Policy_Look_Lik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123docz.com/document/3656338-giai-phap-bao-mat-cho-he-thong-mang-sdn.htm" TargetMode="External"/><Relationship Id="rId2" Type="http://schemas.openxmlformats.org/officeDocument/2006/relationships/numbering" Target="numbering.xml"/><Relationship Id="rId16" Type="http://schemas.openxmlformats.org/officeDocument/2006/relationships/hyperlink" Target="https://tinhocthanhkhang.vn/tam-quan-trong-cua-sdn-software-defined-network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Bel23</b:Tag>
    <b:SourceType>InternetSite</b:SourceType>
    <b:Guid>{68E465E3-63D6-4FBC-8F54-B88C89839ABE}</b:Guid>
    <b:Author>
      <b:Author>
        <b:NameList>
          <b:Person>
            <b:Last>Belitsoft</b:Last>
          </b:Person>
        </b:NameList>
      </b:Author>
    </b:Author>
    <b:Title>How to Create a Language Learning App [The Ultimate Guide!]</b:Title>
    <b:YearAccessed>2023</b:YearAccessed>
    <b:MonthAccessed>07</b:MonthAccessed>
    <b:DayAccessed>20</b:DayAccessed>
    <b:URL>https://belitsoft.com/custom-elearning-development/how-develop-language-learning-app-duolingo</b:URL>
    <b:RefOrder>1</b:RefOrder>
  </b:Source>
</b:Sources>
</file>

<file path=customXml/itemProps1.xml><?xml version="1.0" encoding="utf-8"?>
<ds:datastoreItem xmlns:ds="http://schemas.openxmlformats.org/officeDocument/2006/customXml" ds:itemID="{4BCFF14C-732E-448E-B7FE-C239B128B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1234</TotalTime>
  <Pages>58</Pages>
  <Words>7320</Words>
  <Characters>41728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dc:creator>
  <cp:lastModifiedBy>Nguyễn Anh Khoa Võ</cp:lastModifiedBy>
  <cp:revision>156</cp:revision>
  <dcterms:created xsi:type="dcterms:W3CDTF">2025-04-01T08:51:00Z</dcterms:created>
  <dcterms:modified xsi:type="dcterms:W3CDTF">2025-05-31T11:05:00Z</dcterms:modified>
</cp:coreProperties>
</file>